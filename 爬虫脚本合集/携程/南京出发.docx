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F8" w:rsidRDefault="009E37F0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BE24F8" w:rsidRDefault="009E37F0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</w:t>
      </w:r>
      <w:r>
        <w:rPr>
          <w:lang w:eastAsia="zh-CN"/>
        </w:rPr>
        <w:t>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</w:t>
      </w:r>
      <w:r>
        <w:rPr>
          <w:lang w:eastAsia="zh-CN"/>
        </w:rPr>
        <w:t>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欢送晚会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3675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2426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行程：游船说明会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文化活动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晚宴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行程：土家风情园</w:t>
      </w:r>
      <w:r>
        <w:rPr>
          <w:lang w:eastAsia="zh-CN"/>
        </w:rPr>
        <w:t>---</w:t>
      </w:r>
      <w:r>
        <w:rPr>
          <w:lang w:eastAsia="zh-CN"/>
        </w:rPr>
        <w:t>张家界国家森林公园</w:t>
      </w:r>
      <w:r>
        <w:rPr>
          <w:lang w:eastAsia="zh-CN"/>
        </w:rPr>
        <w:t>---</w:t>
      </w:r>
      <w:r>
        <w:rPr>
          <w:lang w:eastAsia="zh-CN"/>
        </w:rPr>
        <w:t>袁家界</w:t>
      </w:r>
      <w:r>
        <w:rPr>
          <w:lang w:eastAsia="zh-CN"/>
        </w:rPr>
        <w:t>---</w:t>
      </w:r>
      <w:r>
        <w:rPr>
          <w:lang w:eastAsia="zh-CN"/>
        </w:rPr>
        <w:t>乾坤柱</w:t>
      </w:r>
      <w:r>
        <w:rPr>
          <w:lang w:eastAsia="zh-CN"/>
        </w:rPr>
        <w:t>---</w:t>
      </w:r>
      <w:r>
        <w:rPr>
          <w:lang w:eastAsia="zh-CN"/>
        </w:rPr>
        <w:t>天下第一桥</w:t>
      </w:r>
      <w:r>
        <w:rPr>
          <w:lang w:eastAsia="zh-CN"/>
        </w:rPr>
        <w:t>---</w:t>
      </w:r>
      <w:r>
        <w:rPr>
          <w:lang w:eastAsia="zh-CN"/>
        </w:rPr>
        <w:t>天子山</w:t>
      </w:r>
      <w:r>
        <w:rPr>
          <w:lang w:eastAsia="zh-CN"/>
        </w:rPr>
        <w:t>---</w:t>
      </w:r>
      <w:r>
        <w:rPr>
          <w:lang w:eastAsia="zh-CN"/>
        </w:rPr>
        <w:t>仙女散花</w:t>
      </w:r>
      <w:r>
        <w:rPr>
          <w:lang w:eastAsia="zh-CN"/>
        </w:rPr>
        <w:t>---</w:t>
      </w:r>
      <w:r>
        <w:rPr>
          <w:lang w:eastAsia="zh-CN"/>
        </w:rPr>
        <w:t>贺龙公园</w:t>
      </w:r>
      <w:r>
        <w:rPr>
          <w:lang w:eastAsia="zh-CN"/>
        </w:rPr>
        <w:t>---</w:t>
      </w:r>
      <w:r>
        <w:rPr>
          <w:lang w:eastAsia="zh-CN"/>
        </w:rPr>
        <w:t>十里画廊</w:t>
      </w:r>
      <w:r>
        <w:rPr>
          <w:lang w:eastAsia="zh-CN"/>
        </w:rPr>
        <w:t>---</w:t>
      </w:r>
      <w:r>
        <w:rPr>
          <w:lang w:eastAsia="zh-CN"/>
        </w:rPr>
        <w:t>天门山国家森林公园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3501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5751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世纪文艺表演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---“</w:t>
      </w:r>
      <w:r>
        <w:rPr>
          <w:lang w:eastAsia="zh-CN"/>
        </w:rPr>
        <w:t>加勒比船长</w:t>
      </w:r>
      <w:r>
        <w:rPr>
          <w:lang w:eastAsia="zh-CN"/>
        </w:rPr>
        <w:t>”</w:t>
      </w:r>
      <w:r>
        <w:rPr>
          <w:lang w:eastAsia="zh-CN"/>
        </w:rPr>
        <w:t>主题晚会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</w:t>
      </w:r>
      <w:r>
        <w:rPr>
          <w:lang w:eastAsia="zh-CN"/>
        </w:rPr>
        <w:t>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5157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宜昌特色美食街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交运长江夜游游船（船游三峡）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荆州古城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4011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t>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恩施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2841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</w:t>
      </w:r>
      <w:r>
        <w:rPr>
          <w:lang w:eastAsia="zh-CN"/>
        </w:rPr>
        <w:t xml:space="preserve">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3966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(24)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5123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(25)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3000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(26)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4223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</w:t>
      </w:r>
      <w:r>
        <w:rPr>
          <w:lang w:eastAsia="zh-CN"/>
        </w:rPr>
        <w:t xml:space="preserve">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(27)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3415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(28)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2341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</w:t>
      </w:r>
      <w:r>
        <w:rPr>
          <w:lang w:eastAsia="zh-CN"/>
        </w:rPr>
        <w:t>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br/>
      </w:r>
      <w:r>
        <w:rPr>
          <w:lang w:eastAsia="zh-CN"/>
        </w:rPr>
        <w:br/>
        <w:t xml:space="preserve">(29) </w:t>
      </w:r>
      <w:r>
        <w:rPr>
          <w:lang w:eastAsia="zh-CN"/>
        </w:rPr>
        <w:t>武汉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1667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行程：东湖磨山景区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木兰清凉寨</w:t>
      </w:r>
      <w:r>
        <w:rPr>
          <w:lang w:eastAsia="zh-CN"/>
        </w:rPr>
        <w:t>---</w:t>
      </w:r>
      <w:r>
        <w:rPr>
          <w:lang w:eastAsia="zh-CN"/>
        </w:rPr>
        <w:t>木兰天池</w:t>
      </w:r>
      <w:r>
        <w:rPr>
          <w:lang w:eastAsia="zh-CN"/>
        </w:rPr>
        <w:br/>
      </w:r>
      <w:r>
        <w:rPr>
          <w:lang w:eastAsia="zh-CN"/>
        </w:rPr>
        <w:br/>
        <w:t xml:space="preserve">(30)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4059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行程：游轮说明会：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人民大礼</w:t>
      </w:r>
      <w:r>
        <w:rPr>
          <w:lang w:eastAsia="zh-CN"/>
        </w:rPr>
        <w:t>堂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解放碑步行街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早茶</w:t>
      </w:r>
      <w:r>
        <w:rPr>
          <w:lang w:eastAsia="zh-CN"/>
        </w:rPr>
        <w:t xml:space="preserve"> </w:t>
      </w:r>
      <w:r>
        <w:rPr>
          <w:lang w:eastAsia="zh-CN"/>
        </w:rPr>
        <w:t>太极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晚间文艺演出</w:t>
      </w:r>
      <w:r>
        <w:rPr>
          <w:lang w:eastAsia="zh-CN"/>
        </w:rPr>
        <w:t>---</w:t>
      </w:r>
      <w:r>
        <w:rPr>
          <w:lang w:eastAsia="zh-CN"/>
        </w:rPr>
        <w:t>【娱乐大厅</w:t>
      </w:r>
      <w:r>
        <w:rPr>
          <w:lang w:eastAsia="zh-CN"/>
        </w:rPr>
        <w:t xml:space="preserve"> </w:t>
      </w:r>
      <w:r>
        <w:rPr>
          <w:lang w:eastAsia="zh-CN"/>
        </w:rPr>
        <w:t>早茶</w:t>
      </w:r>
      <w:r>
        <w:rPr>
          <w:lang w:eastAsia="zh-CN"/>
        </w:rPr>
        <w:t xml:space="preserve"> </w:t>
      </w:r>
      <w:r>
        <w:rPr>
          <w:lang w:eastAsia="zh-CN"/>
        </w:rPr>
        <w:t>太极</w:t>
      </w:r>
      <w:r>
        <w:rPr>
          <w:lang w:eastAsia="zh-CN"/>
        </w:rPr>
        <w:t xml:space="preserve"> </w:t>
      </w:r>
      <w:r>
        <w:rPr>
          <w:lang w:eastAsia="zh-CN"/>
        </w:rPr>
        <w:t>】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br/>
      </w:r>
      <w:r>
        <w:rPr>
          <w:lang w:eastAsia="zh-CN"/>
        </w:rPr>
        <w:br/>
        <w:t xml:space="preserve">(31)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武隆区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3749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</w:t>
      </w:r>
      <w:r>
        <w:rPr>
          <w:lang w:eastAsia="zh-CN"/>
        </w:rPr>
        <w:t>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武隆天生三桥</w:t>
      </w:r>
      <w:r>
        <w:rPr>
          <w:lang w:eastAsia="zh-CN"/>
        </w:rPr>
        <w:t>---</w:t>
      </w:r>
      <w:r>
        <w:rPr>
          <w:lang w:eastAsia="zh-CN"/>
        </w:rPr>
        <w:t>龙水峡地缝</w:t>
      </w:r>
      <w:r>
        <w:rPr>
          <w:lang w:eastAsia="zh-CN"/>
        </w:rPr>
        <w:br/>
      </w:r>
      <w:r>
        <w:rPr>
          <w:lang w:eastAsia="zh-CN"/>
        </w:rPr>
        <w:br/>
        <w:t xml:space="preserve">(32) </w:t>
      </w:r>
      <w:r>
        <w:rPr>
          <w:lang w:eastAsia="zh-CN"/>
        </w:rPr>
        <w:t>宜昌长江三峡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 xml:space="preserve"> +</w:t>
      </w:r>
      <w:r>
        <w:rPr>
          <w:lang w:eastAsia="zh-CN"/>
        </w:rPr>
        <w:t>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1658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西陵峡风</w:t>
      </w:r>
      <w:r>
        <w:rPr>
          <w:lang w:eastAsia="zh-CN"/>
        </w:rPr>
        <w:t>景区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楚河汉街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汉口江滩</w:t>
      </w:r>
      <w:r>
        <w:rPr>
          <w:lang w:eastAsia="zh-CN"/>
        </w:rPr>
        <w:br/>
      </w:r>
      <w:r>
        <w:rPr>
          <w:lang w:eastAsia="zh-CN"/>
        </w:rPr>
        <w:br/>
        <w:t xml:space="preserve">(33) </w:t>
      </w:r>
      <w:r>
        <w:rPr>
          <w:lang w:eastAsia="zh-CN"/>
        </w:rPr>
        <w:t>湖北武当山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3389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行程：归元禅寺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琼台中观</w:t>
      </w:r>
      <w:r>
        <w:rPr>
          <w:lang w:eastAsia="zh-CN"/>
        </w:rPr>
        <w:t>---</w:t>
      </w:r>
      <w:r>
        <w:rPr>
          <w:lang w:eastAsia="zh-CN"/>
        </w:rPr>
        <w:t>南岩宫</w:t>
      </w:r>
      <w:r>
        <w:rPr>
          <w:lang w:eastAsia="zh-CN"/>
        </w:rPr>
        <w:t>---</w:t>
      </w:r>
      <w:r>
        <w:rPr>
          <w:lang w:eastAsia="zh-CN"/>
        </w:rPr>
        <w:t>太子坡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 xml:space="preserve">(34)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5063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(35) </w:t>
      </w:r>
      <w:r>
        <w:rPr>
          <w:lang w:eastAsia="zh-CN"/>
        </w:rPr>
        <w:t>长江三峡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2664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行程：丰都五鱼山玉皇</w:t>
      </w:r>
      <w:r>
        <w:rPr>
          <w:lang w:eastAsia="zh-CN"/>
        </w:rPr>
        <w:t>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br/>
      </w:r>
      <w:r>
        <w:rPr>
          <w:lang w:eastAsia="zh-CN"/>
        </w:rPr>
        <w:br/>
        <w:t xml:space="preserve">(36)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2462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行程：办理登船入住手续</w:t>
      </w:r>
      <w:r>
        <w:rPr>
          <w:lang w:eastAsia="zh-CN"/>
        </w:rPr>
        <w:t>---</w:t>
      </w:r>
      <w:r>
        <w:rPr>
          <w:lang w:eastAsia="zh-CN"/>
        </w:rPr>
        <w:t>游船安全及行程说明会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维多利亚时装表演</w:t>
      </w:r>
      <w:r>
        <w:rPr>
          <w:lang w:eastAsia="zh-CN"/>
        </w:rPr>
        <w:t>---</w:t>
      </w:r>
      <w:r>
        <w:rPr>
          <w:lang w:eastAsia="zh-CN"/>
        </w:rPr>
        <w:t>神农溪纤夫文</w:t>
      </w:r>
      <w:r>
        <w:rPr>
          <w:lang w:eastAsia="zh-CN"/>
        </w:rPr>
        <w:t>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游轮甲板观光或体验游轮娱乐设施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br/>
      </w:r>
      <w:r>
        <w:rPr>
          <w:lang w:eastAsia="zh-CN"/>
        </w:rPr>
        <w:br/>
        <w:t xml:space="preserve">(37)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4076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行程：知音号</w:t>
      </w:r>
      <w:r>
        <w:rPr>
          <w:lang w:eastAsia="zh-CN"/>
        </w:rPr>
        <w:t>---</w:t>
      </w:r>
      <w:r>
        <w:rPr>
          <w:lang w:eastAsia="zh-CN"/>
        </w:rPr>
        <w:t>汉秀剧场</w:t>
      </w:r>
      <w:r>
        <w:rPr>
          <w:lang w:eastAsia="zh-CN"/>
        </w:rPr>
        <w:t>---</w:t>
      </w:r>
      <w:r>
        <w:rPr>
          <w:lang w:eastAsia="zh-CN"/>
        </w:rPr>
        <w:t>武汉两江游览（夜游长江）</w:t>
      </w:r>
      <w:r>
        <w:rPr>
          <w:lang w:eastAsia="zh-CN"/>
        </w:rPr>
        <w:t>---</w:t>
      </w:r>
      <w:r>
        <w:rPr>
          <w:lang w:eastAsia="zh-CN"/>
        </w:rPr>
        <w:t>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武昌江滩</w:t>
      </w:r>
      <w:r>
        <w:rPr>
          <w:lang w:eastAsia="zh-CN"/>
        </w:rPr>
        <w:t>---</w:t>
      </w:r>
      <w:r>
        <w:rPr>
          <w:lang w:eastAsia="zh-CN"/>
        </w:rPr>
        <w:t>三</w:t>
      </w:r>
      <w:r>
        <w:rPr>
          <w:lang w:eastAsia="zh-CN"/>
        </w:rPr>
        <w:t>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</w:t>
      </w:r>
      <w:r>
        <w:t>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2269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(39)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</w:t>
      </w:r>
      <w:r>
        <w:t>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</w:t>
      </w:r>
      <w:r>
        <w:t>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(41)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(42)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</w:t>
      </w:r>
      <w:r>
        <w:t xml:space="preserve">  </w:t>
      </w:r>
      <w:r>
        <w:t>价格：</w:t>
      </w:r>
      <w:r>
        <w:t>4217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(43)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</w:t>
      </w:r>
      <w:r>
        <w:t>坝营原生态休闲旅游区</w:t>
      </w:r>
      <w:r>
        <w:t>---</w:t>
      </w:r>
      <w:r>
        <w:t>狮子关旅游区</w:t>
      </w:r>
      <w:r>
        <w:br/>
      </w:r>
      <w:r>
        <w:br/>
        <w:t xml:space="preserve">(44)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(45)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</w:t>
      </w:r>
      <w:r>
        <w:t>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(46)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5351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</w:t>
      </w:r>
      <w:r>
        <w:t>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(47)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云龙地缝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(48)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</w:t>
      </w:r>
      <w:r>
        <w:t>土家女儿城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(49)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(50)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</w:t>
      </w:r>
      <w:r>
        <w:t>施梭布垭石林景区</w:t>
      </w:r>
      <w:r>
        <w:br/>
      </w:r>
      <w:r>
        <w:br/>
        <w:t xml:space="preserve">(51)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(52)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(53)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(54)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</w:t>
      </w:r>
      <w:r>
        <w:t>休闲旅游区</w:t>
      </w:r>
      <w:r>
        <w:t>---</w:t>
      </w:r>
      <w:r>
        <w:t>恩施梭布垭石林景区</w:t>
      </w:r>
      <w:r>
        <w:br/>
      </w:r>
      <w:r>
        <w:br/>
        <w:t xml:space="preserve">(55)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(56)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(57)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(58)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(59)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(60) </w:t>
      </w:r>
      <w:r>
        <w:t>湖北恩施恩施大峡谷</w:t>
      </w:r>
      <w:r>
        <w:t>+</w:t>
      </w:r>
      <w:r>
        <w:t>恩施梭布垭石</w:t>
      </w:r>
      <w:r>
        <w:t>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(61)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神农顶风景区</w:t>
      </w:r>
      <w:r>
        <w:br/>
      </w:r>
      <w:r>
        <w:br/>
        <w:t xml:space="preserve">(62)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(63)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</w:t>
      </w:r>
      <w:r>
        <w:t>施地心谷景区石门河</w:t>
      </w:r>
      <w:r>
        <w:t>---</w:t>
      </w:r>
      <w:r>
        <w:t>恩施梭布垭石林景区</w:t>
      </w:r>
      <w:r>
        <w:br/>
      </w:r>
      <w:r>
        <w:br/>
        <w:t xml:space="preserve">(64)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(65)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(66)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</w:t>
      </w:r>
      <w:r>
        <w:t>施大清江景区</w:t>
      </w:r>
      <w:r>
        <w:br/>
      </w:r>
      <w:r>
        <w:br/>
        <w:t xml:space="preserve">(67)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(68)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</w:t>
      </w:r>
      <w:r>
        <w:t>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(69)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(70)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</w:t>
      </w:r>
      <w:r>
        <w:t>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(71)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</w:t>
      </w:r>
      <w:r>
        <w:t>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(72)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</w:t>
      </w:r>
      <w:r>
        <w:t>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(73)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</w:t>
      </w:r>
      <w:r>
        <w:t>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(74) </w:t>
      </w:r>
      <w:r>
        <w:t>重庆</w:t>
      </w:r>
      <w:r>
        <w:t>+</w:t>
      </w:r>
      <w:r>
        <w:t>长江</w:t>
      </w:r>
      <w:r>
        <w:t>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</w:t>
      </w:r>
      <w:r>
        <w:t>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(76)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</w:t>
      </w:r>
      <w:r>
        <w:t>龙洞风景区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(78)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(79)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(80)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</w:t>
      </w:r>
      <w:r>
        <w:t>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(81) </w:t>
      </w:r>
      <w:r>
        <w:t>越野自驾</w:t>
      </w:r>
      <w:r>
        <w:br/>
        <w:t xml:space="preserve">    </w:t>
      </w:r>
      <w:r>
        <w:t>价格：</w:t>
      </w:r>
      <w:r>
        <w:t>7980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---</w:t>
      </w:r>
      <w:r>
        <w:t>丙中洛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雾里村</w:t>
      </w:r>
      <w:r>
        <w:t>---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</w:t>
      </w:r>
      <w:r>
        <w:t>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---</w:t>
      </w:r>
      <w:r>
        <w:t>海通沟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(82)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(84)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</w:t>
      </w:r>
      <w:r>
        <w:t>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(86)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</w:t>
      </w:r>
      <w:r>
        <w:t>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(88)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2141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(89)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(91)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</w:t>
      </w:r>
      <w:r>
        <w:t>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</w:t>
      </w:r>
      <w:r>
        <w:t>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2949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</w:t>
      </w:r>
      <w:r>
        <w:t>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(96)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</w:t>
      </w:r>
      <w:r>
        <w:t>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</w:t>
      </w:r>
      <w:r>
        <w:t>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(98)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</w:t>
      </w:r>
      <w:r>
        <w:t>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(100)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</w:t>
      </w:r>
      <w:r>
        <w:t>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</w:t>
      </w:r>
      <w:r>
        <w:t>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3267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(105)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</w:t>
      </w:r>
      <w:r>
        <w:t>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</w:t>
      </w:r>
      <w:r>
        <w:t>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</w:t>
      </w:r>
      <w:r>
        <w:t>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</w:t>
      </w:r>
      <w:r>
        <w:t>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</w:t>
      </w:r>
      <w:r>
        <w:t>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(110)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</w:t>
      </w:r>
      <w:r>
        <w:t>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(113)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(114)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(115)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</w:t>
      </w:r>
      <w:r>
        <w:t>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</w:t>
      </w:r>
      <w:r>
        <w:t>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</w:t>
      </w:r>
      <w:r>
        <w:t>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</w:t>
      </w:r>
      <w:r>
        <w:t>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(118)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(119)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</w:t>
      </w:r>
      <w:r>
        <w:t>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(121)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(122)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</w:t>
      </w:r>
      <w:r>
        <w:t>清江景区</w:t>
      </w:r>
      <w:r>
        <w:br/>
      </w:r>
      <w:r>
        <w:br/>
        <w:t xml:space="preserve">(123)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(124)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(125)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(126)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(127)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</w:t>
      </w:r>
      <w:r>
        <w:t>画廊</w:t>
      </w:r>
      <w:r>
        <w:t>---</w:t>
      </w:r>
      <w:r>
        <w:t>三峡人家</w:t>
      </w:r>
      <w:r>
        <w:br/>
      </w:r>
      <w:r>
        <w:br/>
        <w:t xml:space="preserve">(128)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(129)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</w:t>
      </w:r>
      <w:r>
        <w:t>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(130)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交运长江夜游游船（船游三峡）</w:t>
      </w:r>
      <w:r>
        <w:br/>
      </w:r>
      <w:r>
        <w:br/>
        <w:t xml:space="preserve">(131)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(132)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</w:t>
      </w:r>
      <w:r>
        <w:t>色美食街】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(133)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(135)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(136)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1697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 xml:space="preserve">(137) </w:t>
      </w:r>
      <w:r>
        <w:t>湖</w:t>
      </w:r>
      <w:r>
        <w:t>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(138)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(139)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(140)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(141)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</w:t>
      </w:r>
      <w:r>
        <w:t>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(142)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t>--</w:t>
      </w:r>
      <w:r>
        <w:t>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(143)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</w:t>
      </w:r>
      <w:r>
        <w:t>景区</w:t>
      </w:r>
      <w:r>
        <w:br/>
      </w:r>
      <w:r>
        <w:br/>
        <w:t xml:space="preserve">(144)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(145)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</w:t>
      </w:r>
      <w:r>
        <w:t>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(146)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</w:t>
      </w:r>
      <w:r>
        <w:t>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(147)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</w:t>
      </w:r>
      <w:r>
        <w:t>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(148)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(149)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(150)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(151)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</w:t>
      </w:r>
      <w:r>
        <w:t>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(152)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</w:t>
      </w:r>
      <w:r>
        <w:t>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>(1</w:t>
      </w:r>
      <w:r>
        <w:t xml:space="preserve">53)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</w:t>
      </w:r>
      <w:r>
        <w:t>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</w:t>
      </w:r>
      <w:r>
        <w:t>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(156)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</w:t>
      </w:r>
      <w:r>
        <w:t>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恩施梭布垭石林景区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(157)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</w:t>
      </w:r>
      <w:r>
        <w:t>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(158)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</w:t>
      </w:r>
      <w:r>
        <w:t>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(159)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</w:t>
      </w:r>
      <w:r>
        <w:t>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(160)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</w:t>
      </w:r>
      <w:r>
        <w:t>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(161)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(162)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(163)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</w:t>
      </w:r>
      <w:r>
        <w:t>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(164)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</w:t>
      </w:r>
      <w:r>
        <w:t>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</w:t>
      </w:r>
      <w:r>
        <w:t>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(167)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</w:t>
      </w:r>
      <w:r>
        <w:t>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(168)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</w:t>
      </w:r>
      <w:r>
        <w:t>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</w:t>
      </w:r>
      <w:r>
        <w:t>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(169)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石帘</w:t>
      </w:r>
      <w:r>
        <w:t xml:space="preserve">--- </w:t>
      </w:r>
      <w:r>
        <w:t>恩施大清江景区</w:t>
      </w:r>
      <w:r>
        <w:br/>
      </w:r>
      <w:r>
        <w:br/>
        <w:t xml:space="preserve">(170) </w:t>
      </w:r>
      <w:r>
        <w:t>湖北宜昌三峡大坝旅游区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5360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恩施州文化中心民俗博物馆</w:t>
      </w:r>
      <w:r>
        <w:t>---</w:t>
      </w:r>
      <w:r>
        <w:t>恩施大清江景区</w:t>
      </w:r>
      <w:r>
        <w:t>---</w:t>
      </w:r>
      <w:r>
        <w:t>恩施土家</w:t>
      </w:r>
      <w:r>
        <w:t>女儿城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木鱼镇</w:t>
      </w:r>
      <w:r>
        <w:t>---</w:t>
      </w:r>
      <w:r>
        <w:t>神农架国际滑雪场</w:t>
      </w:r>
      <w:r>
        <w:t>---</w:t>
      </w:r>
      <w:r>
        <w:t>三峡大坝旅游区</w:t>
      </w:r>
      <w:r>
        <w:br/>
      </w:r>
      <w:r>
        <w:br/>
        <w:t xml:space="preserve">(171)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(172)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(173)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(174)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</w:t>
      </w:r>
      <w:r>
        <w:t>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(175)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(176) </w:t>
      </w:r>
      <w:r>
        <w:t>恩施</w:t>
      </w:r>
      <w:r>
        <w:t>+</w:t>
      </w:r>
      <w:r>
        <w:t>恩</w:t>
      </w:r>
      <w:r>
        <w:t>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 xml:space="preserve">(177)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(178)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(179)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恩施梭布垭石林景</w:t>
      </w:r>
      <w:r>
        <w:t>区</w:t>
      </w:r>
      <w:r>
        <w:t>---</w:t>
      </w:r>
      <w:r>
        <w:t>恩施土家女儿城</w:t>
      </w:r>
      <w:r>
        <w:br/>
      </w:r>
      <w:r>
        <w:br/>
        <w:t xml:space="preserve">(180)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(181)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</w:t>
      </w:r>
      <w:r>
        <w:t>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(182)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(183)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(184)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</w:t>
      </w:r>
      <w:r>
        <w:t>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(185)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(186)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2340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(187)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(188)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(189)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(190)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(191)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</w:t>
      </w:r>
      <w:r>
        <w:t>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(192)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(193)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</w:t>
      </w:r>
      <w:r>
        <w:t>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(194)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</w:t>
      </w:r>
      <w:r>
        <w:t>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(195)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</w:t>
      </w:r>
      <w:r>
        <w:t>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(196)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</w:t>
      </w:r>
      <w:r>
        <w:t>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(197)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</w:t>
      </w:r>
      <w:r>
        <w:t>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(198)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(199)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(200)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(201)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</w:t>
      </w:r>
      <w:r>
        <w:t>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(202)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(203)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(205)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(206)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(207)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3547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</w:t>
      </w:r>
      <w:r>
        <w:t>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(209)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(210)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(211)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</w:t>
      </w:r>
      <w:r>
        <w:t>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(212)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(213)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(214)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</w:t>
      </w:r>
      <w:r>
        <w:t>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(215)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</w:t>
      </w:r>
      <w:r>
        <w:t>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(216)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(217)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</w:t>
      </w:r>
      <w:r>
        <w:t>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</w:t>
      </w:r>
      <w:r>
        <w:t>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</w:t>
      </w:r>
      <w:r>
        <w:t>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</w:t>
      </w:r>
      <w:r>
        <w:t>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(223)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</w:t>
      </w:r>
      <w:r>
        <w:t>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(224)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</w:t>
      </w:r>
      <w:r>
        <w:t>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(226)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(227)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</w:t>
      </w:r>
      <w:r>
        <w:t>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(228)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</w:t>
      </w:r>
      <w:r>
        <w:t>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(229)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</w:t>
      </w:r>
      <w:r>
        <w:t>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(230)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</w:t>
      </w:r>
      <w:r>
        <w:t>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(231)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</w:t>
      </w:r>
      <w:r>
        <w:t>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(232)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(233)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</w:t>
      </w:r>
      <w:r>
        <w:t>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</w:t>
      </w:r>
      <w:r>
        <w:t>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(235)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</w:t>
      </w:r>
      <w:r>
        <w:t>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(236)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3435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(237)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(238)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(240)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</w:t>
      </w:r>
      <w:r>
        <w:t>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</w:t>
      </w:r>
      <w:r>
        <w:t>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(242)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4356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</w:t>
      </w:r>
      <w:r>
        <w:t>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(243)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</w:t>
      </w:r>
      <w:r>
        <w:t>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</w:t>
      </w:r>
      <w:r>
        <w:t>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(246)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</w:t>
      </w:r>
      <w:r>
        <w:t>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(248)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(249)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</w:t>
      </w:r>
      <w:r>
        <w:t>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(251)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(252)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---</w:t>
      </w:r>
      <w:r>
        <w:t>自愿、自费游览【三峡人家】或【屈原故里】</w:t>
      </w:r>
      <w:r>
        <w:t>---</w:t>
      </w:r>
      <w:r>
        <w:t>三峡大坝旅游区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(253)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</w:t>
      </w:r>
      <w:r>
        <w:t>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(254)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</w:t>
      </w:r>
      <w:r>
        <w:t>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(255)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</w:t>
      </w:r>
      <w:r>
        <w:t>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</w:t>
      </w:r>
      <w:r>
        <w:t>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(258)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</w:t>
      </w:r>
      <w:r>
        <w:t>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(259)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(260)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</w:t>
      </w:r>
      <w:r>
        <w:t>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(262) </w:t>
      </w:r>
      <w:r>
        <w:t>重</w:t>
      </w:r>
      <w:r>
        <w:t>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</w:t>
      </w:r>
      <w:r>
        <w:t>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</w:t>
      </w:r>
      <w:r>
        <w:t>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(264)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(265)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(266)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</w:t>
      </w:r>
      <w:r>
        <w:t>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(267)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</w:t>
      </w:r>
      <w:r>
        <w:t>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</w:t>
      </w:r>
      <w:r>
        <w:t>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(269)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</w:t>
      </w:r>
      <w:r>
        <w:t>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(270)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</w:t>
      </w:r>
      <w:r>
        <w:t>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</w:t>
      </w:r>
      <w:r>
        <w:t xml:space="preserve">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(273)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三峡大坝旅游区</w:t>
      </w:r>
      <w:r>
        <w:br/>
      </w:r>
      <w:r>
        <w:br/>
        <w:t>(274)</w:t>
      </w:r>
      <w:r>
        <w:t xml:space="preserve">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(275)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(276)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(277)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(278)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</w:t>
      </w:r>
      <w:r>
        <w:t>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(279) 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三游洞</w:t>
      </w:r>
      <w:r>
        <w:t>---</w:t>
      </w:r>
      <w:r>
        <w:t>屈原故里</w:t>
      </w:r>
      <w:r>
        <w:t>---</w:t>
      </w:r>
      <w:r>
        <w:t>张飞庙</w:t>
      </w:r>
      <w:r>
        <w:t>---</w:t>
      </w:r>
      <w:r>
        <w:t>神女溪</w:t>
      </w:r>
      <w:r>
        <w:t>---</w:t>
      </w:r>
      <w:r>
        <w:t>云阳龙缸国家地质公园</w:t>
      </w:r>
      <w:r>
        <w:t>---</w:t>
      </w:r>
      <w:r>
        <w:t>长寿古镇</w:t>
      </w:r>
      <w:r>
        <w:t xml:space="preserve"> ---</w:t>
      </w:r>
      <w:r>
        <w:t>李子坝轻轨站</w:t>
      </w:r>
      <w:r>
        <w:t>---</w:t>
      </w:r>
      <w:r>
        <w:t>洪崖洞商业街</w:t>
      </w:r>
      <w:r>
        <w:t>---</w:t>
      </w:r>
      <w:r>
        <w:t>磁器口古镇</w:t>
      </w:r>
      <w:r>
        <w:br/>
      </w:r>
      <w:r>
        <w:br/>
        <w:t xml:space="preserve">(280)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(281)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(282)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</w:t>
      </w:r>
      <w:r>
        <w:t>观光或体验游轮各种娱乐设施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</w:t>
      </w:r>
      <w:r>
        <w:t>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BE24F8" w:rsidRDefault="009E37F0">
      <w:pPr>
        <w:pStyle w:val="a"/>
      </w:pPr>
      <w:r>
        <w:t>半自助游旅游线路：</w:t>
      </w:r>
      <w:r>
        <w:br/>
        <w:t xml:space="preserve">(1)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</w:t>
      </w:r>
      <w:r>
        <w:t>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</w:t>
      </w:r>
      <w:r>
        <w:t>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</w:t>
      </w:r>
      <w:r>
        <w:t>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</w:t>
      </w:r>
      <w:r>
        <w:t>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</w:t>
      </w:r>
      <w:r>
        <w:t>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</w:t>
      </w:r>
      <w:r>
        <w:t>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</w:t>
      </w:r>
      <w:r>
        <w:t>峡大坝旅游区</w:t>
      </w:r>
      <w:r>
        <w:t>---</w:t>
      </w:r>
      <w:r>
        <w:t>坛子岭观景点</w:t>
      </w:r>
      <w:r>
        <w:br/>
      </w:r>
      <w:r>
        <w:br/>
        <w:t xml:space="preserve">(16)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</w:t>
      </w:r>
      <w:r>
        <w:t>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(18)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</w:t>
      </w:r>
      <w:r>
        <w:t>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</w:t>
      </w:r>
      <w:r>
        <w:t>075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</w:t>
      </w:r>
      <w:r>
        <w:t>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游客可自费游览【</w:t>
      </w:r>
      <w:r>
        <w:t>WFC</w:t>
      </w:r>
      <w:r>
        <w:t>会仙</w:t>
      </w:r>
      <w:r>
        <w:t>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</w:t>
      </w:r>
      <w:r>
        <w:t>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(29)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</w:t>
      </w:r>
      <w:r>
        <w:t>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</w:t>
      </w:r>
      <w:r>
        <w:t>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>(32</w:t>
      </w:r>
      <w:r>
        <w:t xml:space="preserve">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武隆</w:t>
      </w:r>
      <w:r>
        <w:t>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</w:t>
      </w:r>
      <w:r>
        <w:t>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</w:t>
      </w:r>
      <w:r>
        <w:t>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</w:t>
      </w:r>
      <w:r>
        <w:t>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</w:t>
      </w:r>
      <w:r>
        <w:t>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</w:t>
      </w:r>
      <w:r>
        <w:t>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(38)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</w:t>
      </w:r>
      <w:r>
        <w:t>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</w:t>
      </w:r>
      <w:r>
        <w:t>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</w:t>
      </w:r>
      <w:r>
        <w:t>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</w:t>
      </w:r>
      <w:r>
        <w:t>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(46)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</w:t>
      </w:r>
      <w:r>
        <w:t>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</w:t>
      </w:r>
      <w:r>
        <w:t>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(49)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(50)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</w:t>
      </w:r>
      <w:r>
        <w:t>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</w:t>
      </w:r>
      <w:r>
        <w:t>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(53)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</w:t>
      </w:r>
      <w:r>
        <w:t>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>(</w:t>
      </w:r>
      <w:r>
        <w:t xml:space="preserve">54)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</w:t>
      </w:r>
      <w:r>
        <w:t>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</w:t>
      </w:r>
      <w:r>
        <w:t>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</w:t>
      </w:r>
      <w:r>
        <w:t>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(59)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</w:t>
      </w:r>
      <w:r>
        <w:t>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(63)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</w:t>
      </w:r>
      <w:r>
        <w:t>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(65)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</w:t>
      </w:r>
      <w:r>
        <w:t>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(66)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(67)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</w:t>
      </w:r>
      <w:r>
        <w:t>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(69)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(70)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</w:t>
      </w:r>
      <w:r>
        <w:t>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(72)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(73)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</w:t>
      </w:r>
      <w:r>
        <w:t>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(75)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</w:t>
      </w:r>
      <w:r>
        <w:t>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(78)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(79)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(80)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(81)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</w:t>
      </w:r>
      <w:r>
        <w:t>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(82)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恩施大清江景区</w:t>
      </w:r>
      <w:r>
        <w:br/>
      </w:r>
      <w:r>
        <w:br/>
        <w:t xml:space="preserve">(83)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</w:t>
      </w:r>
      <w:r>
        <w:t>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</w:t>
      </w:r>
      <w:r>
        <w:t>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</w:t>
      </w:r>
      <w:r>
        <w:t>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</w:t>
      </w:r>
      <w:r>
        <w:t>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</w:t>
      </w:r>
      <w:r>
        <w:t>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</w:t>
      </w:r>
      <w:r>
        <w:t>业街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(89)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(91)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</w:t>
      </w:r>
      <w:r>
        <w:t>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</w:t>
      </w:r>
      <w:r>
        <w:t>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</w:t>
      </w:r>
      <w:r>
        <w:t>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</w:r>
      <w:r>
        <w:t xml:space="preserve">(100)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BE24F8" w:rsidRDefault="009E37F0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7073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</w:t>
      </w:r>
      <w:r>
        <w:t>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</w:t>
      </w:r>
      <w:r>
        <w:t>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</w:t>
      </w:r>
      <w:r>
        <w:t>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6030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</w:t>
      </w:r>
      <w:r>
        <w:t>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(11)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</w:t>
      </w:r>
      <w:r>
        <w:t>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(12)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(13)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</w:t>
      </w:r>
      <w:r>
        <w:t>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</w:t>
      </w:r>
      <w:r>
        <w:t>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</w:t>
      </w:r>
      <w:r>
        <w:t>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</w:t>
      </w:r>
      <w:r>
        <w:t>家女儿城</w:t>
      </w:r>
      <w:r>
        <w:t>---</w:t>
      </w:r>
      <w:r>
        <w:t>恩施大清江景区</w:t>
      </w:r>
      <w:r>
        <w:br/>
      </w:r>
      <w:r>
        <w:br/>
        <w:t xml:space="preserve">(17)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长江三</w:t>
      </w:r>
      <w:r>
        <w:t>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)---</w:t>
      </w:r>
      <w:bookmarkStart w:id="0" w:name="_GoBack"/>
      <w:bookmarkEnd w:id="0"/>
      <w:r>
        <w:t>三峡博物馆</w:t>
      </w:r>
      <w:r>
        <w:t>---</w:t>
      </w:r>
      <w:r>
        <w:t>人</w:t>
      </w:r>
      <w:r>
        <w:t>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山城步道</w:t>
      </w:r>
      <w:r>
        <w:br/>
      </w:r>
    </w:p>
    <w:sectPr w:rsidR="00BE24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37F0"/>
    <w:rsid w:val="00AA1D8D"/>
    <w:rsid w:val="00B47730"/>
    <w:rsid w:val="00BE24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3CE2B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3EF5B9-B8DC-9248-9747-4B8AE811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12726</Words>
  <Characters>72542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2020-03-30T02:28:00Z</dcterms:modified>
  <cp:category/>
</cp:coreProperties>
</file>