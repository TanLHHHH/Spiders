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6B" w:rsidRDefault="0012581F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AB196B" w:rsidRDefault="0012581F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</w:t>
      </w:r>
      <w:r>
        <w:rPr>
          <w:lang w:eastAsia="zh-CN"/>
        </w:rPr>
        <w:t>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</w:t>
      </w:r>
      <w:r>
        <w:rPr>
          <w:lang w:eastAsia="zh-CN"/>
        </w:rPr>
        <w:t>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</w:t>
      </w:r>
      <w:r>
        <w:rPr>
          <w:lang w:eastAsia="zh-CN"/>
        </w:rPr>
        <w:t>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</w:t>
      </w:r>
      <w:r>
        <w:rPr>
          <w:lang w:eastAsia="zh-CN"/>
        </w:rPr>
        <w:t xml:space="preserve">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行程：李子坝轻轨站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解放碑步行街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</w:t>
      </w:r>
      <w:r>
        <w:rPr>
          <w:lang w:eastAsia="zh-CN"/>
        </w:rPr>
        <w:t>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3415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</w:t>
      </w:r>
      <w:r>
        <w:rPr>
          <w:lang w:eastAsia="zh-CN"/>
        </w:rPr>
        <w:t>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武汉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1667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</w:t>
      </w:r>
      <w:r>
        <w:t>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</w:t>
      </w:r>
      <w:r>
        <w:t>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</w:t>
      </w:r>
      <w:r>
        <w:t>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(34)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(35</w:t>
      </w:r>
      <w:r>
        <w:t xml:space="preserve">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(39)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</w:t>
      </w:r>
      <w:r>
        <w:t>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</w:t>
      </w:r>
      <w:r>
        <w:t>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(43)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(44)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</w:t>
      </w:r>
      <w:r>
        <w:t>原生态休闲旅游区</w:t>
      </w:r>
      <w:r>
        <w:t>---</w:t>
      </w:r>
      <w:r>
        <w:t>狮子关旅游区</w:t>
      </w:r>
      <w:r>
        <w:br/>
      </w:r>
      <w:r>
        <w:br/>
        <w:t xml:space="preserve">(45)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(46)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</w:t>
      </w:r>
      <w:r>
        <w:t>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(47)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</w:t>
      </w:r>
      <w:r>
        <w:t>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(48)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(49)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</w:t>
      </w:r>
      <w:r>
        <w:t>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(50)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</w:t>
      </w:r>
      <w:r>
        <w:t>景区</w:t>
      </w:r>
      <w:r>
        <w:t>---</w:t>
      </w:r>
      <w:r>
        <w:t>腾龙洞风景区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湖北恩施恩施土司城</w:t>
      </w:r>
      <w:r>
        <w:t>+</w:t>
      </w:r>
      <w:r>
        <w:t>恩施土家女儿</w:t>
      </w:r>
      <w:r>
        <w:t>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(54)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(56)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(57) </w:t>
      </w:r>
      <w:r>
        <w:t>湖北武当山</w:t>
      </w:r>
      <w:r>
        <w:t>+</w:t>
      </w:r>
      <w:r>
        <w:t>恩施</w:t>
      </w:r>
      <w:r>
        <w:t>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(58)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</w:t>
      </w:r>
      <w:r>
        <w:t>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(60)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(61)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</w:t>
      </w:r>
      <w:r>
        <w:t>梭布垭石林景区</w:t>
      </w:r>
      <w:r>
        <w:br/>
      </w:r>
      <w:r>
        <w:br/>
        <w:t xml:space="preserve">(62)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(66)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</w:t>
      </w:r>
      <w:r>
        <w:t>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(68)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</w:t>
      </w:r>
      <w:r>
        <w:t>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</w:t>
      </w:r>
      <w:r>
        <w:t>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</w:t>
      </w:r>
      <w:r>
        <w:t>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</w:t>
      </w:r>
      <w:r>
        <w:t>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(72)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</w:t>
      </w:r>
      <w:r>
        <w:t>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</w:t>
      </w:r>
      <w:r>
        <w:t>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</w:t>
      </w:r>
      <w:r>
        <w:t>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</w:t>
      </w:r>
      <w:r>
        <w:t>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</w:t>
      </w:r>
      <w:r>
        <w:t>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</w:t>
      </w:r>
      <w:r>
        <w:t>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(81)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</w:t>
      </w:r>
      <w:r>
        <w:t>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(83)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</w:t>
      </w:r>
      <w:r>
        <w:t>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</w:t>
      </w:r>
      <w:r>
        <w:t>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</w:t>
      </w:r>
      <w:r>
        <w:t>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</w:t>
      </w:r>
      <w:r>
        <w:t>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</w:t>
      </w:r>
      <w:r>
        <w:t>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</w:t>
      </w:r>
      <w:r>
        <w:t>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</w:t>
      </w:r>
      <w:r>
        <w:t>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</w:t>
      </w:r>
      <w:r>
        <w:t>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</w:t>
      </w:r>
      <w:r>
        <w:t>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</w:t>
      </w:r>
      <w:r>
        <w:t>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</w:t>
      </w:r>
      <w:r>
        <w:t>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</w:t>
      </w:r>
      <w:r>
        <w:t>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</w:t>
      </w:r>
      <w:r>
        <w:t>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(122)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(123)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(124)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</w:t>
      </w:r>
      <w:r>
        <w:t>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(129)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</w:t>
      </w:r>
      <w:r>
        <w:t>游船（船游三峡）</w:t>
      </w:r>
      <w:r>
        <w:br/>
      </w:r>
      <w:r>
        <w:br/>
        <w:t xml:space="preserve">(130)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</w:t>
      </w:r>
      <w:r>
        <w:t>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</w:t>
      </w:r>
      <w:r>
        <w:t>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(138) </w:t>
      </w:r>
      <w:r>
        <w:t>湖北恩施恩施土家女儿城</w:t>
      </w:r>
      <w:r>
        <w:t>+</w:t>
      </w:r>
      <w:r>
        <w:t>神农架神农顶</w:t>
      </w:r>
      <w:r>
        <w:t>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</w:t>
      </w:r>
      <w:r>
        <w:t xml:space="preserve">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</w:t>
      </w:r>
      <w:r>
        <w:t>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(142)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</w:t>
      </w:r>
      <w:r>
        <w:t>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</w:t>
      </w:r>
      <w:r>
        <w:t>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(147)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>(148</w:t>
      </w:r>
      <w:r>
        <w:t xml:space="preserve">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(149)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</w:t>
      </w:r>
      <w:r>
        <w:t>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</w:t>
      </w:r>
      <w:r>
        <w:t>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>(154)</w:t>
      </w:r>
      <w:r>
        <w:t xml:space="preserve">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</w:t>
      </w:r>
      <w:r>
        <w:t>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(157)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</w:t>
      </w:r>
      <w:r>
        <w:t>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</w:t>
      </w:r>
      <w:r>
        <w:t>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</w:t>
      </w:r>
      <w:r>
        <w:t>--</w:t>
      </w:r>
      <w:r>
        <w:t>洪崖洞民俗风貌区</w:t>
      </w:r>
      <w:r>
        <w:br/>
      </w:r>
      <w:r>
        <w:br/>
        <w:t xml:space="preserve">(159)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</w:t>
      </w:r>
      <w:r>
        <w:t>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(160)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</w:t>
      </w:r>
      <w:r>
        <w:t>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(161)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</w:t>
      </w:r>
      <w:r>
        <w:t>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</w:t>
      </w:r>
      <w:r>
        <w:t>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</w:t>
      </w:r>
      <w:r>
        <w:t>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</w:t>
      </w:r>
      <w:r>
        <w:t>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</w:t>
      </w:r>
      <w:r>
        <w:t>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</w:t>
      </w:r>
      <w:r>
        <w:t>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(170)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</w:t>
      </w:r>
      <w:r>
        <w:t>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</w:t>
      </w:r>
      <w:r>
        <w:t>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(177)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</w:t>
      </w:r>
      <w:r>
        <w:t>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(180)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</w:t>
      </w:r>
      <w:r>
        <w:t>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</w:t>
      </w:r>
      <w:r>
        <w:t>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</w:t>
      </w:r>
      <w:r>
        <w:t>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</w:t>
      </w:r>
      <w:r>
        <w:t>江画廊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</w:t>
      </w:r>
      <w:r>
        <w:t>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</w:t>
      </w:r>
      <w:r>
        <w:t>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(190)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</w:t>
      </w:r>
      <w:r>
        <w:t>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</w:t>
      </w:r>
      <w:r>
        <w:t>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</w:t>
      </w:r>
      <w:r>
        <w:t>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>(19</w:t>
      </w:r>
      <w:r>
        <w:t xml:space="preserve">4)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(195)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</w:t>
      </w:r>
      <w:r>
        <w:t>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</w:t>
      </w:r>
      <w:r>
        <w:t>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(202)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</w:t>
      </w:r>
      <w:r>
        <w:t>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(203)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</w:t>
      </w:r>
      <w:r>
        <w:t>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</w:t>
      </w:r>
      <w:r>
        <w:t>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</w:t>
      </w:r>
      <w:r>
        <w:t>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>(211</w:t>
      </w:r>
      <w:r>
        <w:t xml:space="preserve">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</w:t>
      </w:r>
      <w:r>
        <w:t>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</w:t>
      </w:r>
      <w:r>
        <w:t>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</w:t>
      </w:r>
      <w:r>
        <w:t>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</w:t>
      </w:r>
      <w:r>
        <w:t>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</w:t>
      </w:r>
      <w:r>
        <w:t>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>(22</w:t>
      </w:r>
      <w:r>
        <w:t xml:space="preserve">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(226)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</w:t>
      </w:r>
      <w:r>
        <w:t>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</w:t>
      </w:r>
      <w:r>
        <w:t>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</w:t>
      </w:r>
      <w:r>
        <w:t>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</w:t>
      </w:r>
      <w:r>
        <w:t>-</w:t>
      </w:r>
      <w:r>
        <w:t>恩施大峡谷</w:t>
      </w:r>
      <w:r>
        <w:br/>
      </w:r>
      <w:r>
        <w:br/>
        <w:t xml:space="preserve">(231)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</w:t>
      </w:r>
      <w:r>
        <w:t>洞民俗风貌区</w:t>
      </w:r>
      <w:r>
        <w:br/>
      </w:r>
      <w:r>
        <w:br/>
        <w:t xml:space="preserve">(232)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(233) </w:t>
      </w:r>
      <w:r>
        <w:t>长</w:t>
      </w:r>
      <w:r>
        <w:t>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(234) </w:t>
      </w:r>
      <w:r>
        <w:t>长江</w:t>
      </w:r>
      <w:r>
        <w:t>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</w:t>
      </w:r>
      <w:r>
        <w:t>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</w:t>
      </w:r>
      <w:r>
        <w:t>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</w:t>
      </w:r>
      <w:r>
        <w:t>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</w:t>
      </w:r>
      <w:r>
        <w:t>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</w:t>
      </w:r>
      <w:r>
        <w:t>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</w:t>
      </w:r>
      <w:r>
        <w:t>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</w:t>
      </w:r>
      <w:r>
        <w:t>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</w:t>
      </w:r>
      <w:r>
        <w:t>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</w:t>
      </w:r>
      <w:r>
        <w:t>机</w:t>
      </w:r>
      <w:r>
        <w:t>---</w:t>
      </w:r>
      <w:r>
        <w:t>三峡人家</w:t>
      </w:r>
      <w:r>
        <w:br/>
      </w:r>
      <w:r>
        <w:br/>
        <w:t xml:space="preserve">(247)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(251)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(252)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(253)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</w:t>
      </w:r>
      <w:r>
        <w:t>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(258)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</w:t>
      </w:r>
      <w:r>
        <w:t>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</w:t>
      </w:r>
      <w:r>
        <w:t>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(259)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</w:t>
      </w:r>
      <w:r>
        <w:t>5</w:t>
      </w:r>
      <w:r>
        <w:t>观景平台</w:t>
      </w:r>
      <w:r>
        <w:br/>
      </w:r>
      <w:r>
        <w:br/>
        <w:t xml:space="preserve">(260)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</w:t>
      </w:r>
      <w:r>
        <w:t>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</w:t>
      </w:r>
      <w:r>
        <w:t>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</w:t>
      </w:r>
      <w:r>
        <w:t>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</w:t>
      </w:r>
      <w:r>
        <w:t>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</w:t>
      </w:r>
      <w:r>
        <w:t>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</w:t>
      </w:r>
      <w:r>
        <w:t>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</w:t>
      </w:r>
      <w:r>
        <w:t>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</w:t>
      </w:r>
      <w:r>
        <w:t>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</w:t>
      </w:r>
      <w:r>
        <w:t>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</w:t>
      </w:r>
      <w:r>
        <w:t>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</w:t>
      </w:r>
      <w:r>
        <w:t>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>(</w:t>
      </w:r>
      <w:r>
        <w:t xml:space="preserve">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(274)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(275)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</w:t>
      </w:r>
      <w:r>
        <w:t>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(279)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(280)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>(281</w:t>
      </w:r>
      <w:r>
        <w:t xml:space="preserve">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AB196B" w:rsidRDefault="0012581F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</w:t>
      </w:r>
      <w:r>
        <w:t>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</w:t>
      </w:r>
      <w:r>
        <w:t>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>(6</w:t>
      </w:r>
      <w:r>
        <w:t xml:space="preserve">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</w:t>
      </w:r>
      <w:r>
        <w:t>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</w:t>
      </w:r>
      <w:r>
        <w:t>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>(</w:t>
      </w:r>
      <w:r>
        <w:t xml:space="preserve">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</w:t>
      </w:r>
      <w:r>
        <w:t>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</w:t>
      </w:r>
      <w:r>
        <w:t>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</w:t>
      </w:r>
      <w:r>
        <w:t>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</w:t>
      </w:r>
      <w:r>
        <w:t>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</w:t>
      </w:r>
      <w:r>
        <w:t>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</w:t>
      </w:r>
      <w:r>
        <w:t>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</w:t>
      </w:r>
      <w:r>
        <w:t>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</w:t>
      </w:r>
      <w:r>
        <w:t>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</w:t>
      </w:r>
      <w:r>
        <w:t>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</w:t>
      </w:r>
      <w:r>
        <w:t>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</w:t>
      </w:r>
      <w:r>
        <w:t>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</w:t>
      </w:r>
      <w:r>
        <w:t>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</w:t>
      </w:r>
      <w:r>
        <w:t>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</w:t>
      </w:r>
      <w:r>
        <w:t>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</w:t>
      </w:r>
      <w:r>
        <w:t>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</w:t>
      </w:r>
      <w:r>
        <w:t>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(61)</w:t>
      </w:r>
      <w:r>
        <w:t xml:space="preserve">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</w:t>
      </w:r>
      <w:r>
        <w:t>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</w:t>
      </w:r>
      <w:r>
        <w:t>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(68)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</w:t>
      </w:r>
      <w:r>
        <w:t>坝轻轨站</w:t>
      </w:r>
      <w:r>
        <w:t>---</w:t>
      </w:r>
      <w:r>
        <w:t>洪崖洞商业街</w:t>
      </w:r>
      <w:r>
        <w:br/>
      </w:r>
      <w:r>
        <w:br/>
        <w:t xml:space="preserve">(73)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(74)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</w:t>
      </w:r>
      <w:r>
        <w:t>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(77)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(8</w:t>
      </w:r>
      <w:r>
        <w:t xml:space="preserve">2)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</w:t>
      </w:r>
      <w:r>
        <w:t>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</w:t>
      </w:r>
      <w:r>
        <w:t>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</w:t>
      </w:r>
      <w:r>
        <w:t>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</w:t>
      </w:r>
      <w:r>
        <w:t>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</w:t>
      </w:r>
      <w:r>
        <w:t>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三峡大坝</w:t>
      </w:r>
      <w:r>
        <w:t>+</w:t>
      </w:r>
      <w:r>
        <w:t>长</w:t>
      </w:r>
      <w:r>
        <w:t>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</w:t>
      </w:r>
      <w:r>
        <w:t>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</w:t>
      </w:r>
      <w:r>
        <w:t>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(101)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</w:t>
      </w:r>
      <w:r>
        <w:t>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AB196B" w:rsidRDefault="0012581F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</w:t>
      </w:r>
      <w:r>
        <w:t>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</w:t>
      </w:r>
      <w:r>
        <w:t>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</w:t>
      </w:r>
      <w:r>
        <w:t>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</w:t>
      </w:r>
      <w:r>
        <w:t>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</w:t>
      </w:r>
      <w:r>
        <w:t>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</w:t>
      </w:r>
      <w:r>
        <w:t>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</w:t>
      </w:r>
      <w:bookmarkStart w:id="0" w:name="_GoBack"/>
      <w:bookmarkEnd w:id="0"/>
      <w:r>
        <w:t>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</w:t>
      </w:r>
      <w:r>
        <w:t>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AB19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81F"/>
    <w:rsid w:val="0015074B"/>
    <w:rsid w:val="0029639D"/>
    <w:rsid w:val="00326F90"/>
    <w:rsid w:val="00AA1D8D"/>
    <w:rsid w:val="00AB19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B336C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CFF88-AD90-5A4E-B9F7-3CCC81B9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12748</Words>
  <Characters>72664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2020-03-30T02:31:00Z</dcterms:modified>
  <cp:category/>
</cp:coreProperties>
</file>