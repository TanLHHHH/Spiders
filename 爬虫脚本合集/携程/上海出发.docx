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41" w:rsidRDefault="00397B77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</w:t>
      </w:r>
      <w:r>
        <w:rPr>
          <w:rFonts w:hint="eastAsia"/>
          <w:lang w:eastAsia="zh-CN"/>
        </w:rPr>
        <w:t>目的地</w:t>
      </w:r>
      <w:r>
        <w:rPr>
          <w:lang w:eastAsia="zh-CN"/>
        </w:rPr>
        <w:t>的</w:t>
      </w:r>
      <w:r>
        <w:rPr>
          <w:lang w:eastAsia="zh-CN"/>
        </w:rPr>
        <w:t>“</w:t>
      </w:r>
      <w:r>
        <w:rPr>
          <w:rFonts w:hint="eastAsia"/>
          <w:lang w:eastAsia="zh-CN"/>
        </w:rPr>
        <w:t>出发地</w:t>
      </w:r>
      <w:r>
        <w:rPr>
          <w:lang w:eastAsia="zh-CN"/>
        </w:rPr>
        <w:t>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246041" w:rsidRDefault="00397B77">
      <w:pPr>
        <w:pStyle w:val="a"/>
      </w:pPr>
      <w:r>
        <w:rPr>
          <w:lang w:eastAsia="zh-CN"/>
        </w:rPr>
        <w:t>目的地参团</w:t>
      </w:r>
      <w:r>
        <w:rPr>
          <w:lang w:eastAsia="zh-CN"/>
        </w:rPr>
        <w:t>--</w:t>
      </w: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778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白虎亭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1149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行程：两江游览游船（汉口粤汉码头）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木兰天池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湖北宜昌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678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屏山峡谷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849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屏山峡谷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569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行程：自行前往（无导游陪同）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行程：宜昌三峡人家风景区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张飞擂鼓台</w:t>
      </w:r>
      <w:r>
        <w:rPr>
          <w:lang w:eastAsia="zh-CN"/>
        </w:rPr>
        <w:t>---</w:t>
      </w:r>
      <w:r>
        <w:rPr>
          <w:lang w:eastAsia="zh-CN"/>
        </w:rPr>
        <w:t>陈毅题词摩崖石刻</w:t>
      </w:r>
      <w:r>
        <w:rPr>
          <w:lang w:eastAsia="zh-CN"/>
        </w:rPr>
        <w:t>---</w:t>
      </w:r>
      <w:r>
        <w:rPr>
          <w:lang w:eastAsia="zh-CN"/>
        </w:rPr>
        <w:t>三游洞</w:t>
      </w:r>
      <w:r>
        <w:rPr>
          <w:lang w:eastAsia="zh-CN"/>
        </w:rPr>
        <w:t>---</w:t>
      </w:r>
      <w:r>
        <w:rPr>
          <w:lang w:eastAsia="zh-CN"/>
        </w:rPr>
        <w:t>下牢溪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莲沱大桥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灯影峡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锦里沟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锦里沟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910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木兰草原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木兰草原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大九湖国家湿地公园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行程：大九湖国家湿地公园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黄柏河大桥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三游洞</w:t>
      </w:r>
      <w:r>
        <w:rPr>
          <w:lang w:eastAsia="zh-CN"/>
        </w:rPr>
        <w:t>---</w:t>
      </w:r>
      <w:r>
        <w:rPr>
          <w:lang w:eastAsia="zh-CN"/>
        </w:rPr>
        <w:t>下牢溪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莲沱大桥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灯影峡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3045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1194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锦里沟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锦里沟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618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恩施大清江景区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狮子关旅游区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br/>
      </w:r>
      <w:r>
        <w:rPr>
          <w:lang w:eastAsia="zh-CN"/>
        </w:rPr>
        <w:br/>
        <w:t xml:space="preserve">(31) </w:t>
      </w:r>
      <w:r>
        <w:rPr>
          <w:lang w:eastAsia="zh-CN"/>
        </w:rPr>
        <w:t>长江三峡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br/>
      </w:r>
      <w:r>
        <w:rPr>
          <w:lang w:eastAsia="zh-CN"/>
        </w:rPr>
        <w:br/>
        <w:t xml:space="preserve">(32)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491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(33)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469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(34)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三峡特色美食推荐：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(35)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627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(36)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(37)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2590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(38)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2740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(39)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 xml:space="preserve">--- 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(40) </w:t>
      </w:r>
      <w:r>
        <w:rPr>
          <w:lang w:eastAsia="zh-CN"/>
        </w:rPr>
        <w:t>湖北宜昌清江画廊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720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br/>
      </w:r>
      <w:r>
        <w:rPr>
          <w:lang w:eastAsia="zh-CN"/>
        </w:rPr>
        <w:br/>
        <w:t xml:space="preserve">(41)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(42) </w:t>
      </w:r>
      <w:r>
        <w:rPr>
          <w:lang w:eastAsia="zh-CN"/>
        </w:rPr>
        <w:t>武汉木兰天池</w:t>
      </w:r>
      <w:r>
        <w:rPr>
          <w:lang w:eastAsia="zh-CN"/>
        </w:rPr>
        <w:t>+</w:t>
      </w:r>
      <w:r>
        <w:rPr>
          <w:lang w:eastAsia="zh-CN"/>
        </w:rPr>
        <w:t>胜天农庄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(43)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br/>
      </w:r>
      <w:r>
        <w:rPr>
          <w:lang w:eastAsia="zh-CN"/>
        </w:rPr>
        <w:br/>
        <w:t xml:space="preserve">(44) </w:t>
      </w:r>
      <w:r>
        <w:rPr>
          <w:lang w:eastAsia="zh-CN"/>
        </w:rPr>
        <w:t>恩施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727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(45)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3445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(46) </w:t>
      </w:r>
      <w:r>
        <w:rPr>
          <w:lang w:eastAsia="zh-CN"/>
        </w:rPr>
        <w:t>湖北罗田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行程：天堂寨风景区</w:t>
      </w:r>
      <w:r>
        <w:rPr>
          <w:lang w:eastAsia="zh-CN"/>
        </w:rPr>
        <w:br/>
      </w:r>
      <w:r>
        <w:rPr>
          <w:lang w:eastAsia="zh-CN"/>
        </w:rPr>
        <w:br/>
        <w:t xml:space="preserve">(47)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498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行程：神农祭坛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(48)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恩施大清江景区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行程：狮子关旅游区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br/>
      </w:r>
      <w:r>
        <w:rPr>
          <w:lang w:eastAsia="zh-CN"/>
        </w:rPr>
        <w:br/>
        <w:t xml:space="preserve">(49)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灯影峡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白虎亭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(50) </w:t>
      </w:r>
      <w:r>
        <w:rPr>
          <w:lang w:eastAsia="zh-CN"/>
        </w:rPr>
        <w:t>神农架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1319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行程：神农溪纤夫文化旅游区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br/>
      </w:r>
      <w:r>
        <w:rPr>
          <w:lang w:eastAsia="zh-CN"/>
        </w:rPr>
        <w:br/>
        <w:t xml:space="preserve">(51)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1250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土家哭嫁表演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巴王寨表演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(52)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1130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(53) </w:t>
      </w:r>
      <w:r>
        <w:rPr>
          <w:lang w:eastAsia="zh-CN"/>
        </w:rPr>
        <w:t>湖北宜昌</w:t>
      </w:r>
      <w:r>
        <w:rPr>
          <w:lang w:eastAsia="zh-CN"/>
        </w:rPr>
        <w:t>+</w:t>
      </w:r>
      <w:r>
        <w:rPr>
          <w:lang w:eastAsia="zh-CN"/>
        </w:rPr>
        <w:t>三峡大瀑布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910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(54)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(55)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(56) </w:t>
      </w:r>
      <w:r>
        <w:rPr>
          <w:lang w:eastAsia="zh-CN"/>
        </w:rPr>
        <w:t>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三峡大坝旅游区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1419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br/>
      </w:r>
      <w:r>
        <w:rPr>
          <w:lang w:eastAsia="zh-CN"/>
        </w:rPr>
        <w:br/>
        <w:t xml:space="preserve">(57)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恩施土司城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1364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(58) </w:t>
      </w:r>
      <w:r>
        <w:rPr>
          <w:lang w:eastAsia="zh-CN"/>
        </w:rPr>
        <w:t>神农架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行程：生态水上公路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br/>
      </w:r>
      <w:r>
        <w:rPr>
          <w:lang w:eastAsia="zh-CN"/>
        </w:rPr>
        <w:br/>
        <w:t xml:space="preserve">(59) </w:t>
      </w:r>
      <w:r>
        <w:rPr>
          <w:lang w:eastAsia="zh-CN"/>
        </w:rPr>
        <w:t>神农架武当山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1654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行程：神农祭坛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br/>
      </w:r>
      <w:r>
        <w:rPr>
          <w:lang w:eastAsia="zh-CN"/>
        </w:rPr>
        <w:br/>
        <w:t xml:space="preserve">(60)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1587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br/>
      </w:r>
      <w:r>
        <w:rPr>
          <w:lang w:eastAsia="zh-CN"/>
        </w:rPr>
        <w:br/>
        <w:t xml:space="preserve">(61)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恩施土司城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br/>
      </w:r>
      <w:r>
        <w:rPr>
          <w:lang w:eastAsia="zh-CN"/>
        </w:rPr>
        <w:br/>
        <w:t xml:space="preserve">(62)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965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行程：坛子岭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</w:t>
      </w:r>
      <w:r>
        <w:rPr>
          <w:lang w:eastAsia="zh-CN"/>
        </w:rPr>
        <w:t>重庆三峡大坝</w:t>
      </w:r>
      <w:r>
        <w:rPr>
          <w:lang w:eastAsia="zh-CN"/>
        </w:rPr>
        <w:t xml:space="preserve"> 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br/>
      </w:r>
      <w:r>
        <w:rPr>
          <w:lang w:eastAsia="zh-CN"/>
        </w:rPr>
        <w:br/>
        <w:t xml:space="preserve">(63) </w:t>
      </w:r>
      <w:r>
        <w:rPr>
          <w:lang w:eastAsia="zh-CN"/>
        </w:rPr>
        <w:t>武汉木兰天池</w:t>
      </w:r>
      <w:r>
        <w:rPr>
          <w:lang w:eastAsia="zh-CN"/>
        </w:rPr>
        <w:t>+</w:t>
      </w:r>
      <w:r>
        <w:rPr>
          <w:lang w:eastAsia="zh-CN"/>
        </w:rPr>
        <w:t>胜天农庄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(64)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神农溪纤夫文化旅游区</w:t>
      </w:r>
      <w:r>
        <w:rPr>
          <w:lang w:eastAsia="zh-CN"/>
        </w:rPr>
        <w:t>+</w:t>
      </w:r>
      <w:r>
        <w:rPr>
          <w:lang w:eastAsia="zh-CN"/>
        </w:rPr>
        <w:t>白帝城景区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1386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br/>
      </w:r>
      <w:r>
        <w:rPr>
          <w:lang w:eastAsia="zh-CN"/>
        </w:rPr>
        <w:br/>
        <w:t xml:space="preserve">(65)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950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(66) 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1744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(67)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br/>
      </w:r>
      <w:r>
        <w:rPr>
          <w:lang w:eastAsia="zh-CN"/>
        </w:rPr>
        <w:br/>
        <w:t xml:space="preserve">(68)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腾龙洞风景区</w:t>
      </w:r>
      <w:r>
        <w:rPr>
          <w:lang w:eastAsia="zh-CN"/>
        </w:rPr>
        <w:t>+</w:t>
      </w:r>
      <w:r>
        <w:rPr>
          <w:lang w:eastAsia="zh-CN"/>
        </w:rPr>
        <w:t>恩施土司城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2023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br/>
      </w:r>
      <w:r>
        <w:rPr>
          <w:lang w:eastAsia="zh-CN"/>
        </w:rPr>
        <w:br/>
        <w:t xml:space="preserve">(69) </w:t>
      </w:r>
      <w:r>
        <w:rPr>
          <w:lang w:eastAsia="zh-CN"/>
        </w:rPr>
        <w:t>神农架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(70) </w:t>
      </w:r>
      <w:r>
        <w:rPr>
          <w:lang w:eastAsia="zh-CN"/>
        </w:rPr>
        <w:t>湖北武当山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853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行程：太子坡</w:t>
      </w:r>
      <w:r>
        <w:rPr>
          <w:lang w:eastAsia="zh-CN"/>
        </w:rPr>
        <w:t>---</w:t>
      </w:r>
      <w:r>
        <w:rPr>
          <w:lang w:eastAsia="zh-CN"/>
        </w:rPr>
        <w:t>南岩宫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太和宫</w:t>
      </w:r>
      <w:r>
        <w:rPr>
          <w:lang w:eastAsia="zh-CN"/>
        </w:rPr>
        <w:br/>
      </w:r>
      <w:r>
        <w:rPr>
          <w:lang w:eastAsia="zh-CN"/>
        </w:rPr>
        <w:br/>
        <w:t xml:space="preserve">(71)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木兰清凉寨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木兰清凉寨</w:t>
      </w:r>
      <w:r>
        <w:rPr>
          <w:lang w:eastAsia="zh-CN"/>
        </w:rPr>
        <w:br/>
      </w:r>
      <w:r>
        <w:rPr>
          <w:lang w:eastAsia="zh-CN"/>
        </w:rPr>
        <w:br/>
        <w:t xml:space="preserve">(72) 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1989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br/>
      </w:r>
      <w:r>
        <w:rPr>
          <w:lang w:eastAsia="zh-CN"/>
        </w:rPr>
        <w:br/>
        <w:t xml:space="preserve">(73) </w:t>
      </w:r>
      <w:r>
        <w:rPr>
          <w:lang w:eastAsia="zh-CN"/>
        </w:rPr>
        <w:t>宜昌三峡人家</w:t>
      </w:r>
      <w:r>
        <w:rPr>
          <w:lang w:eastAsia="zh-CN"/>
        </w:rPr>
        <w:t xml:space="preserve">+ 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(74) 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恩施土司城</w:t>
      </w:r>
      <w:r>
        <w:rPr>
          <w:lang w:eastAsia="zh-CN"/>
        </w:rPr>
        <w:t>+</w:t>
      </w:r>
      <w:r>
        <w:rPr>
          <w:lang w:eastAsia="zh-CN"/>
        </w:rPr>
        <w:t>腾龙洞风景区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9</w:t>
      </w:r>
      <w:r>
        <w:rPr>
          <w:lang w:eastAsia="zh-CN"/>
        </w:rPr>
        <w:t>日</w:t>
      </w:r>
      <w:r>
        <w:rPr>
          <w:lang w:eastAsia="zh-CN"/>
        </w:rPr>
        <w:t>8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4202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腾龙洞风景区</w:t>
      </w:r>
      <w:r>
        <w:rPr>
          <w:lang w:eastAsia="zh-CN"/>
        </w:rPr>
        <w:br/>
      </w:r>
      <w:r>
        <w:rPr>
          <w:lang w:eastAsia="zh-CN"/>
        </w:rPr>
        <w:br/>
        <w:t xml:space="preserve">(75)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三峡大坝旅游区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1984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(76) 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三峡大坝旅游区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(77) </w:t>
      </w:r>
      <w:r>
        <w:rPr>
          <w:lang w:eastAsia="zh-CN"/>
        </w:rPr>
        <w:t>神农架国际滑雪场</w:t>
      </w:r>
      <w:r>
        <w:rPr>
          <w:lang w:eastAsia="zh-CN"/>
        </w:rPr>
        <w:t>+</w:t>
      </w:r>
      <w:r>
        <w:rPr>
          <w:lang w:eastAsia="zh-CN"/>
        </w:rPr>
        <w:t>龙降坪国际滑雪场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(78)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780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向王庙</w:t>
      </w:r>
      <w:r>
        <w:rPr>
          <w:lang w:eastAsia="zh-CN"/>
        </w:rPr>
        <w:t>---</w:t>
      </w:r>
      <w:r>
        <w:rPr>
          <w:lang w:eastAsia="zh-CN"/>
        </w:rPr>
        <w:t>白虎亭</w:t>
      </w:r>
      <w:r>
        <w:rPr>
          <w:lang w:eastAsia="zh-CN"/>
        </w:rPr>
        <w:br/>
      </w:r>
      <w:r>
        <w:rPr>
          <w:lang w:eastAsia="zh-CN"/>
        </w:rPr>
        <w:br/>
        <w:t xml:space="preserve">(79) 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宜昌车溪民俗旅游区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行程：车溪民俗旅游区</w:t>
      </w:r>
      <w:r>
        <w:t>---</w:t>
      </w:r>
      <w:r>
        <w:t>三峡民俗村</w:t>
      </w:r>
      <w:r>
        <w:t>---</w:t>
      </w:r>
      <w:r>
        <w:t>水车博物馆</w:t>
      </w:r>
      <w:r>
        <w:t>---</w:t>
      </w:r>
      <w:r>
        <w:t>土家山寨</w:t>
      </w:r>
      <w:r>
        <w:t>---</w:t>
      </w:r>
      <w:r>
        <w:t>车溪老街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</w:t>
      </w:r>
      <w:r>
        <w:t>---</w:t>
      </w:r>
      <w:r>
        <w:t>葛洲坝船闸</w:t>
      </w:r>
      <w:r>
        <w:t>---</w:t>
      </w:r>
      <w:r>
        <w:t>陈毅题词摩崖石刻</w:t>
      </w:r>
      <w:r>
        <w:t>---</w:t>
      </w:r>
      <w:r>
        <w:t>西陵峡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黄陵庙</w:t>
      </w:r>
      <w:r>
        <w:t>---</w:t>
      </w:r>
      <w:r>
        <w:t>西陵峡毛公山</w:t>
      </w:r>
      <w:r>
        <w:t>---</w:t>
      </w:r>
      <w:r>
        <w:t>三峡大坝旅游区</w:t>
      </w:r>
      <w:r>
        <w:t>---</w:t>
      </w:r>
      <w:r>
        <w:t>长江三峡工程坛子岭旅游区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(80) </w:t>
      </w:r>
      <w:r>
        <w:t>宜昌</w:t>
      </w:r>
      <w:r>
        <w:t>+</w:t>
      </w:r>
      <w:r>
        <w:t>三峡大坝</w:t>
      </w:r>
      <w:r>
        <w:t>+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仙人寨</w:t>
      </w:r>
      <w:r>
        <w:br/>
      </w:r>
      <w:r>
        <w:br/>
        <w:t xml:space="preserve">(81) </w:t>
      </w:r>
      <w:r>
        <w:t>宜昌</w:t>
      </w:r>
      <w:r>
        <w:t>+</w:t>
      </w:r>
      <w:r>
        <w:t>三峡人家</w:t>
      </w:r>
      <w:r>
        <w:t>+</w:t>
      </w:r>
      <w:r>
        <w:t>清江画廊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三峡猴山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山上人家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仙人寨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</w:t>
      </w:r>
      <w:r>
        <w:t>---</w:t>
      </w:r>
      <w:r>
        <w:t>葛洲坝船闸</w:t>
      </w:r>
      <w:r>
        <w:t>---</w:t>
      </w:r>
      <w:r>
        <w:t>西陵峡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张飞擂鼓台</w:t>
      </w:r>
      <w:r>
        <w:t>---</w:t>
      </w:r>
      <w:r>
        <w:t>黄柏河大桥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(82) </w:t>
      </w:r>
      <w:r>
        <w:t>宜昌</w:t>
      </w:r>
      <w:r>
        <w:t>+</w:t>
      </w:r>
      <w:r>
        <w:t>三峡大坝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三峡猴山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山上人家</w:t>
      </w:r>
      <w:r>
        <w:br/>
      </w:r>
      <w:r>
        <w:br/>
        <w:t xml:space="preserve">(83) </w:t>
      </w:r>
      <w:r>
        <w:t>宜昌三峡人家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宜昌特色美食推荐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(84) </w:t>
      </w:r>
      <w:r>
        <w:t>宜昌</w:t>
      </w:r>
      <w:r>
        <w:t>+</w:t>
      </w:r>
      <w:r>
        <w:t>三峡人家</w:t>
      </w:r>
      <w:r>
        <w:t>+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br/>
      </w:r>
      <w:r>
        <w:br/>
        <w:t xml:space="preserve">(85) </w:t>
      </w:r>
      <w:r>
        <w:t>恩施大峡谷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恩施老城印象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云龙风雨桥</w:t>
      </w:r>
      <w:r>
        <w:t>---</w:t>
      </w:r>
      <w:r>
        <w:t>恩施大清江景区</w:t>
      </w:r>
      <w:r>
        <w:br/>
      </w:r>
      <w:r>
        <w:br/>
        <w:t xml:space="preserve">(86) </w:t>
      </w:r>
      <w:r>
        <w:t>武当山</w:t>
      </w:r>
      <w:r>
        <w:t>+</w:t>
      </w:r>
      <w:r>
        <w:t>神农架</w:t>
      </w:r>
      <w:r>
        <w:t>+</w:t>
      </w:r>
      <w:r>
        <w:t>大峡谷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2984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武当山</w:t>
      </w:r>
      <w:r>
        <w:t>+</w:t>
      </w:r>
      <w:r>
        <w:t>恩施大峡谷</w:t>
      </w:r>
      <w:r>
        <w:t>+</w:t>
      </w:r>
      <w:r>
        <w:t>两坝一峡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恩施土家女儿城</w:t>
      </w:r>
      <w:r>
        <w:t>---</w:t>
      </w:r>
      <w:r>
        <w:t>唐崖土司城址</w:t>
      </w:r>
      <w:r>
        <w:t>---</w:t>
      </w:r>
      <w:r>
        <w:t>恩施大峡谷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(88) </w:t>
      </w:r>
      <w:r>
        <w:t>武当山</w:t>
      </w:r>
      <w:r>
        <w:t>+</w:t>
      </w:r>
      <w:r>
        <w:t>神农架</w:t>
      </w:r>
      <w:r>
        <w:t>+</w:t>
      </w:r>
      <w:r>
        <w:t>两坝一峡</w:t>
      </w:r>
      <w:r>
        <w:t>+</w:t>
      </w:r>
      <w:r>
        <w:t>三峡大坝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交运两坝一峡游船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(89)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br/>
      </w:r>
      <w:r>
        <w:br/>
        <w:t xml:space="preserve">(90) </w:t>
      </w:r>
      <w:r>
        <w:t>恩施大峡谷</w:t>
      </w:r>
      <w:r>
        <w:t>+</w:t>
      </w:r>
      <w:r>
        <w:t>恩施土司城</w:t>
      </w:r>
      <w:r>
        <w:t>+</w:t>
      </w:r>
      <w:r>
        <w:t>腾龙洞风景区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(91)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(92) </w:t>
      </w:r>
      <w:r>
        <w:t>恩施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(93)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(94)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(95)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1296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恩施地心谷景区石门河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br/>
      </w:r>
      <w:r>
        <w:br/>
        <w:t xml:space="preserve">(96)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(97)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屏山峡谷</w:t>
      </w:r>
      <w:r>
        <w:t>---</w:t>
      </w:r>
      <w:r>
        <w:t>腾龙洞风景区</w:t>
      </w:r>
      <w:r>
        <w:br/>
      </w:r>
      <w:r>
        <w:br/>
        <w:t xml:space="preserve">(98)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br/>
      </w:r>
      <w:r>
        <w:br/>
        <w:t xml:space="preserve">(99)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大九湖国家湿地公园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br/>
      </w:r>
      <w:r>
        <w:br/>
        <w:t xml:space="preserve">(100) </w:t>
      </w:r>
      <w:r>
        <w:t>恩施大峡谷</w:t>
      </w:r>
      <w:r>
        <w:t>+</w:t>
      </w:r>
      <w:r>
        <w:t>恩施土司城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(101) </w:t>
      </w:r>
      <w:r>
        <w:t>神农架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(102)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(103) </w:t>
      </w:r>
      <w:r>
        <w:t>三峡大坝旅游区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重庆三峡大坝</w:t>
      </w:r>
      <w:r>
        <w:t xml:space="preserve"> 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br/>
      </w:r>
      <w:r>
        <w:br/>
        <w:t xml:space="preserve">(104)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大九湖国家湿地公园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br/>
      </w:r>
      <w:r>
        <w:br/>
        <w:t xml:space="preserve">(105)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(106)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交运两坝一峡游船</w:t>
      </w:r>
      <w:r>
        <w:t>---</w:t>
      </w:r>
      <w:r>
        <w:t>神农架</w:t>
      </w:r>
      <w:r>
        <w:t>---</w:t>
      </w:r>
      <w:r>
        <w:t>神农架</w:t>
      </w:r>
      <w:r>
        <w:br/>
      </w:r>
      <w:r>
        <w:br/>
        <w:t xml:space="preserve">(107) </w:t>
      </w:r>
      <w:r>
        <w:t>武汉</w:t>
      </w:r>
      <w:r>
        <w:t>+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三峡大坝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(108)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(109) </w:t>
      </w:r>
      <w:r>
        <w:t>武汉黄陂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行程：胜天农庄</w:t>
      </w:r>
      <w:r>
        <w:t>---</w:t>
      </w:r>
      <w:r>
        <w:t>木兰天池</w:t>
      </w:r>
      <w:r>
        <w:t>---</w:t>
      </w:r>
      <w:r>
        <w:t>木兰草原</w:t>
      </w:r>
      <w:r>
        <w:t>---</w:t>
      </w:r>
      <w:r>
        <w:t>锦里沟</w:t>
      </w:r>
      <w:r>
        <w:t>---</w:t>
      </w:r>
      <w:r>
        <w:t>木兰清凉寨</w:t>
      </w:r>
      <w:r>
        <w:br/>
      </w:r>
      <w:r>
        <w:br/>
        <w:t xml:space="preserve">(110) </w:t>
      </w:r>
      <w:r>
        <w:t>神农架</w:t>
      </w:r>
      <w:r>
        <w:t>+</w:t>
      </w:r>
      <w:r>
        <w:t>宜昌</w:t>
      </w:r>
      <w:r>
        <w:t>+</w:t>
      </w:r>
      <w:r>
        <w:t>两坝一峡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(111)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(112) </w:t>
      </w:r>
      <w:r>
        <w:t>三峡人家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土家哭嫁表演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巴王寨表演</w:t>
      </w:r>
      <w:r>
        <w:t>---</w:t>
      </w:r>
      <w:r>
        <w:t>宜昌特色美食推荐</w:t>
      </w:r>
      <w:r>
        <w:t>---</w:t>
      </w:r>
      <w:r>
        <w:t>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(113)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(114) </w:t>
      </w:r>
      <w:r>
        <w:t>罗田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行程：天堂寨风景区</w:t>
      </w:r>
      <w:r>
        <w:t>---</w:t>
      </w:r>
      <w:r>
        <w:t>天堂大峡谷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行程：抵达武汉</w:t>
      </w:r>
      <w:r>
        <w:t xml:space="preserve">  </w:t>
      </w:r>
      <w:r>
        <w:t>自由活动</w:t>
      </w:r>
      <w:r>
        <w:t>---</w:t>
      </w:r>
      <w:r>
        <w:t>东湖听涛景区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《关公的世界》演出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三峡垂直升船机</w:t>
      </w:r>
      <w:r>
        <w:t>---</w:t>
      </w:r>
      <w:r>
        <w:t>香溪源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洪崖洞民俗风貌区</w:t>
      </w:r>
      <w:r>
        <w:t>---</w:t>
      </w:r>
      <w:r>
        <w:t>李子坝轻轨站</w:t>
      </w:r>
      <w:r>
        <w:t>---</w:t>
      </w:r>
      <w:r>
        <w:t>自由活动，送团</w:t>
      </w:r>
      <w:r>
        <w:br/>
      </w:r>
      <w:r>
        <w:br/>
        <w:t xml:space="preserve">(116) </w:t>
      </w:r>
      <w:r>
        <w:t>武当山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金殿</w:t>
      </w:r>
      <w:r>
        <w:t>---</w:t>
      </w:r>
      <w:r>
        <w:t>太和宫</w:t>
      </w:r>
      <w:r>
        <w:br/>
      </w:r>
      <w:r>
        <w:br/>
        <w:t xml:space="preserve">(117)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(118)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(119)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(120)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斗鼻</w:t>
      </w:r>
      <w:r>
        <w:t>---</w:t>
      </w:r>
      <w:r>
        <w:t>冰瀑</w:t>
      </w:r>
      <w:r>
        <w:t>---</w:t>
      </w:r>
      <w:r>
        <w:t>云龙风雨桥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(121)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恩施地心谷景区石门河</w:t>
      </w:r>
      <w:r>
        <w:t>---</w:t>
      </w:r>
      <w:r>
        <w:t>屏山峡谷</w:t>
      </w:r>
      <w:r>
        <w:br/>
      </w:r>
      <w:r>
        <w:br/>
        <w:t xml:space="preserve">(122)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恩施梭布垭石林景区</w:t>
      </w:r>
      <w:r>
        <w:t>---</w:t>
      </w:r>
      <w:r>
        <w:t>四洞峡</w:t>
      </w:r>
      <w:r>
        <w:t>---</w:t>
      </w:r>
      <w:r>
        <w:t>鸡公山原始森林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br/>
      </w:r>
      <w:r>
        <w:br/>
        <w:t xml:space="preserve">(123)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恩施梭布垭石林景区</w:t>
      </w:r>
      <w:r>
        <w:t>---</w:t>
      </w:r>
      <w:r>
        <w:t>四洞峡</w:t>
      </w:r>
      <w:r>
        <w:t>---</w:t>
      </w:r>
      <w:r>
        <w:t>鸡公山原始森林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br/>
      </w:r>
      <w:r>
        <w:br/>
        <w:t xml:space="preserve">(124) </w:t>
      </w:r>
      <w:r>
        <w:t>三峡人家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(125) </w:t>
      </w:r>
      <w:r>
        <w:t>宜昌</w:t>
      </w:r>
      <w:r>
        <w:t>+</w:t>
      </w:r>
      <w:r>
        <w:t>三峡大坝旅游区</w:t>
      </w:r>
      <w:r>
        <w:t>+</w:t>
      </w:r>
      <w:r>
        <w:t>长江三峡</w:t>
      </w:r>
      <w:r>
        <w:t>+</w:t>
      </w:r>
      <w:r>
        <w:t>万州区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重庆三峡大坝</w:t>
      </w:r>
      <w:r>
        <w:t xml:space="preserve"> 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br/>
      </w:r>
      <w:r>
        <w:br/>
        <w:t xml:space="preserve">(126)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恩施大清江景区</w:t>
      </w:r>
      <w:r>
        <w:t>---</w:t>
      </w:r>
      <w:r>
        <w:t>女儿城</w:t>
      </w:r>
      <w:r>
        <w:t>---</w:t>
      </w:r>
      <w:r>
        <w:t>恩施地心谷景区石门河</w:t>
      </w:r>
      <w:r>
        <w:br/>
      </w:r>
      <w:r>
        <w:br/>
        <w:t xml:space="preserve">(127)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+</w:t>
      </w:r>
      <w:r>
        <w:t>武汉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2883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恩施硒土特产超市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西陵峡游船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燕天景区</w:t>
      </w:r>
      <w:r>
        <w:t>---</w:t>
      </w:r>
      <w:r>
        <w:t>太极剧场</w:t>
      </w:r>
      <w:r>
        <w:t>·</w:t>
      </w:r>
      <w:r>
        <w:t>梦幻武当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南岩宫</w:t>
      </w:r>
      <w:r>
        <w:t>---</w:t>
      </w:r>
      <w:r>
        <w:t>紫霄宫</w:t>
      </w:r>
      <w:r>
        <w:t>---</w:t>
      </w:r>
      <w:r>
        <w:t>金殿</w:t>
      </w:r>
      <w:r>
        <w:t>---</w:t>
      </w:r>
      <w:r>
        <w:t>古隆中</w:t>
      </w:r>
      <w:r>
        <w:br/>
      </w:r>
      <w:r>
        <w:br/>
        <w:t xml:space="preserve">(128) </w:t>
      </w:r>
      <w:r>
        <w:t>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恩施大清江景区</w:t>
      </w:r>
      <w:r>
        <w:t>---</w:t>
      </w:r>
      <w:r>
        <w:t>狮子关旅游区</w:t>
      </w:r>
      <w:r>
        <w:t>---</w:t>
      </w:r>
      <w:r>
        <w:t>恩施土家女儿城</w:t>
      </w:r>
      <w:r>
        <w:br/>
      </w:r>
      <w:r>
        <w:br/>
        <w:t xml:space="preserve">(129)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(130)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(131) </w:t>
      </w:r>
      <w:r>
        <w:t>湖北恩施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恩施绿葱坡滑雪场</w:t>
      </w:r>
      <w:r>
        <w:br/>
      </w:r>
      <w:r>
        <w:br/>
        <w:t xml:space="preserve">(132)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2</w:t>
      </w:r>
      <w:r>
        <w:t>日跟团游</w:t>
      </w:r>
      <w:r>
        <w:br/>
        <w:t xml:space="preserve">    </w:t>
      </w:r>
      <w:r>
        <w:t>价格：</w:t>
      </w:r>
      <w:r>
        <w:t>593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(133)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日跟团游</w:t>
      </w:r>
      <w:r>
        <w:br/>
        <w:t xml:space="preserve">    </w:t>
      </w:r>
      <w:r>
        <w:t>价格：</w:t>
      </w:r>
      <w:r>
        <w:t>660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腾龙洞风景区</w:t>
      </w:r>
      <w:r>
        <w:br/>
      </w:r>
      <w:r>
        <w:br/>
        <w:t xml:space="preserve">(134) </w:t>
      </w:r>
      <w:r>
        <w:t>湖北恩施</w:t>
      </w:r>
      <w:r>
        <w:t>+</w:t>
      </w:r>
      <w:r>
        <w:t>恩施大清江景区</w:t>
      </w:r>
      <w:r>
        <w:t>+</w:t>
      </w:r>
      <w:r>
        <w:t>恩施梭布垭景区</w:t>
      </w:r>
      <w:r>
        <w:t>2</w:t>
      </w:r>
      <w:r>
        <w:t>日跟团游</w:t>
      </w:r>
      <w:r>
        <w:br/>
        <w:t xml:space="preserve">    </w:t>
      </w:r>
      <w:r>
        <w:t>价格：</w:t>
      </w:r>
      <w:r>
        <w:t>514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恩施梭布垭石林景区</w:t>
      </w:r>
      <w:r>
        <w:br/>
      </w:r>
      <w:r>
        <w:br/>
        <w:t xml:space="preserve">(135) </w:t>
      </w:r>
      <w:r>
        <w:t>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腾龙洞风景区</w:t>
      </w:r>
      <w:r>
        <w:br/>
      </w:r>
      <w:r>
        <w:br/>
        <w:t xml:space="preserve">(136) </w:t>
      </w:r>
      <w:r>
        <w:t>湖北恩施</w:t>
      </w:r>
      <w:r>
        <w:t>+</w:t>
      </w:r>
      <w:r>
        <w:t>恩施大峡谷</w:t>
      </w:r>
      <w:r>
        <w:t>+</w:t>
      </w:r>
      <w:r>
        <w:t>恩施梭布垭景区</w:t>
      </w:r>
      <w:r>
        <w:t>2</w:t>
      </w:r>
      <w:r>
        <w:t>日跟团游</w:t>
      </w:r>
      <w:r>
        <w:br/>
        <w:t xml:space="preserve">    </w:t>
      </w:r>
      <w:r>
        <w:t>价格：</w:t>
      </w:r>
      <w:r>
        <w:t>593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恩施梭布垭石林景区</w:t>
      </w:r>
      <w:r>
        <w:br/>
      </w:r>
      <w:r>
        <w:br/>
        <w:t xml:space="preserve">(137)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恩施地心谷景区石门河</w:t>
      </w:r>
      <w:r>
        <w:br/>
      </w:r>
      <w:r>
        <w:br/>
        <w:t xml:space="preserve">(138)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(139)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恩施梭布垭石林景区</w:t>
      </w:r>
      <w:r>
        <w:br/>
      </w:r>
      <w:r>
        <w:br/>
        <w:t xml:space="preserve">(140)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腾龙洞风景区</w:t>
      </w:r>
      <w:r>
        <w:br/>
      </w:r>
      <w:r>
        <w:br/>
        <w:t xml:space="preserve">(141) </w:t>
      </w:r>
      <w:r>
        <w:t>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行程：恩施野三峡综合旅游区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恩施梭布垭石林景区</w:t>
      </w:r>
      <w:r>
        <w:br/>
      </w:r>
      <w:r>
        <w:br/>
        <w:t xml:space="preserve">(142)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591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恩施土司城</w:t>
      </w:r>
      <w:r>
        <w:br/>
      </w:r>
      <w:r>
        <w:br/>
        <w:t xml:space="preserve">(146)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恩施梭布垭石林景区</w:t>
      </w:r>
      <w:r>
        <w:br/>
      </w:r>
      <w:r>
        <w:br/>
        <w:t xml:space="preserve">(148)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1676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鸡公岭飞拉达户外运动基地</w:t>
      </w:r>
      <w:r>
        <w:br/>
      </w:r>
      <w:r>
        <w:br/>
        <w:t xml:space="preserve">(149)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恩施地心谷景区石门河</w:t>
      </w:r>
      <w:r>
        <w:br/>
      </w:r>
      <w:r>
        <w:br/>
        <w:t xml:space="preserve">(150)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行程：鸡公山原始森林</w:t>
      </w:r>
      <w:r>
        <w:t>---</w:t>
      </w:r>
      <w:r>
        <w:t>四洞峡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鹿院坪</w:t>
      </w:r>
      <w:r>
        <w:br/>
      </w:r>
      <w:r>
        <w:br/>
        <w:t xml:space="preserve">(151)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1607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鸡公岭飞拉达户外运动基地</w:t>
      </w:r>
      <w:r>
        <w:t>---</w:t>
      </w:r>
      <w:r>
        <w:t>恩施地心谷景区石门河</w:t>
      </w:r>
      <w:r>
        <w:br/>
      </w:r>
      <w:r>
        <w:br/>
        <w:t xml:space="preserve">(152)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屏山峡谷</w:t>
      </w:r>
      <w:r>
        <w:br/>
      </w:r>
      <w:r>
        <w:br/>
        <w:t xml:space="preserve">(153)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1663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鸡公山原始森林</w:t>
      </w:r>
      <w:r>
        <w:t>---</w:t>
      </w:r>
      <w:r>
        <w:t>四洞峡</w:t>
      </w:r>
      <w:r>
        <w:br/>
      </w:r>
      <w:r>
        <w:br/>
        <w:t xml:space="preserve">(154)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2045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(155)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(156)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1453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t>---</w:t>
      </w:r>
      <w:r>
        <w:t>恩施梭布垭石林景区</w:t>
      </w:r>
      <w:r>
        <w:br/>
      </w:r>
      <w:r>
        <w:br/>
        <w:t xml:space="preserve">(157)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(158)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1529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t>---</w:t>
      </w:r>
      <w:r>
        <w:t>鹿院坪</w:t>
      </w:r>
      <w:r>
        <w:br/>
      </w:r>
      <w:r>
        <w:br/>
        <w:t xml:space="preserve">(159)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1775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br/>
      </w:r>
      <w:r>
        <w:br/>
        <w:t xml:space="preserve">(160)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br/>
      </w:r>
      <w:r>
        <w:br/>
        <w:t xml:space="preserve">(161)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747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(162)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(163)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993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br/>
      </w:r>
      <w:r>
        <w:br/>
        <w:t xml:space="preserve">(164)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t>---</w:t>
      </w:r>
      <w:r>
        <w:t>屏山峡谷</w:t>
      </w:r>
      <w:r>
        <w:br/>
      </w:r>
      <w:r>
        <w:br/>
        <w:t xml:space="preserve">(165)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1551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鸡公岭飞拉达户外运动基地</w:t>
      </w:r>
      <w:r>
        <w:t>---</w:t>
      </w:r>
      <w:r>
        <w:t>恩施梭布垭石林景区</w:t>
      </w:r>
      <w:r>
        <w:br/>
      </w:r>
      <w:r>
        <w:br/>
        <w:t xml:space="preserve">(166)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鸡公山原始森林</w:t>
      </w:r>
      <w:r>
        <w:t>---</w:t>
      </w:r>
      <w:r>
        <w:t>四洞峡</w:t>
      </w:r>
      <w:r>
        <w:br/>
      </w:r>
      <w:r>
        <w:br/>
        <w:t xml:space="preserve">(167)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1151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br/>
      </w:r>
      <w:r>
        <w:br/>
        <w:t xml:space="preserve">(168)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1551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鸡公山原始森林</w:t>
      </w:r>
      <w:r>
        <w:t>---</w:t>
      </w:r>
      <w:r>
        <w:t>四洞峡</w:t>
      </w:r>
      <w:r>
        <w:br/>
      </w:r>
      <w:r>
        <w:br/>
        <w:t xml:space="preserve">(169)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恩施地心谷景区石门河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行程：鸡公山原始森林</w:t>
      </w:r>
      <w:r>
        <w:t>---</w:t>
      </w:r>
      <w:r>
        <w:t>四洞峡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鹿院坪</w:t>
      </w:r>
      <w:r>
        <w:t>---</w:t>
      </w:r>
      <w:r>
        <w:t>恩施梭布垭石林景区</w:t>
      </w:r>
      <w:r>
        <w:br/>
      </w:r>
      <w:r>
        <w:br/>
        <w:t xml:space="preserve">(171)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行程：鸡公山原始森林</w:t>
      </w:r>
      <w:r>
        <w:t>---</w:t>
      </w:r>
      <w:r>
        <w:t>四洞峡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鹿院坪</w:t>
      </w:r>
      <w:r>
        <w:t>---</w:t>
      </w:r>
      <w:r>
        <w:t>恩施地心谷景区石门河</w:t>
      </w:r>
      <w:r>
        <w:br/>
      </w:r>
      <w:r>
        <w:br/>
        <w:t xml:space="preserve">(172)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1788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腾龙洞风景区</w:t>
      </w:r>
      <w:r>
        <w:br/>
      </w:r>
      <w:r>
        <w:br/>
        <w:t xml:space="preserve">(173)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1484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恩施地心谷景区石门河</w:t>
      </w:r>
      <w:r>
        <w:br/>
      </w:r>
      <w:r>
        <w:br/>
        <w:t xml:space="preserve">(174)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t>---</w:t>
      </w:r>
      <w:r>
        <w:t>恩施地心谷景区石门河</w:t>
      </w:r>
      <w:r>
        <w:br/>
      </w:r>
      <w:r>
        <w:br/>
        <w:t xml:space="preserve">(175)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993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行程：鸡公山原始森林</w:t>
      </w:r>
      <w:r>
        <w:t>---</w:t>
      </w:r>
      <w:r>
        <w:t>四洞峡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恩施梭布垭石林景区</w:t>
      </w:r>
      <w:r>
        <w:br/>
      </w:r>
      <w:r>
        <w:br/>
        <w:t xml:space="preserve">(176)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br/>
      </w:r>
      <w:r>
        <w:br/>
        <w:t xml:space="preserve">(177)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梭布垭石林</w:t>
      </w:r>
      <w:r>
        <w:br/>
      </w:r>
      <w:r>
        <w:br/>
        <w:t xml:space="preserve">(178)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1484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鸡公岭飞拉达户外运动基地</w:t>
      </w:r>
      <w:r>
        <w:br/>
      </w:r>
      <w:r>
        <w:br/>
        <w:t xml:space="preserve">(180)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恩施梭布垭石林景区</w:t>
      </w:r>
      <w:r>
        <w:br/>
      </w:r>
      <w:r>
        <w:br/>
        <w:t xml:space="preserve">(181)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腾龙洞风景区</w:t>
      </w:r>
      <w:r>
        <w:br/>
      </w:r>
      <w:r>
        <w:br/>
        <w:t xml:space="preserve">(182)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1453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鹿院坪</w:t>
      </w:r>
      <w:r>
        <w:t>---</w:t>
      </w:r>
      <w:r>
        <w:t>恩施梭布垭石林景区</w:t>
      </w:r>
      <w:r>
        <w:br/>
      </w:r>
      <w:r>
        <w:br/>
        <w:t xml:space="preserve">(183) </w:t>
      </w:r>
      <w:r>
        <w:t>恩施大峡谷</w:t>
      </w:r>
      <w:r>
        <w:t>+</w:t>
      </w:r>
      <w:r>
        <w:t>七星寨景区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br/>
      </w:r>
      <w:r>
        <w:br/>
        <w:t xml:space="preserve">(184) </w:t>
      </w:r>
      <w:r>
        <w:t>恩施大峡谷</w:t>
      </w:r>
      <w:r>
        <w:t>+</w:t>
      </w:r>
      <w:r>
        <w:t>恩施大清江景区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(185)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屏山峡谷</w:t>
      </w:r>
      <w:r>
        <w:br/>
      </w:r>
      <w:r>
        <w:br/>
        <w:t xml:space="preserve">(186)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屏山峡谷</w:t>
      </w:r>
      <w:r>
        <w:br/>
      </w:r>
      <w:r>
        <w:br/>
        <w:t xml:space="preserve">(187) </w:t>
      </w:r>
      <w:r>
        <w:t>恩施大峡谷</w:t>
      </w:r>
      <w:r>
        <w:t>+</w:t>
      </w:r>
      <w:r>
        <w:t>屏山峡谷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屏山峡谷</w:t>
      </w:r>
      <w:r>
        <w:br/>
      </w:r>
      <w:r>
        <w:br/>
        <w:t xml:space="preserve">(188) </w:t>
      </w:r>
      <w:r>
        <w:t>恩施大峡谷</w:t>
      </w:r>
      <w:r>
        <w:t>+</w:t>
      </w:r>
      <w:r>
        <w:t>恩施大清江景区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恩施梭布垭石林景区</w:t>
      </w:r>
      <w:r>
        <w:br/>
      </w:r>
      <w:r>
        <w:br/>
        <w:t xml:space="preserve">(189)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(190)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569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br/>
      </w:r>
      <w:r>
        <w:br/>
        <w:t xml:space="preserve">(191) </w:t>
      </w:r>
      <w:r>
        <w:t>恩施大峡谷</w:t>
      </w:r>
      <w:r>
        <w:t>+</w:t>
      </w:r>
      <w:r>
        <w:t>恩施大清江景区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(192)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(193)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1337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屏山峡谷</w:t>
      </w:r>
      <w:r>
        <w:t>---</w:t>
      </w:r>
      <w:r>
        <w:t>腾龙洞风景区</w:t>
      </w:r>
      <w:r>
        <w:br/>
      </w:r>
      <w:r>
        <w:br/>
        <w:t xml:space="preserve">(194)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屏山峡谷</w:t>
      </w:r>
      <w:r>
        <w:t>---</w:t>
      </w:r>
      <w:r>
        <w:t>腾龙洞风景区</w:t>
      </w:r>
      <w:r>
        <w:br/>
      </w:r>
      <w:r>
        <w:br/>
        <w:t xml:space="preserve">(195) </w:t>
      </w:r>
      <w:r>
        <w:t>恩施大峡谷</w:t>
      </w:r>
      <w:r>
        <w:t>+</w:t>
      </w:r>
      <w:r>
        <w:t>恩施大清江景区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1287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恩施梭布垭石林景区</w:t>
      </w:r>
      <w:r>
        <w:br/>
      </w:r>
      <w:r>
        <w:br/>
        <w:t xml:space="preserve">(196)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屏山峡谷</w:t>
      </w:r>
      <w:r>
        <w:br/>
      </w:r>
      <w:r>
        <w:br/>
        <w:t xml:space="preserve">(197)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(198) </w:t>
      </w:r>
      <w:r>
        <w:t>湖北恩施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恩施梭布垭石林景区</w:t>
      </w:r>
      <w:r>
        <w:br/>
      </w:r>
      <w:r>
        <w:br/>
        <w:t xml:space="preserve">(199)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狮子关旅游区</w:t>
      </w:r>
      <w:r>
        <w:t>---</w:t>
      </w:r>
      <w:r>
        <w:t>伍家台</w:t>
      </w:r>
      <w:r>
        <w:t>---</w:t>
      </w:r>
      <w:r>
        <w:t>恩施大清江景区</w:t>
      </w:r>
      <w:r>
        <w:br/>
      </w:r>
      <w:r>
        <w:br/>
        <w:t xml:space="preserve">(200)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(201) </w:t>
      </w:r>
      <w:r>
        <w:t>湖北恩施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(202)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行程：鸡公山原始森林</w:t>
      </w:r>
      <w:r>
        <w:t>---</w:t>
      </w:r>
      <w:r>
        <w:t>四洞峡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(203)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(204) 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行程：夷陵长江大桥</w:t>
      </w:r>
      <w:r>
        <w:t>---</w:t>
      </w:r>
      <w:r>
        <w:t>葛洲坝</w:t>
      </w:r>
      <w:r>
        <w:t>---</w:t>
      </w:r>
      <w:r>
        <w:t>滨江公园</w:t>
      </w:r>
      <w:r>
        <w:t>---</w:t>
      </w:r>
      <w:r>
        <w:t>葛洲坝船闸</w:t>
      </w:r>
      <w:r>
        <w:t>---</w:t>
      </w:r>
      <w:r>
        <w:t>西陵峡风景区</w:t>
      </w:r>
      <w:r>
        <w:t>---</w:t>
      </w:r>
      <w:r>
        <w:t>张飞擂鼓台</w:t>
      </w:r>
      <w:r>
        <w:t>---</w:t>
      </w:r>
      <w:r>
        <w:t>明月湾</w:t>
      </w:r>
      <w:r>
        <w:t>---</w:t>
      </w:r>
      <w:r>
        <w:t>西陵峡毛公山</w:t>
      </w:r>
      <w:r>
        <w:t>---</w:t>
      </w:r>
      <w:r>
        <w:t>交运两坝一峡游船</w:t>
      </w:r>
      <w:r>
        <w:t>---</w:t>
      </w:r>
      <w:r>
        <w:t>西陵长江大桥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(205) </w:t>
      </w:r>
      <w:r>
        <w:t>宜昌</w:t>
      </w:r>
      <w:r>
        <w:t>+</w:t>
      </w:r>
      <w:r>
        <w:t>三峡人家</w:t>
      </w:r>
      <w:r>
        <w:t>+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仙人寨</w:t>
      </w:r>
      <w:r>
        <w:br/>
      </w:r>
      <w:r>
        <w:br/>
        <w:t xml:space="preserve">(206) </w:t>
      </w:r>
      <w:r>
        <w:t>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(207) </w:t>
      </w:r>
      <w:r>
        <w:t>三峡大坝旅游区</w:t>
      </w:r>
      <w:r>
        <w:t>+</w:t>
      </w:r>
      <w:r>
        <w:t>三峡人家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清江画廊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灯影石</w:t>
      </w:r>
      <w:r>
        <w:br/>
      </w:r>
      <w:r>
        <w:br/>
        <w:t xml:space="preserve">(208) </w:t>
      </w:r>
      <w:r>
        <w:t>湖北神农架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神农顶</w:t>
      </w:r>
      <w:r>
        <w:br/>
      </w:r>
      <w:r>
        <w:br/>
        <w:t xml:space="preserve">(209)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(210) </w:t>
      </w:r>
      <w:r>
        <w:t>三峡大坝旅游区</w:t>
      </w:r>
      <w:r>
        <w:t>+</w:t>
      </w:r>
      <w:r>
        <w:t>三峡人家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清江画廊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灯影石</w:t>
      </w:r>
      <w:r>
        <w:br/>
      </w:r>
      <w:r>
        <w:br/>
        <w:t xml:space="preserve">(211)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坛子岭风景区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风箱峡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(212) </w:t>
      </w:r>
      <w:r>
        <w:t>五峰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行程：长生洞</w:t>
      </w:r>
      <w:r>
        <w:t>---</w:t>
      </w:r>
      <w:r>
        <w:t>后河自然保护区</w:t>
      </w:r>
      <w:r>
        <w:t xml:space="preserve"> </w:t>
      </w:r>
      <w:r>
        <w:br/>
      </w:r>
      <w:r>
        <w:br/>
        <w:t xml:space="preserve">(213) </w:t>
      </w:r>
      <w:r>
        <w:t>三峡大坝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(214)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行程：天门山国家森林公园</w:t>
      </w:r>
      <w:r>
        <w:t>---</w:t>
      </w:r>
      <w:r>
        <w:t>天门山通天大道</w:t>
      </w:r>
      <w:r>
        <w:t>---</w:t>
      </w:r>
      <w:r>
        <w:t>天门洞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天门山玻璃栈道</w:t>
      </w:r>
      <w:r>
        <w:t>---</w:t>
      </w:r>
      <w:r>
        <w:t>沈从文故居</w:t>
      </w:r>
      <w:r>
        <w:t>---</w:t>
      </w:r>
      <w:r>
        <w:t>凤凰古城</w:t>
      </w:r>
      <w:r>
        <w:t>---</w:t>
      </w:r>
      <w:r>
        <w:t>沱江</w:t>
      </w:r>
      <w:r>
        <w:br/>
      </w:r>
      <w:r>
        <w:br/>
        <w:t xml:space="preserve">(215) 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(216)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(217) 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灯影石</w:t>
      </w:r>
      <w:r>
        <w:br/>
      </w:r>
      <w:r>
        <w:br/>
        <w:t xml:space="preserve">(218) 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行程：倒影峡</w:t>
      </w:r>
      <w:r>
        <w:t>---</w:t>
      </w:r>
      <w:r>
        <w:t>清江大佛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清江画廊</w:t>
      </w:r>
      <w:r>
        <w:br/>
      </w:r>
      <w:r>
        <w:br/>
        <w:t xml:space="preserve">(219)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(220)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(221)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(222)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(224)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br/>
      </w:r>
      <w:r>
        <w:br/>
        <w:t xml:space="preserve">(225)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行程：神农顶风景区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官门山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(226)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(227) </w:t>
      </w:r>
      <w:r>
        <w:t>宜昌三峡人家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(228) </w:t>
      </w:r>
      <w:r>
        <w:t>宜昌三峡人家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(229)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土家哭嫁表演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巴王寨表演</w:t>
      </w:r>
      <w:r>
        <w:t>---</w:t>
      </w:r>
      <w:r>
        <w:t>宜昌特色美食推荐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(231) </w:t>
      </w:r>
      <w:r>
        <w:t>三峡垂直升船机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(232)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(233)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(234) </w:t>
      </w:r>
      <w:r>
        <w:t>恩施野三峡综合旅游区</w:t>
      </w:r>
      <w:r>
        <w:t>+</w:t>
      </w:r>
      <w:r>
        <w:t>恩施地心谷景区石门河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行程：枫香坡侗族风情寨</w:t>
      </w:r>
      <w:r>
        <w:t>---</w:t>
      </w:r>
      <w:r>
        <w:t>恩施地心谷景区石门河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清江明珠</w:t>
      </w:r>
      <w:r>
        <w:t>-</w:t>
      </w:r>
      <w:r>
        <w:t>蝴蝶岩景区</w:t>
      </w:r>
      <w:r>
        <w:br/>
      </w:r>
      <w:r>
        <w:br/>
        <w:t xml:space="preserve">(235)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行程：程景区交通车前往云龙河地缝</w:t>
      </w:r>
      <w:r>
        <w:t>---</w:t>
      </w:r>
      <w:r>
        <w:t>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(236)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恩施绿葱坡滑雪场</w:t>
      </w:r>
      <w:r>
        <w:t>---</w:t>
      </w:r>
      <w:r>
        <w:t>恩施地心谷景区石门河</w:t>
      </w:r>
      <w:r>
        <w:t>---</w:t>
      </w:r>
      <w:r>
        <w:t>屏山峡谷</w:t>
      </w:r>
      <w:r>
        <w:t>---</w:t>
      </w:r>
      <w:r>
        <w:t>狮子关旅游区</w:t>
      </w:r>
      <w:r>
        <w:t>---</w:t>
      </w:r>
      <w:r>
        <w:t>宣恩伍家台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恩施清江蝴蝶崖风景区</w:t>
      </w:r>
      <w:r>
        <w:t>---</w:t>
      </w:r>
      <w:r>
        <w:t>女儿城</w:t>
      </w:r>
      <w:r>
        <w:br/>
      </w:r>
      <w:r>
        <w:br/>
        <w:t xml:space="preserve">(237) </w:t>
      </w:r>
      <w:r>
        <w:t>恩施野三峡综合旅游区</w:t>
      </w:r>
      <w:r>
        <w:t>+</w:t>
      </w:r>
      <w:r>
        <w:t>恩施大峡谷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行程：枫香坡侗族风情寨</w:t>
      </w:r>
      <w:r>
        <w:t>---</w:t>
      </w:r>
      <w:r>
        <w:t>恩施地心谷景区石门河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恩施硒港土特产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斗鼻</w:t>
      </w:r>
      <w:r>
        <w:t>---</w:t>
      </w:r>
      <w:r>
        <w:t>璧合桥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女儿城</w:t>
      </w:r>
      <w:r>
        <w:br/>
      </w:r>
      <w:r>
        <w:br/>
        <w:t xml:space="preserve">(238)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1923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屏山大峡谷</w:t>
      </w:r>
      <w:r>
        <w:t>---</w:t>
      </w:r>
      <w:r>
        <w:t>恩施土司城</w:t>
      </w:r>
      <w:r>
        <w:br/>
      </w:r>
      <w:r>
        <w:br/>
        <w:t xml:space="preserve">(239)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1196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br/>
      </w:r>
      <w:r>
        <w:br/>
        <w:t xml:space="preserve">(240)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恩施地心谷景区石门河</w:t>
      </w:r>
      <w:r>
        <w:t>---</w:t>
      </w:r>
      <w:r>
        <w:t>鹿院坪</w:t>
      </w:r>
      <w:r>
        <w:br/>
      </w:r>
      <w:r>
        <w:br/>
        <w:t xml:space="preserve">(241)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(242)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恩施野三峡综合旅游区</w:t>
      </w:r>
      <w:r>
        <w:t>---</w:t>
      </w:r>
      <w:r>
        <w:t>恩施地心谷景区石门河</w:t>
      </w:r>
      <w:r>
        <w:br/>
      </w:r>
      <w:r>
        <w:br/>
        <w:t xml:space="preserve">(243)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1542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br/>
      </w:r>
      <w:r>
        <w:br/>
        <w:t xml:space="preserve">(244)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恩施地心谷景区石门河</w:t>
      </w:r>
      <w:r>
        <w:t>---</w:t>
      </w:r>
      <w:r>
        <w:t>鹿院坪</w:t>
      </w:r>
      <w:r>
        <w:br/>
      </w:r>
      <w:r>
        <w:br/>
        <w:t xml:space="preserve">(245)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br/>
      </w:r>
      <w:r>
        <w:br/>
        <w:t xml:space="preserve">(246)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1788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br/>
      </w:r>
      <w:r>
        <w:br/>
        <w:t xml:space="preserve">(247)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br/>
      </w:r>
      <w:r>
        <w:br/>
        <w:t xml:space="preserve">(248)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恩施土司城</w:t>
      </w:r>
      <w:r>
        <w:br/>
      </w:r>
      <w:r>
        <w:br/>
        <w:t xml:space="preserve">(249)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1755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清江大峡谷</w:t>
      </w:r>
      <w:r>
        <w:t>---</w:t>
      </w:r>
      <w:r>
        <w:t>鹿院坪</w:t>
      </w:r>
      <w:r>
        <w:br/>
      </w:r>
      <w:r>
        <w:br/>
        <w:t xml:space="preserve">(250)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br/>
      </w:r>
      <w:r>
        <w:br/>
        <w:t xml:space="preserve">(251)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清江大峡谷</w:t>
      </w:r>
      <w:r>
        <w:t>---</w:t>
      </w:r>
      <w:r>
        <w:t>鹿院坪</w:t>
      </w:r>
      <w:r>
        <w:br/>
      </w:r>
      <w:r>
        <w:br/>
        <w:t xml:space="preserve">(252)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恩施地心谷景区石门河</w:t>
      </w:r>
      <w:r>
        <w:br/>
      </w:r>
      <w:r>
        <w:br/>
        <w:t xml:space="preserve">(253) </w:t>
      </w:r>
      <w:r>
        <w:t>湖北恩施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br/>
      </w:r>
      <w:r>
        <w:br/>
        <w:t xml:space="preserve">(254)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1028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恩施土司城</w:t>
      </w:r>
      <w:r>
        <w:br/>
      </w:r>
      <w:r>
        <w:br/>
        <w:t xml:space="preserve">(255)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1129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行程：清江大峡谷</w:t>
      </w:r>
      <w:r>
        <w:t>---</w:t>
      </w:r>
      <w:r>
        <w:t>鹿院坪</w:t>
      </w:r>
      <w:r>
        <w:br/>
      </w:r>
      <w:r>
        <w:br/>
        <w:t xml:space="preserve">(256)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恩施地心谷景区石门河</w:t>
      </w:r>
      <w:r>
        <w:t>---</w:t>
      </w:r>
      <w:r>
        <w:t>鹿院坪</w:t>
      </w:r>
      <w:r>
        <w:br/>
      </w:r>
      <w:r>
        <w:br/>
        <w:t xml:space="preserve">(257)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鹿院坪</w:t>
      </w:r>
      <w:r>
        <w:br/>
      </w:r>
      <w:r>
        <w:br/>
        <w:t xml:space="preserve">(258)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鹿院坪</w:t>
      </w:r>
      <w:r>
        <w:t>---</w:t>
      </w:r>
      <w:r>
        <w:t>清江大峡谷</w:t>
      </w:r>
      <w:r>
        <w:br/>
      </w:r>
      <w:r>
        <w:br/>
        <w:t xml:space="preserve">(259) </w:t>
      </w:r>
      <w:r>
        <w:t>湖北恩施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1956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恩施地心谷景区石门河</w:t>
      </w:r>
      <w:r>
        <w:t>---</w:t>
      </w:r>
      <w:r>
        <w:t>鹿院坪</w:t>
      </w:r>
      <w:r>
        <w:t>---</w:t>
      </w:r>
      <w:r>
        <w:t>鹿院坪</w:t>
      </w:r>
      <w:r>
        <w:t>---</w:t>
      </w:r>
      <w:r>
        <w:t>恩施梭布垭石林景区</w:t>
      </w:r>
      <w:r>
        <w:br/>
      </w:r>
      <w:r>
        <w:br/>
        <w:t xml:space="preserve">(260)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1598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鹿院坪</w:t>
      </w:r>
      <w:r>
        <w:t>---</w:t>
      </w:r>
      <w:r>
        <w:t>恩施地心谷景区石门河</w:t>
      </w:r>
      <w:r>
        <w:br/>
      </w:r>
      <w:r>
        <w:br/>
        <w:t xml:space="preserve">(261)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鹿院坪</w:t>
      </w:r>
      <w:r>
        <w:br/>
      </w:r>
      <w:r>
        <w:br/>
        <w:t xml:space="preserve">(262)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1755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恩施地心谷景区石门河</w:t>
      </w:r>
      <w:r>
        <w:t>---</w:t>
      </w:r>
      <w:r>
        <w:t>鹿院坪</w:t>
      </w:r>
      <w:r>
        <w:br/>
      </w:r>
      <w:r>
        <w:br/>
        <w:t xml:space="preserve">(263) </w:t>
      </w:r>
      <w:r>
        <w:t>湖北恩施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鹿院坪</w:t>
      </w:r>
      <w:r>
        <w:br/>
      </w:r>
      <w:r>
        <w:br/>
        <w:t xml:space="preserve">(264)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鹿院坪</w:t>
      </w:r>
      <w:r>
        <w:br/>
      </w:r>
      <w:r>
        <w:br/>
        <w:t xml:space="preserve">(265) </w:t>
      </w:r>
      <w:r>
        <w:t>湖北恩施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1755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恩施土司城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清江大峡谷</w:t>
      </w:r>
      <w:r>
        <w:t>---</w:t>
      </w:r>
      <w:r>
        <w:t>鹿院坪</w:t>
      </w:r>
      <w:r>
        <w:br/>
      </w:r>
      <w:r>
        <w:br/>
        <w:t xml:space="preserve">(266)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(268)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(269)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(270)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大九湖国家湿地公园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绵竹峡</w:t>
      </w:r>
      <w:r>
        <w:t>---</w:t>
      </w:r>
      <w:r>
        <w:t>纤夫村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(273) </w:t>
      </w:r>
      <w:r>
        <w:t>长江三峡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灯影石</w:t>
      </w:r>
      <w:r>
        <w:t>---</w:t>
      </w:r>
      <w:r>
        <w:t>巴王寨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葛洲坝船闸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(274)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文化活动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(275)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(276)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(277)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行程：音乐叫早，开启美妙的长江游轮之旅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音乐叫早，开启美妙的长江游轮之旅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音乐叫早，开启美妙的长江游轮之旅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游轮停靠重庆朝天门码头或游船指定地点，游客开始下船，结束愉快的三峡之旅！</w:t>
      </w:r>
      <w:r>
        <w:br/>
      </w:r>
      <w:r>
        <w:br/>
        <w:t xml:space="preserve">(278)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(279)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神农架国际生态旅游区</w:t>
      </w:r>
      <w:r>
        <w:t>---</w:t>
      </w:r>
      <w:r>
        <w:t>大九湖国家湿地公园</w:t>
      </w:r>
      <w:r>
        <w:t>---</w:t>
      </w:r>
      <w:r>
        <w:t>神农坛风景区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(280)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酒会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(281) </w:t>
      </w:r>
      <w:r>
        <w:t>长江三峡</w:t>
      </w:r>
      <w:r>
        <w:t>+</w:t>
      </w:r>
      <w:r>
        <w:t>神农架</w:t>
      </w:r>
      <w:r>
        <w:t>+</w:t>
      </w:r>
      <w:r>
        <w:t>巫山小三峡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行程：夷陵广场</w:t>
      </w:r>
      <w:r>
        <w:t>---</w:t>
      </w:r>
      <w:r>
        <w:t>滨江公园</w:t>
      </w:r>
      <w:r>
        <w:t>---</w:t>
      </w:r>
      <w:r>
        <w:t>自由活动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三峡人家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自由活动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自由活动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多功能厅举行宾主同乐晚会</w:t>
      </w:r>
      <w:r>
        <w:t xml:space="preserve"> ---</w:t>
      </w:r>
      <w:r>
        <w:t>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自由活动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渝味坊中餐厅李子坝轻轨站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自行定大交通返回。</w:t>
      </w:r>
      <w:r>
        <w:br/>
      </w:r>
      <w:r>
        <w:br/>
        <w:t xml:space="preserve">(284)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(285)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重庆来福士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(286)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(287)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(288)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行程：高峡平湖游船（船游三峡）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(289)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(291)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行程：游船说明会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(292)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(293)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(294)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(295)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(296) </w:t>
      </w:r>
      <w:r>
        <w:t>神农架国际滑雪场</w:t>
      </w:r>
      <w:r>
        <w:t>+</w:t>
      </w:r>
      <w:r>
        <w:t>交运两坝一峡游船</w:t>
      </w:r>
      <w:r>
        <w:t>+</w:t>
      </w:r>
      <w:r>
        <w:t>葛洲坝船闸</w:t>
      </w:r>
      <w:r>
        <w:t>+</w:t>
      </w:r>
      <w:r>
        <w:t>西陵峡风景区</w:t>
      </w:r>
      <w:r>
        <w:t>+</w:t>
      </w:r>
      <w:r>
        <w:t>三峡大坝旅游区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镇江阁</w:t>
      </w:r>
      <w:r>
        <w:t>---</w:t>
      </w:r>
      <w:r>
        <w:t>葛洲坝船闸</w:t>
      </w:r>
      <w:r>
        <w:t>---</w:t>
      </w:r>
      <w:r>
        <w:t>西陵峡风景区</w:t>
      </w:r>
      <w:r>
        <w:t>---</w:t>
      </w:r>
      <w:r>
        <w:t>张飞擂鼓台</w:t>
      </w:r>
      <w:r>
        <w:t>---</w:t>
      </w:r>
      <w:r>
        <w:t>明月湾</w:t>
      </w:r>
      <w:r>
        <w:t>---</w:t>
      </w:r>
      <w:r>
        <w:t>西陵峡毛公山</w:t>
      </w:r>
      <w:r>
        <w:t>---</w:t>
      </w:r>
      <w:r>
        <w:t>交运两坝一峡游船</w:t>
      </w:r>
      <w:r>
        <w:t>---</w:t>
      </w:r>
      <w:r>
        <w:t>西陵长江大桥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(297)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(298) </w:t>
      </w:r>
      <w:r>
        <w:t>神农架</w:t>
      </w:r>
      <w:r>
        <w:t>+</w:t>
      </w:r>
      <w:r>
        <w:t>三峡人家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土家哭嫁表演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巴王寨表演</w:t>
      </w:r>
      <w:r>
        <w:t>---</w:t>
      </w:r>
      <w:r>
        <w:t>宜昌特色美食推荐</w:t>
      </w:r>
      <w:r>
        <w:t>---</w:t>
      </w:r>
      <w:r>
        <w:t>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(299)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(300)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1466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(301)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(302) </w:t>
      </w:r>
      <w:r>
        <w:t>宜昌三峡大坝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(304)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神农溪纤夫文化旅游区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(305)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重庆三峡大坝</w:t>
      </w:r>
      <w:r>
        <w:t xml:space="preserve"> ---</w:t>
      </w:r>
      <w:r>
        <w:t>屈原故里</w:t>
      </w:r>
      <w:r>
        <w:t>---</w:t>
      </w:r>
      <w:r>
        <w:t>三峡垂直升船机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丰都雪玉洞景区</w:t>
      </w:r>
      <w:r>
        <w:t xml:space="preserve"> ---</w:t>
      </w:r>
      <w:r>
        <w:t>武陵大裂谷</w:t>
      </w:r>
      <w:r>
        <w:br/>
      </w:r>
      <w:r>
        <w:br/>
        <w:t xml:space="preserve">(306)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br/>
      </w:r>
      <w:r>
        <w:br/>
        <w:t xml:space="preserve">(307)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游轮停靠重庆朝天门码头或游船指定地点，游客开始下船，结束愉快的三峡之旅！</w:t>
      </w:r>
      <w:r>
        <w:br/>
      </w:r>
      <w:r>
        <w:br/>
        <w:t xml:space="preserve">(308)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(309) </w:t>
      </w:r>
      <w:r>
        <w:t>宜昌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白帝城景区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三峡大坝</w:t>
      </w:r>
      <w:r>
        <w:t xml:space="preserve"> ---</w:t>
      </w:r>
      <w:r>
        <w:t>巫峡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(310)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行程：坛子岭观景点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三峡大坝旅游区</w:t>
      </w:r>
      <w:r>
        <w:t>---</w:t>
      </w:r>
      <w:r>
        <w:t>西陵峡</w:t>
      </w:r>
      <w:r>
        <w:t>---</w:t>
      </w:r>
      <w:r>
        <w:t>三峡大坝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(311)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重庆三峡大坝</w:t>
      </w:r>
      <w:r>
        <w:t xml:space="preserve"> 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船员迎宾文艺表演，将于晚宴后精彩上演。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自由活动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自由活动</w:t>
      </w:r>
      <w:r>
        <w:t>---</w:t>
      </w:r>
      <w:r>
        <w:t>丰都鬼城</w:t>
      </w:r>
      <w:r>
        <w:br/>
      </w:r>
      <w:r>
        <w:br/>
        <w:t xml:space="preserve">(312)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(313) </w:t>
      </w:r>
      <w:r>
        <w:t>长江三峡</w:t>
      </w:r>
      <w:r>
        <w:t>+</w:t>
      </w:r>
      <w:r>
        <w:t>重庆</w:t>
      </w:r>
      <w:r>
        <w:t>+</w:t>
      </w:r>
      <w:r>
        <w:t>三峡大坝</w:t>
      </w:r>
      <w:r>
        <w:t xml:space="preserve"> Three Gorges Dam Project2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重庆长江三峡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(314) </w:t>
      </w:r>
      <w:r>
        <w:t>宜昌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白帝城景区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(315)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三峡大坝旅游区</w:t>
      </w:r>
      <w:r>
        <w:t>---</w:t>
      </w:r>
      <w:r>
        <w:t>三峡大坝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(316)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(317)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(318) 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(319) </w:t>
      </w:r>
      <w:r>
        <w:t>宜昌</w:t>
      </w:r>
      <w:r>
        <w:t>+</w:t>
      </w:r>
      <w:r>
        <w:t>长江三峡</w:t>
      </w:r>
      <w:r>
        <w:t>+</w:t>
      </w:r>
      <w:r>
        <w:t>万州区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行程：神女溪</w:t>
      </w:r>
      <w:r>
        <w:t>---</w:t>
      </w:r>
      <w:r>
        <w:t>巫山小三峡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(320)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三峡大坝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(321) </w:t>
      </w:r>
      <w:r>
        <w:t>宜昌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(322)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行程：自由活动或自费游览三峡大坝。</w:t>
      </w:r>
      <w:r>
        <w:t>---</w:t>
      </w:r>
      <w:r>
        <w:t>登船</w:t>
      </w:r>
      <w:r>
        <w:t>---</w:t>
      </w:r>
      <w:r>
        <w:t>西陵峡西段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船上自由活动。</w:t>
      </w:r>
      <w:r>
        <w:t>---</w:t>
      </w:r>
      <w:r>
        <w:t>张飞庙</w:t>
      </w:r>
      <w:r>
        <w:br/>
      </w:r>
      <w:r>
        <w:br/>
        <w:t xml:space="preserve">(323) </w:t>
      </w:r>
      <w:r>
        <w:t>宜昌</w:t>
      </w:r>
      <w:r>
        <w:t>+</w:t>
      </w:r>
      <w:r>
        <w:t>三峡大坝旅游区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行程：坛子岭观景点</w:t>
      </w:r>
      <w:r>
        <w:t>---185</w:t>
      </w:r>
      <w:r>
        <w:t>观景平台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自由活动或参加自费景点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自由活动或参加自费</w:t>
      </w:r>
      <w:r>
        <w:t>---</w:t>
      </w:r>
      <w:r>
        <w:t>石宝寨</w:t>
      </w:r>
      <w:r>
        <w:t>---</w:t>
      </w:r>
      <w:r>
        <w:t>自由活动或参加自费</w:t>
      </w:r>
      <w:r>
        <w:br/>
      </w:r>
      <w:r>
        <w:br/>
        <w:t xml:space="preserve">(324)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三峡人家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(325) </w:t>
      </w:r>
      <w:r>
        <w:t>宜昌</w:t>
      </w:r>
      <w:r>
        <w:t>+</w:t>
      </w:r>
      <w:r>
        <w:t>长江三峡</w:t>
      </w:r>
      <w:r>
        <w:t>+</w:t>
      </w:r>
      <w:r>
        <w:t>巫山小三峡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丰都鬼城</w:t>
      </w:r>
      <w:r>
        <w:br/>
      </w:r>
      <w:r>
        <w:br/>
        <w:t xml:space="preserve">(326) </w:t>
      </w:r>
      <w:r>
        <w:t>长江三峡</w:t>
      </w:r>
      <w:r>
        <w:t>+</w:t>
      </w:r>
      <w:r>
        <w:t>巫山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br/>
      </w:r>
      <w:r>
        <w:br/>
        <w:t xml:space="preserve">(327)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(328)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自由活动或上岸游览</w:t>
      </w:r>
      <w:r>
        <w:t>---</w:t>
      </w:r>
      <w:r>
        <w:t>三峡人家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武陵山大裂谷</w:t>
      </w:r>
      <w:r>
        <w:br/>
      </w:r>
      <w:r>
        <w:br/>
        <w:t xml:space="preserve">(329)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西陵峡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(330)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行程：宜昌指定港口登船</w:t>
      </w:r>
      <w:r>
        <w:t>---</w:t>
      </w:r>
      <w:r>
        <w:t>游轮说明会</w:t>
      </w:r>
      <w:r>
        <w:t>---</w:t>
      </w:r>
      <w:r>
        <w:t>音乐叫早，享受游轮早点服务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音乐叫早，早点服务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自由活动</w:t>
      </w:r>
      <w:r>
        <w:t>---</w:t>
      </w:r>
      <w:r>
        <w:t>音乐叫早，游轮早餐服务</w:t>
      </w:r>
      <w:r>
        <w:t>---</w:t>
      </w:r>
      <w:r>
        <w:t>石宝寨</w:t>
      </w:r>
      <w:r>
        <w:t>---</w:t>
      </w:r>
      <w:r>
        <w:t>自由活动</w:t>
      </w:r>
      <w:r>
        <w:t>---</w:t>
      </w:r>
      <w:r>
        <w:t>文艺晚会表演</w:t>
      </w:r>
      <w:r>
        <w:t>---</w:t>
      </w:r>
      <w:r>
        <w:t>朝天门广场</w:t>
      </w:r>
      <w:r>
        <w:br/>
      </w:r>
      <w:r>
        <w:br/>
        <w:t xml:space="preserve">(331)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</w:t>
      </w:r>
      <w:r>
        <w:t>---</w:t>
      </w:r>
      <w:r>
        <w:t>西陵峡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自由活动</w:t>
      </w:r>
      <w:r>
        <w:t>---</w:t>
      </w:r>
      <w:r>
        <w:t>石宝寨</w:t>
      </w:r>
      <w:r>
        <w:br/>
      </w:r>
      <w:r>
        <w:br/>
        <w:t xml:space="preserve">(332)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西陵峡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(333) </w:t>
      </w:r>
      <w:r>
        <w:t>宜昌</w:t>
      </w:r>
      <w:r>
        <w:t>+</w:t>
      </w:r>
      <w:r>
        <w:t>三峡人家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(334) </w:t>
      </w:r>
      <w:r>
        <w:t>长江三峡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重庆长江三峡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坛子岭风景区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风箱峡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(336) </w:t>
      </w:r>
      <w:r>
        <w:t>宜昌三峡大坝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br/>
      </w:r>
      <w:r>
        <w:br/>
        <w:t xml:space="preserve">(337)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(338) </w:t>
      </w:r>
      <w:r>
        <w:t>宜昌</w:t>
      </w:r>
      <w:r>
        <w:t>+</w:t>
      </w:r>
      <w:r>
        <w:t>长江三峡</w:t>
      </w:r>
      <w:r>
        <w:t>+</w:t>
      </w:r>
      <w:r>
        <w:t>万州区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行程：自由活动或自费游览三峡大坝。</w:t>
      </w:r>
      <w:r>
        <w:t>---</w:t>
      </w:r>
      <w:r>
        <w:t>登船</w:t>
      </w:r>
      <w:r>
        <w:t>---</w:t>
      </w:r>
      <w:r>
        <w:t>西陵峡西段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船上自由活动。</w:t>
      </w:r>
      <w:r>
        <w:t>---</w:t>
      </w:r>
      <w:r>
        <w:t>张飞庙</w:t>
      </w:r>
      <w:r>
        <w:br/>
      </w:r>
      <w:r>
        <w:br/>
        <w:t xml:space="preserve">(339) </w:t>
      </w:r>
      <w:r>
        <w:t>宜昌</w:t>
      </w:r>
      <w:r>
        <w:t>+</w:t>
      </w:r>
      <w:r>
        <w:t>长江三峡</w:t>
      </w:r>
      <w:r>
        <w:t>+</w:t>
      </w:r>
      <w:r>
        <w:t>巫山小三峡</w:t>
      </w:r>
      <w:r>
        <w:t>+</w:t>
      </w:r>
      <w:r>
        <w:t>丰都鬼城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(340) </w:t>
      </w:r>
      <w:r>
        <w:t>长江三峡</w:t>
      </w:r>
      <w:r>
        <w:t>+</w:t>
      </w:r>
      <w:r>
        <w:t>巫山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(341)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张飞庙</w:t>
      </w:r>
      <w:r>
        <w:t>---</w:t>
      </w:r>
      <w:r>
        <w:t>长寿古镇</w:t>
      </w:r>
      <w:r>
        <w:br/>
      </w:r>
      <w:r>
        <w:br/>
        <w:t xml:space="preserve">(342) </w:t>
      </w:r>
      <w:r>
        <w:t>宜昌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宜昌三峡人家风景区</w:t>
      </w:r>
      <w:r>
        <w:t>---</w:t>
      </w:r>
      <w:r>
        <w:t>三峡大坝旅游区</w:t>
      </w:r>
      <w:r>
        <w:t>---</w:t>
      </w:r>
      <w:r>
        <w:t>三峡大坝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br/>
      </w:r>
      <w:r>
        <w:br/>
        <w:t xml:space="preserve">(343) </w:t>
      </w:r>
      <w:r>
        <w:t>宜昌</w:t>
      </w:r>
      <w:r>
        <w:t>+</w:t>
      </w:r>
      <w:r>
        <w:t>三峡大坝旅游区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行程：自由活动或自费游览三峡大坝。</w:t>
      </w:r>
      <w:r>
        <w:t>---</w:t>
      </w:r>
      <w:r>
        <w:t>登船</w:t>
      </w:r>
      <w:r>
        <w:t>---</w:t>
      </w:r>
      <w:r>
        <w:t>西陵峡西段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船上自由活动。</w:t>
      </w:r>
      <w:r>
        <w:t>---</w:t>
      </w:r>
      <w:r>
        <w:t>张飞庙</w:t>
      </w:r>
      <w:r>
        <w:br/>
      </w:r>
      <w:r>
        <w:br/>
        <w:t xml:space="preserve">(344) </w:t>
      </w:r>
      <w:r>
        <w:t>长江三峡</w:t>
      </w:r>
      <w:r>
        <w:t>+</w:t>
      </w:r>
      <w:r>
        <w:t>三峡大坝旅游区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(345) 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张飞庙</w:t>
      </w:r>
      <w:r>
        <w:t>---</w:t>
      </w:r>
      <w:r>
        <w:t>长寿古镇</w:t>
      </w:r>
      <w:r>
        <w:br/>
      </w:r>
      <w:r>
        <w:br/>
        <w:t xml:space="preserve">(346)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(347) </w:t>
      </w:r>
      <w:r>
        <w:t>重庆</w:t>
      </w:r>
      <w:r>
        <w:t>+</w:t>
      </w:r>
      <w:r>
        <w:t>武隆区</w:t>
      </w:r>
      <w:r>
        <w:t>+</w:t>
      </w:r>
      <w:r>
        <w:t>宜昌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(348) </w:t>
      </w:r>
      <w:r>
        <w:t>宜昌</w:t>
      </w:r>
      <w:r>
        <w:t>+</w:t>
      </w:r>
      <w:r>
        <w:t>三峡大坝旅游区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重庆长江三峡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(349)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行程：坛子岭观景点</w:t>
      </w:r>
      <w:r>
        <w:t>---185</w:t>
      </w:r>
      <w:r>
        <w:t>观景平台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自由活动或参加自费景点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自由活动或参加自费</w:t>
      </w:r>
      <w:r>
        <w:t>---</w:t>
      </w:r>
      <w:r>
        <w:t>石宝寨</w:t>
      </w:r>
      <w:r>
        <w:t>---</w:t>
      </w:r>
      <w:r>
        <w:t>自由活动或参加自费</w:t>
      </w:r>
      <w:r>
        <w:br/>
      </w:r>
      <w:r>
        <w:br/>
        <w:t xml:space="preserve">(350) 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(351)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(352)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纤夫村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---816</w:t>
      </w:r>
      <w:r>
        <w:t>工程景区</w:t>
      </w:r>
      <w:r>
        <w:t>---</w:t>
      </w:r>
      <w:r>
        <w:t>白鹤梁水下博物馆</w:t>
      </w:r>
      <w:r>
        <w:br/>
      </w:r>
      <w:r>
        <w:br/>
        <w:t xml:space="preserve">(353) </w:t>
      </w:r>
      <w:r>
        <w:t>宜昌</w:t>
      </w:r>
      <w:r>
        <w:t>+</w:t>
      </w:r>
      <w:r>
        <w:t>三峡大坝旅游区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行程：自由活动或自费游览三峡大坝。</w:t>
      </w:r>
      <w:r>
        <w:t>---</w:t>
      </w:r>
      <w:r>
        <w:t>登船</w:t>
      </w:r>
      <w:r>
        <w:t>---</w:t>
      </w:r>
      <w:r>
        <w:t>西陵峡西段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船上自由活动。</w:t>
      </w:r>
      <w:r>
        <w:t>---</w:t>
      </w:r>
      <w:r>
        <w:t>张飞庙</w:t>
      </w:r>
      <w:r>
        <w:br/>
      </w:r>
      <w:r>
        <w:br/>
        <w:t xml:space="preserve">(354)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(355)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行程：坛子岭观景点</w:t>
      </w:r>
      <w:r>
        <w:t>---185</w:t>
      </w:r>
      <w:r>
        <w:t>观景平台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(356) </w:t>
      </w:r>
      <w:r>
        <w:t>三峡大坝</w:t>
      </w:r>
      <w:r>
        <w:t>+</w:t>
      </w:r>
      <w:r>
        <w:t>长江三峡</w:t>
      </w:r>
      <w:r>
        <w:t>+</w:t>
      </w:r>
      <w:r>
        <w:t>巫山小三峡</w:t>
      </w:r>
      <w:r>
        <w:t>+</w:t>
      </w:r>
      <w:r>
        <w:t>白帝城景区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行程：白帝城景区</w:t>
      </w:r>
      <w:r>
        <w:t>---</w:t>
      </w:r>
      <w:r>
        <w:t>神农溪纤夫文化旅游区</w:t>
      </w:r>
      <w:r>
        <w:br/>
      </w:r>
      <w:r>
        <w:br/>
        <w:t xml:space="preserve">(357)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(358) </w:t>
      </w:r>
      <w:r>
        <w:t>宜昌三峡大坝旅游区</w:t>
      </w:r>
      <w:r>
        <w:t>+</w:t>
      </w:r>
      <w:r>
        <w:t>长江三峡</w:t>
      </w:r>
      <w:r>
        <w:t>+</w:t>
      </w:r>
      <w:r>
        <w:t>重庆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行程：坛子岭观景点</w:t>
      </w:r>
      <w:r>
        <w:t>---185</w:t>
      </w:r>
      <w:r>
        <w:t>观景平台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长江三峡</w:t>
      </w:r>
      <w:r>
        <w:t>---</w:t>
      </w:r>
      <w:r>
        <w:t>重庆长江三峡</w:t>
      </w:r>
      <w:r>
        <w:t>---</w:t>
      </w:r>
      <w:r>
        <w:t>瞿塘峡</w:t>
      </w:r>
      <w:r>
        <w:t>---</w:t>
      </w:r>
      <w:r>
        <w:t>夔门</w:t>
      </w:r>
      <w:r>
        <w:br/>
      </w:r>
      <w:r>
        <w:br/>
        <w:t xml:space="preserve">(359) </w:t>
      </w:r>
      <w:r>
        <w:t>长江三峡</w:t>
      </w:r>
      <w:r>
        <w:t>+</w:t>
      </w:r>
      <w:r>
        <w:t>宜昌</w:t>
      </w:r>
      <w:r>
        <w:t>+</w:t>
      </w:r>
      <w:r>
        <w:t>白帝城景区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行程：神女溪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br/>
      </w:r>
      <w:r>
        <w:br/>
        <w:t xml:space="preserve">(360) </w:t>
      </w:r>
      <w:r>
        <w:t>宜昌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(361)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185</w:t>
      </w:r>
      <w:r>
        <w:t>观景平台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(362)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</w:p>
    <w:p w:rsidR="00246041" w:rsidRDefault="00397B77">
      <w:pPr>
        <w:pStyle w:val="a"/>
      </w:pPr>
      <w:r>
        <w:rPr>
          <w:lang w:eastAsia="zh-CN"/>
        </w:rPr>
        <w:t>目的地参团</w:t>
      </w:r>
      <w:r>
        <w:rPr>
          <w:lang w:eastAsia="zh-CN"/>
        </w:rPr>
        <w:t>--</w:t>
      </w:r>
      <w:r>
        <w:rPr>
          <w:lang w:eastAsia="zh-CN"/>
        </w:rPr>
        <w:t>半自助游旅游线路：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2255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2103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情醉三峡主题晚会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自由舞会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炫舞黄金同乐晚会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湖北武汉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晚半自助游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1989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湖北武汉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晚半自助游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2000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</w:t>
      </w:r>
      <w:r>
        <w:rPr>
          <w:lang w:eastAsia="zh-CN"/>
        </w:rPr>
        <w:t>.---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湖北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晚半自助游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1580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行程：后官湖湿地公园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辛亥革命博物馆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湖北武汉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晚半自助游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行程：湖北省博物馆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武昌江滩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精彩的游轮文艺晚会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游轮甲板观光。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3312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行程：西陵峡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绵竹峡</w:t>
      </w:r>
      <w:r>
        <w:rPr>
          <w:lang w:eastAsia="zh-CN"/>
        </w:rPr>
        <w:t>---</w:t>
      </w:r>
      <w:r>
        <w:rPr>
          <w:lang w:eastAsia="zh-CN"/>
        </w:rPr>
        <w:t>纤夫村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行程：三峡垂直升船机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精彩的游轮文艺晚会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游轮甲板观光。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1589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维多利亚时装表演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游轮甲板观光或体验游轮娱乐设施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2785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2588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2188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1819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盛大的船长欢迎酒会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员工文艺表演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游轮甲板观光或体验游轮各种娱乐设施</w:t>
      </w:r>
      <w:r>
        <w:rPr>
          <w:lang w:eastAsia="zh-CN"/>
        </w:rPr>
        <w:t>---</w:t>
      </w:r>
      <w:r>
        <w:rPr>
          <w:lang w:eastAsia="zh-CN"/>
        </w:rPr>
        <w:t>加勒比船长主题酒宴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1932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行程：办理登船入住手续</w:t>
      </w:r>
      <w:r>
        <w:rPr>
          <w:lang w:eastAsia="zh-CN"/>
        </w:rPr>
        <w:t>---</w:t>
      </w:r>
      <w:r>
        <w:rPr>
          <w:lang w:eastAsia="zh-CN"/>
        </w:rPr>
        <w:t>游船安全及行程说明会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总统之夜联欢晚会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长江之夜</w:t>
      </w:r>
      <w:r>
        <w:rPr>
          <w:lang w:eastAsia="zh-CN"/>
        </w:rPr>
        <w:t>-</w:t>
      </w:r>
      <w:r>
        <w:rPr>
          <w:lang w:eastAsia="zh-CN"/>
        </w:rPr>
        <w:t>同乐晚会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游轮甲板观光，享受美好旅程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晚半自助游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1932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行程：长江三峡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精彩的游轮游艺晚会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br/>
      </w:r>
      <w:r>
        <w:br/>
        <w:t xml:space="preserve">(22) </w:t>
      </w:r>
      <w:r>
        <w:t>长江三峡</w:t>
      </w:r>
      <w:r>
        <w:t>+</w:t>
      </w:r>
      <w:r>
        <w:t>巫山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三峡大坝旅游区</w:t>
      </w:r>
      <w:r>
        <w:t>---</w:t>
      </w:r>
      <w:r>
        <w:t>三峡大坝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br/>
      </w:r>
      <w:r>
        <w:br/>
        <w:t xml:space="preserve">(23) </w:t>
      </w:r>
      <w:r>
        <w:t>宜昌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(24)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丰都鬼城</w:t>
      </w:r>
      <w:r>
        <w:t>---</w:t>
      </w:r>
      <w:r>
        <w:t>丰都天堂山</w:t>
      </w:r>
      <w:r>
        <w:br/>
      </w:r>
      <w:r>
        <w:br/>
        <w:t xml:space="preserve">(25)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(26)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洪崖洞民俗风貌区</w:t>
      </w:r>
      <w:r>
        <w:br/>
      </w:r>
      <w:r>
        <w:br/>
        <w:t xml:space="preserve">(27)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br/>
      </w:r>
      <w:r>
        <w:br/>
        <w:t xml:space="preserve">(30)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>---</w:t>
      </w:r>
      <w:r>
        <w:t>西陵峡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丰都鬼城</w:t>
      </w:r>
      <w:r>
        <w:br/>
      </w:r>
      <w:r>
        <w:br/>
        <w:t xml:space="preserve">(34)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行程：参加游船说明会</w:t>
      </w:r>
      <w:r>
        <w:t>---</w:t>
      </w:r>
      <w:r>
        <w:t>游船自由活动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</w:t>
      </w:r>
      <w:r>
        <w:t>---</w:t>
      </w:r>
      <w:r>
        <w:t>石宝寨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重庆市内一日游</w:t>
      </w:r>
      <w:r>
        <w:br/>
      </w:r>
      <w:r>
        <w:br/>
        <w:t xml:space="preserve">(35)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(36)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(37)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(38)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行程：集合</w:t>
      </w:r>
      <w:r>
        <w:t>---</w:t>
      </w:r>
      <w:r>
        <w:t>宜昌茅坪港码头</w:t>
      </w:r>
      <w:r>
        <w:t>---</w:t>
      </w:r>
      <w:r>
        <w:t>游轮说明会</w:t>
      </w:r>
      <w:r>
        <w:t>---</w:t>
      </w:r>
      <w:r>
        <w:t>音乐叫早，享受游轮早点服务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迎宾晚会</w:t>
      </w:r>
      <w:r>
        <w:t>---</w:t>
      </w:r>
      <w:r>
        <w:t>音乐叫早，早点服务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自由活动</w:t>
      </w:r>
      <w:r>
        <w:t>---</w:t>
      </w:r>
      <w:r>
        <w:t>音乐叫早，游轮早餐服务</w:t>
      </w:r>
      <w:r>
        <w:t>---</w:t>
      </w:r>
      <w:r>
        <w:t>自由活动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自由活动</w:t>
      </w:r>
      <w:r>
        <w:t>---</w:t>
      </w:r>
      <w:r>
        <w:t>朝天门广场</w:t>
      </w:r>
      <w:r>
        <w:br/>
      </w:r>
      <w:r>
        <w:br/>
        <w:t xml:space="preserve">(39)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(40) </w:t>
      </w:r>
      <w:r>
        <w:t>宜昌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三峡大坝</w:t>
      </w:r>
      <w:r>
        <w:t>---</w:t>
      </w:r>
      <w:r>
        <w:t>坛子岭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石宝寨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(42)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</w:t>
      </w:r>
      <w:r>
        <w:t>CBD---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br/>
      </w:r>
      <w:r>
        <w:br/>
        <w:t xml:space="preserve">(43)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(44)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</w:t>
      </w:r>
      <w:r>
        <w:t>CBD---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br/>
      </w:r>
      <w:r>
        <w:br/>
        <w:t xml:space="preserve">(45)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(46)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</w:p>
    <w:p w:rsidR="00246041" w:rsidRDefault="00397B77">
      <w:pPr>
        <w:pStyle w:val="a"/>
        <w:rPr>
          <w:lang w:eastAsia="zh-CN"/>
        </w:rPr>
      </w:pPr>
      <w:r>
        <w:rPr>
          <w:lang w:eastAsia="zh-CN"/>
        </w:rPr>
        <w:t>目的地参团</w:t>
      </w:r>
      <w:r>
        <w:rPr>
          <w:lang w:eastAsia="zh-CN"/>
        </w:rPr>
        <w:t>--</w:t>
      </w:r>
      <w:r>
        <w:rPr>
          <w:lang w:eastAsia="zh-CN"/>
        </w:rPr>
        <w:t>私家团游旅游线路：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三峡美食推荐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三峡美食推荐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1280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1420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三峡美食推荐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1760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行程：宜昌三峡人家风景区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黄柏河大桥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张飞擂鼓台</w:t>
      </w:r>
      <w:r>
        <w:rPr>
          <w:lang w:eastAsia="zh-CN"/>
        </w:rPr>
        <w:t>---</w:t>
      </w:r>
      <w:r>
        <w:rPr>
          <w:lang w:eastAsia="zh-CN"/>
        </w:rPr>
        <w:t>陈毅题词摩崖石刻</w:t>
      </w:r>
      <w:r>
        <w:rPr>
          <w:lang w:eastAsia="zh-CN"/>
        </w:rPr>
        <w:t>---</w:t>
      </w:r>
      <w:r>
        <w:rPr>
          <w:lang w:eastAsia="zh-CN"/>
        </w:rPr>
        <w:t>三游洞</w:t>
      </w:r>
      <w:r>
        <w:rPr>
          <w:lang w:eastAsia="zh-CN"/>
        </w:rPr>
        <w:t>---</w:t>
      </w:r>
      <w:r>
        <w:rPr>
          <w:lang w:eastAsia="zh-CN"/>
        </w:rPr>
        <w:t>下牢溪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4377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1998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1035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晚私家团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3295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行程：狮子关旅游区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3065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行程：狮子关旅游区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三峡大瀑布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晚私家团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1740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三峡美食推荐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4892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行程：入住温馨提示</w:t>
      </w:r>
      <w:r>
        <w:rPr>
          <w:lang w:eastAsia="zh-CN"/>
        </w:rPr>
        <w:t>---</w:t>
      </w:r>
      <w:r>
        <w:rPr>
          <w:lang w:eastAsia="zh-CN"/>
        </w:rPr>
        <w:t>邂逅最地道的恩施味道</w:t>
      </w:r>
      <w:r>
        <w:rPr>
          <w:lang w:eastAsia="zh-CN"/>
        </w:rPr>
        <w:t xml:space="preserve"> </w:t>
      </w:r>
      <w:r>
        <w:rPr>
          <w:lang w:eastAsia="zh-CN"/>
        </w:rPr>
        <w:t>探寻深山中的美食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武隆区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5632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武隆天生三桥</w:t>
      </w:r>
      <w:r>
        <w:rPr>
          <w:lang w:eastAsia="zh-CN"/>
        </w:rPr>
        <w:t>---</w:t>
      </w:r>
      <w:r>
        <w:rPr>
          <w:lang w:eastAsia="zh-CN"/>
        </w:rPr>
        <w:t>龙水峡地缝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>7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6612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行程：抵达宜昌，沿江小城自有她独特的魅力，美食和美景不可辜负</w:t>
      </w:r>
      <w:r>
        <w:rPr>
          <w:lang w:eastAsia="zh-CN"/>
        </w:rPr>
        <w:t>~---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5400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行程：抵达宜昌，沿江小城自有她独特的魅力，美食和美景不可辜负</w:t>
      </w:r>
      <w:r>
        <w:rPr>
          <w:lang w:eastAsia="zh-CN"/>
        </w:rPr>
        <w:t>~---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1419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三峡美食推荐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</w:t>
      </w:r>
      <w:r>
        <w:t>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(17) </w:t>
      </w:r>
      <w:r>
        <w:t>宜昌三峡人家</w:t>
      </w:r>
      <w:r>
        <w:t>+</w:t>
      </w:r>
      <w:r>
        <w:t>两坝一峡</w:t>
      </w:r>
      <w:r>
        <w:t>+</w:t>
      </w:r>
      <w:r>
        <w:t>三峡大瀑布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三峡美食推荐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三峡大瀑布</w:t>
      </w:r>
      <w:r>
        <w:br/>
      </w:r>
      <w:r>
        <w:br/>
        <w:t xml:space="preserve">(18) </w:t>
      </w:r>
      <w:r>
        <w:t>宜昌三峡人家</w:t>
      </w:r>
      <w:r>
        <w:t>+</w:t>
      </w:r>
      <w:r>
        <w:t>两坝一峡</w:t>
      </w:r>
      <w:r>
        <w:t>+</w:t>
      </w:r>
      <w:r>
        <w:t>三峡大瀑布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</w:t>
      </w:r>
      <w:bookmarkStart w:id="0" w:name="_GoBack"/>
      <w:bookmarkEnd w:id="0"/>
      <w:r>
        <w:t>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三峡美食推荐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三峡大瀑布</w:t>
      </w:r>
      <w:r>
        <w:br/>
      </w:r>
      <w:r>
        <w:br/>
        <w:t xml:space="preserve">(19)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)"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</w:t>
      </w:r>
      <w:r>
        <w:rPr>
          <w:lang w:eastAsia="zh-CN"/>
        </w:rPr>
        <w:t>洪崖洞民俗风貌区</w:t>
      </w:r>
      <w:r>
        <w:rPr>
          <w:lang w:eastAsia="zh-CN"/>
        </w:rPr>
        <w:t>---</w:t>
      </w:r>
      <w:r>
        <w:rPr>
          <w:lang w:eastAsia="zh-CN"/>
        </w:rPr>
        <w:t>山城步道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晚私家团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2229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br/>
      </w:r>
    </w:p>
    <w:sectPr w:rsidR="00246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041"/>
    <w:rsid w:val="0029639D"/>
    <w:rsid w:val="00326F90"/>
    <w:rsid w:val="00397B77"/>
    <w:rsid w:val="00695E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252E0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8534B-7DD9-4643-8B16-C0731884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9621</Words>
  <Characters>54844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3</cp:revision>
  <dcterms:created xsi:type="dcterms:W3CDTF">2013-12-23T23:15:00Z</dcterms:created>
  <dcterms:modified xsi:type="dcterms:W3CDTF">2020-03-30T02:30:00Z</dcterms:modified>
  <cp:category/>
</cp:coreProperties>
</file>