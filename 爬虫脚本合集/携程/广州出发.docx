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E" w:rsidRDefault="00782CCE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A7552E" w:rsidRDefault="00782CCE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</w:t>
      </w:r>
      <w:r>
        <w:t>星寨景区</w:t>
      </w:r>
      <w:r>
        <w:br/>
      </w:r>
      <w:r>
        <w:br/>
        <w:t xml:space="preserve">(16)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(17)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</w:t>
      </w:r>
      <w:r>
        <w:t>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</w:t>
      </w:r>
      <w:r>
        <w:t>风貌区</w:t>
      </w:r>
      <w:r>
        <w:t xml:space="preserve"> </w:t>
      </w:r>
      <w:r>
        <w:br/>
      </w:r>
      <w:r>
        <w:br/>
        <w:t xml:space="preserve">(19) </w:t>
      </w:r>
      <w:r>
        <w:t>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荆州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宜昌特色美食街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</w:t>
      </w:r>
      <w:r>
        <w:t>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(21)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(23)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</w:t>
      </w:r>
      <w:r>
        <w:t>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</w:t>
      </w:r>
      <w:r>
        <w:t>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(33)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</w:r>
      <w:r>
        <w:t xml:space="preserve">(34)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</w:t>
      </w:r>
      <w:r>
        <w:t>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</w:t>
      </w:r>
      <w:r>
        <w:t>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</w:t>
      </w:r>
      <w:r>
        <w:t>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</w:t>
      </w:r>
      <w:r>
        <w:t>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</w:t>
      </w:r>
      <w:r>
        <w:t>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</w:t>
      </w:r>
      <w:r>
        <w:t xml:space="preserve"> 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(43)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坪坝营原生态休闲旅游区</w:t>
      </w:r>
      <w:r>
        <w:t>---</w:t>
      </w:r>
      <w:r>
        <w:t>狮子关旅游区</w:t>
      </w:r>
      <w:r>
        <w:br/>
      </w:r>
      <w:r>
        <w:br/>
        <w:t xml:space="preserve">(44)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(45)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</w:t>
      </w:r>
      <w:r>
        <w:t>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(46)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</w:t>
      </w:r>
      <w:r>
        <w:t>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(47)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(48)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</w:t>
      </w:r>
      <w:r>
        <w:t>施土家女儿城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(49)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(50)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(51) </w:t>
      </w:r>
      <w:r>
        <w:t>湖北恩施</w:t>
      </w:r>
      <w:r>
        <w:t>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</w:t>
      </w:r>
      <w:r>
        <w:t>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(54)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(55) </w:t>
      </w:r>
      <w:r>
        <w:t>恩施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</w:t>
      </w:r>
      <w:r>
        <w:t>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(57)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(58)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(60)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(61)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(62)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</w:t>
      </w:r>
      <w:r>
        <w:t>景区</w:t>
      </w:r>
      <w:r>
        <w:br/>
      </w:r>
      <w:r>
        <w:br/>
        <w:t xml:space="preserve">(63)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(64)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</w:t>
      </w:r>
      <w:r>
        <w:t>地心谷景区石门河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(67)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</w:t>
      </w:r>
      <w:r>
        <w:t>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(69)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</w:t>
      </w:r>
      <w:r>
        <w:t>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</w:t>
      </w:r>
      <w:r>
        <w:t>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</w:t>
      </w:r>
      <w:r>
        <w:t>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</w:t>
      </w:r>
      <w:r>
        <w:t>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(75)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</w:t>
      </w:r>
      <w:r>
        <w:t>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(77)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</w:t>
      </w:r>
      <w:r>
        <w:t>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</w:t>
      </w:r>
      <w:r>
        <w:t>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(81)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</w:t>
      </w:r>
      <w:r>
        <w:t>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</w:t>
      </w:r>
      <w:r>
        <w:t>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(84)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</w:t>
      </w:r>
      <w:r>
        <w:t xml:space="preserve">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</w:t>
      </w:r>
      <w:r>
        <w:t>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</w:t>
      </w:r>
      <w:r>
        <w:t>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</w:t>
      </w:r>
      <w:r>
        <w:t>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</w:t>
      </w:r>
      <w:r>
        <w:t>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</w:t>
      </w:r>
      <w:r>
        <w:t>里</w:t>
      </w:r>
      <w:r>
        <w:t>---</w:t>
      </w:r>
      <w:r>
        <w:t>三峡人家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</w:t>
      </w:r>
      <w:r>
        <w:t>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</w:r>
      <w:r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</w:t>
      </w:r>
      <w:r>
        <w:t>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</w:t>
      </w:r>
      <w:r>
        <w:t>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</w:t>
      </w:r>
      <w:r>
        <w:t>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</w:t>
      </w:r>
      <w:r>
        <w:t>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>(1</w:t>
      </w:r>
      <w:r>
        <w:t xml:space="preserve">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</w:t>
      </w:r>
      <w:r>
        <w:t>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</w:t>
      </w:r>
      <w:r>
        <w:t>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</w:t>
      </w:r>
      <w:r>
        <w:t>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(122)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(123)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(124)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湖北恩施恩施土家女</w:t>
      </w:r>
      <w:r>
        <w:t>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(129)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(130)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</w:t>
      </w:r>
      <w:r>
        <w:t>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</w:t>
      </w:r>
      <w:r>
        <w:t>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(138) </w:t>
      </w:r>
      <w:r>
        <w:t>湖北恩施</w:t>
      </w:r>
      <w:r>
        <w:t>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</w:t>
      </w:r>
      <w:r>
        <w:t>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(142)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</w:t>
      </w:r>
      <w:r>
        <w:t>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</w:t>
      </w:r>
      <w:r>
        <w:t>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</w:t>
      </w:r>
      <w:r>
        <w:t>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(147)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(148)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(149)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</w:t>
      </w:r>
      <w:r>
        <w:t>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</w:t>
      </w:r>
      <w:r>
        <w:t>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</w:t>
      </w:r>
      <w:r>
        <w:t>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</w:t>
      </w:r>
      <w:r>
        <w:t>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</w:t>
      </w:r>
      <w:r>
        <w:t>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</w:t>
      </w:r>
      <w:r>
        <w:t>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</w:t>
      </w:r>
      <w:r>
        <w:t>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(159)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</w:t>
      </w:r>
      <w:r>
        <w:t>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</w:t>
      </w:r>
      <w:r>
        <w:t>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</w:t>
      </w:r>
      <w:r>
        <w:t>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(162)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</w:t>
      </w:r>
      <w:r>
        <w:t>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(165)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</w:t>
      </w:r>
      <w:r>
        <w:t>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(168)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</w:t>
      </w:r>
      <w:r>
        <w:t>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</w:t>
      </w:r>
      <w:r>
        <w:t>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(171)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</w:t>
      </w:r>
      <w:r>
        <w:t>土家女儿城</w:t>
      </w:r>
      <w:r>
        <w:t>---</w:t>
      </w:r>
      <w:r>
        <w:t>恩施梭布垭石林景区</w:t>
      </w:r>
      <w:r>
        <w:br/>
      </w:r>
      <w:r>
        <w:br/>
        <w:t xml:space="preserve">(173)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</w:t>
      </w:r>
      <w:r>
        <w:t>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(174)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(175)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(176)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恩施</w:t>
      </w:r>
      <w:r>
        <w:t>+</w:t>
      </w:r>
      <w:r>
        <w:t>清</w:t>
      </w:r>
      <w:r>
        <w:t>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(183)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(184)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(185)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</w:t>
      </w:r>
      <w:r>
        <w:t>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</w:t>
      </w:r>
      <w:r>
        <w:t>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(189)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</w:t>
      </w:r>
      <w:r>
        <w:t>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(190)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</w:t>
      </w:r>
      <w:r>
        <w:t>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(192)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</w:t>
      </w:r>
      <w:r>
        <w:t>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(193)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</w:t>
      </w:r>
      <w:r>
        <w:t>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</w:t>
      </w:r>
      <w:r>
        <w:t>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(204) </w:t>
      </w:r>
      <w:r>
        <w:t>湖北十堰</w:t>
      </w:r>
      <w:r>
        <w:t>+</w:t>
      </w:r>
      <w:r>
        <w:t>神农</w:t>
      </w:r>
      <w:r>
        <w:t>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(205)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>(206</w:t>
      </w:r>
      <w:r>
        <w:t xml:space="preserve">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</w:t>
      </w:r>
      <w:r>
        <w:t>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(209)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(211)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(212)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</w:t>
      </w:r>
      <w:r>
        <w:t>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</w:t>
      </w:r>
      <w:r>
        <w:t>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</w:t>
      </w:r>
      <w:r>
        <w:t>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</w:t>
      </w:r>
      <w:r>
        <w:t>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(226)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</w:t>
      </w:r>
      <w:r>
        <w:t>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</w:t>
      </w:r>
      <w:r>
        <w:t>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</w:t>
      </w:r>
      <w:r>
        <w:t>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</w:t>
      </w:r>
      <w:r>
        <w:t>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</w:t>
      </w:r>
      <w:r>
        <w:t>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</w:t>
      </w:r>
      <w:r>
        <w:t>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</w:t>
      </w:r>
      <w:r>
        <w:t>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</w:t>
      </w:r>
      <w:r>
        <w:t xml:space="preserve">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</w:t>
      </w:r>
      <w:r>
        <w:t>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</w:t>
      </w:r>
      <w:r>
        <w:t>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(240)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</w:t>
      </w:r>
      <w:r>
        <w:t>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(242) </w:t>
      </w:r>
      <w:r>
        <w:t>湖北恩</w:t>
      </w:r>
      <w:r>
        <w:t>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</w:t>
      </w:r>
      <w:r>
        <w:t>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(246) </w:t>
      </w:r>
      <w:r>
        <w:t>长江三峡</w:t>
      </w:r>
      <w:r>
        <w:t>4</w:t>
      </w:r>
      <w:r>
        <w:t>日</w:t>
      </w:r>
      <w:r>
        <w:t>3</w:t>
      </w:r>
      <w:r>
        <w:t>晚跟</w:t>
      </w:r>
      <w:r>
        <w:t>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</w:t>
      </w:r>
      <w:r>
        <w:t>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</w:t>
      </w:r>
      <w:r>
        <w:t>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>(</w:t>
      </w:r>
      <w:r>
        <w:t xml:space="preserve">251)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(252)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</w:t>
      </w:r>
      <w:r>
        <w:t>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(253)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</w:t>
      </w:r>
      <w:r>
        <w:t>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</w:t>
      </w:r>
      <w:r>
        <w:t>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</w:t>
      </w:r>
      <w:r>
        <w:t>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</w:t>
      </w:r>
      <w:r>
        <w:t>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(259)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</w:t>
      </w:r>
      <w:r>
        <w:t>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</w:t>
      </w:r>
      <w:r>
        <w:t>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</w:t>
      </w:r>
      <w:r>
        <w:t>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</w:t>
      </w:r>
      <w:r>
        <w:t>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</w:t>
      </w:r>
      <w:r>
        <w:t>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</w:t>
      </w:r>
      <w:r>
        <w:t>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(274)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</w:t>
      </w:r>
      <w:r>
        <w:t>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(275)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(276)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</w:t>
      </w:r>
      <w:r>
        <w:t>人家</w:t>
      </w:r>
      <w:r>
        <w:t>4</w:t>
      </w:r>
      <w:r>
        <w:t>日</w:t>
      </w:r>
      <w:r>
        <w:t>3</w:t>
      </w:r>
      <w:r>
        <w:t>晚跟团游</w:t>
      </w:r>
      <w:bookmarkStart w:id="0" w:name="_GoBack"/>
      <w:bookmarkEnd w:id="0"/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</w:t>
      </w:r>
      <w:r>
        <w:t>风景区</w:t>
      </w:r>
      <w:r>
        <w:br/>
      </w:r>
      <w:r>
        <w:br/>
        <w:t xml:space="preserve">(279)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(280)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</w:t>
      </w:r>
      <w:r>
        <w:t>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(281)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(282)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</w:t>
      </w:r>
      <w:r>
        <w:t>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</w:p>
    <w:p w:rsidR="00A7552E" w:rsidRDefault="00782CCE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</w:t>
      </w:r>
      <w:r>
        <w:t>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</w:t>
      </w:r>
      <w:r>
        <w:t>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</w:t>
      </w:r>
      <w:r>
        <w:t>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</w:r>
      <w:r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</w:t>
      </w:r>
      <w:r>
        <w:t>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</w:t>
      </w:r>
      <w:r>
        <w:t>峡人家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</w:t>
      </w:r>
      <w:r>
        <w:t>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</w:t>
      </w:r>
      <w:r>
        <w:t>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</w:t>
      </w:r>
      <w:r>
        <w:t>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</w:t>
      </w:r>
      <w:r>
        <w:t>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</w:t>
      </w:r>
      <w:r>
        <w:t>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>(40</w:t>
      </w:r>
      <w:r>
        <w:t xml:space="preserve">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</w:t>
      </w:r>
      <w:r>
        <w:t>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</w:t>
      </w:r>
      <w:r>
        <w:t>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</w:t>
      </w:r>
      <w:r>
        <w:t>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</w:t>
      </w:r>
      <w:r>
        <w:t>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</w:t>
      </w:r>
      <w:r>
        <w:t>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</w:t>
      </w:r>
      <w:r>
        <w:t>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</w:t>
      </w:r>
      <w:r>
        <w:t>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</w:t>
      </w:r>
      <w:r>
        <w:t>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</w:t>
      </w:r>
      <w:r>
        <w:t>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</w:t>
      </w:r>
      <w:r>
        <w:t>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</w:t>
      </w:r>
      <w:r>
        <w:t>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(68)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(70)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</w:t>
      </w:r>
      <w:r>
        <w:t>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(73)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</w:t>
      </w:r>
      <w:r>
        <w:t>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</w:t>
      </w:r>
      <w:r>
        <w:t>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</w:t>
      </w:r>
      <w:r>
        <w:t>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</w:t>
      </w:r>
      <w:r>
        <w:t>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</w:t>
      </w:r>
      <w:r>
        <w:t>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</w:t>
      </w:r>
      <w:r>
        <w:t>江景区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</w:t>
      </w:r>
      <w:r>
        <w:t>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</w:t>
      </w:r>
      <w:r>
        <w:t>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</w:t>
      </w:r>
      <w:r>
        <w:t>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</w:t>
      </w:r>
      <w:r>
        <w:t>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</w:t>
      </w:r>
      <w:r>
        <w:t>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(101) </w:t>
      </w:r>
      <w:r>
        <w:t>三峡垂直升船机</w:t>
      </w:r>
      <w:r>
        <w:t>+</w:t>
      </w:r>
      <w:r>
        <w:t>三</w:t>
      </w:r>
      <w:r>
        <w:t>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</w:t>
      </w:r>
      <w:r>
        <w:t>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A7552E" w:rsidRDefault="00782CCE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</w:t>
      </w:r>
      <w:r>
        <w:t>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</w:t>
      </w:r>
      <w:r>
        <w:t>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</w:t>
      </w:r>
      <w:r>
        <w:t>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</w:t>
      </w:r>
      <w:r>
        <w:t>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</w:t>
      </w:r>
      <w:r>
        <w:t>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(12)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</w:t>
      </w:r>
      <w:r>
        <w:t>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</w:t>
      </w:r>
      <w:r>
        <w:t>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</w:t>
      </w:r>
      <w:r>
        <w:t>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</w:t>
      </w:r>
      <w:r>
        <w:t>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</w:t>
      </w:r>
      <w:r>
        <w:t>街店</w:t>
      </w:r>
      <w:r>
        <w:t>)</w:t>
      </w:r>
      <w:r w:rsidR="00EB50EE"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A755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CCE"/>
    <w:rsid w:val="0082282A"/>
    <w:rsid w:val="00A7552E"/>
    <w:rsid w:val="00AA1D8D"/>
    <w:rsid w:val="00B47730"/>
    <w:rsid w:val="00CB0664"/>
    <w:rsid w:val="00EB5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68255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7BABE-5424-9B48-801D-61659741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12692</Words>
  <Characters>72345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4</cp:revision>
  <dcterms:created xsi:type="dcterms:W3CDTF">2013-12-23T23:15:00Z</dcterms:created>
  <dcterms:modified xsi:type="dcterms:W3CDTF">2020-03-30T02:22:00Z</dcterms:modified>
  <cp:category/>
</cp:coreProperties>
</file>