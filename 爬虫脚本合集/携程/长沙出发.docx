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ACB" w:rsidRDefault="00BD12AF">
      <w:pPr>
        <w:pStyle w:val="aa"/>
        <w:rPr>
          <w:lang w:eastAsia="zh-CN"/>
        </w:rPr>
      </w:pPr>
      <w:r>
        <w:rPr>
          <w:lang w:eastAsia="zh-CN"/>
        </w:rPr>
        <w:t>携程网以</w:t>
      </w:r>
      <w:r>
        <w:rPr>
          <w:lang w:eastAsia="zh-CN"/>
        </w:rPr>
        <w:t>“</w:t>
      </w:r>
      <w:r>
        <w:rPr>
          <w:lang w:eastAsia="zh-CN"/>
        </w:rPr>
        <w:t>湖北</w:t>
      </w:r>
      <w:r>
        <w:rPr>
          <w:lang w:eastAsia="zh-CN"/>
        </w:rPr>
        <w:t>”</w:t>
      </w:r>
      <w:r>
        <w:rPr>
          <w:lang w:eastAsia="zh-CN"/>
        </w:rPr>
        <w:t>为目的地的</w:t>
      </w:r>
      <w:r>
        <w:rPr>
          <w:lang w:eastAsia="zh-CN"/>
        </w:rPr>
        <w:t>“</w:t>
      </w:r>
      <w:r>
        <w:rPr>
          <w:lang w:eastAsia="zh-CN"/>
        </w:rPr>
        <w:t>出发地参团</w:t>
      </w:r>
      <w:r>
        <w:rPr>
          <w:lang w:eastAsia="zh-CN"/>
        </w:rPr>
        <w:t>”</w:t>
      </w:r>
      <w:r>
        <w:rPr>
          <w:lang w:eastAsia="zh-CN"/>
        </w:rPr>
        <w:t>旅游线路</w:t>
      </w:r>
    </w:p>
    <w:p w:rsidR="00D32ACB" w:rsidRDefault="00BD12AF">
      <w:pPr>
        <w:pStyle w:val="a"/>
      </w:pPr>
      <w:r>
        <w:rPr>
          <w:lang w:eastAsia="zh-CN"/>
        </w:rPr>
        <w:t>跟团游旅游线路：</w:t>
      </w:r>
      <w:r>
        <w:rPr>
          <w:lang w:eastAsia="zh-CN"/>
        </w:rPr>
        <w:br/>
        <w:t xml:space="preserve">(1)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3596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行程：早起练太极，和初升的太阳一起迎接新的一天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3156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(3) 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3337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巫山十二峰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风箱峡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红岩村</w:t>
      </w:r>
      <w:r>
        <w:rPr>
          <w:lang w:eastAsia="zh-CN"/>
        </w:rPr>
        <w:t>---</w:t>
      </w:r>
      <w:r>
        <w:rPr>
          <w:lang w:eastAsia="zh-CN"/>
        </w:rPr>
        <w:t>红岩魂陈列馆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南滨路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br/>
      </w:r>
      <w:r>
        <w:rPr>
          <w:lang w:eastAsia="zh-CN"/>
        </w:rPr>
        <w:br/>
        <w:t xml:space="preserve">(4) </w:t>
      </w:r>
      <w:r>
        <w:rPr>
          <w:lang w:eastAsia="zh-CN"/>
        </w:rPr>
        <w:t>神农架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1700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龙降坪国际滑雪场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br/>
      </w:r>
      <w:r>
        <w:rPr>
          <w:lang w:eastAsia="zh-CN"/>
        </w:rPr>
        <w:br/>
        <w:t xml:space="preserve">(5)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</w:t>
      </w:r>
      <w:r>
        <w:rPr>
          <w:lang w:eastAsia="zh-CN"/>
        </w:rPr>
        <w:t>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(6)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</w:t>
      </w:r>
      <w:r>
        <w:rPr>
          <w:lang w:eastAsia="zh-CN"/>
        </w:rPr>
        <w:t>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(7)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自由活动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欢送晚会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(9)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2179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(10)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4272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2426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行程：游船说明会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文化活动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(12)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3736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晚宴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</w:t>
      </w:r>
      <w:r>
        <w:rPr>
          <w:lang w:eastAsia="zh-CN"/>
        </w:rPr>
        <w:t>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(13)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(14)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</w:t>
      </w:r>
      <w:r>
        <w:rPr>
          <w:lang w:eastAsia="zh-CN"/>
        </w:rPr>
        <w:t xml:space="preserve">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行程：天门山国家森林公园</w:t>
      </w:r>
      <w:r>
        <w:rPr>
          <w:lang w:eastAsia="zh-CN"/>
        </w:rPr>
        <w:t>---</w:t>
      </w:r>
      <w:r>
        <w:rPr>
          <w:lang w:eastAsia="zh-CN"/>
        </w:rPr>
        <w:t>天门山通天大道</w:t>
      </w:r>
      <w:r>
        <w:rPr>
          <w:lang w:eastAsia="zh-CN"/>
        </w:rPr>
        <w:t>---</w:t>
      </w:r>
      <w:r>
        <w:rPr>
          <w:lang w:eastAsia="zh-CN"/>
        </w:rPr>
        <w:t>天门洞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br/>
      </w:r>
      <w:r>
        <w:rPr>
          <w:lang w:eastAsia="zh-CN"/>
        </w:rPr>
        <w:br/>
        <w:t xml:space="preserve">(15)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恩施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行程：高峡平湖游船（船游三峡）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t>---</w:t>
      </w:r>
      <w:r>
        <w:rPr>
          <w:lang w:eastAsia="zh-CN"/>
        </w:rPr>
        <w:t>高峡平湖游船（船游三峡）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br/>
      </w:r>
      <w:r>
        <w:rPr>
          <w:lang w:eastAsia="zh-CN"/>
        </w:rPr>
        <w:br/>
        <w:t xml:space="preserve">(16)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</w:t>
      </w:r>
      <w:r>
        <w:rPr>
          <w:lang w:eastAsia="zh-CN"/>
        </w:rPr>
        <w:t>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行程：土家风情园</w:t>
      </w:r>
      <w:r>
        <w:rPr>
          <w:lang w:eastAsia="zh-CN"/>
        </w:rPr>
        <w:t>---</w:t>
      </w:r>
      <w:r>
        <w:rPr>
          <w:lang w:eastAsia="zh-CN"/>
        </w:rPr>
        <w:t>张家界国家森林公园</w:t>
      </w:r>
      <w:r>
        <w:rPr>
          <w:lang w:eastAsia="zh-CN"/>
        </w:rPr>
        <w:t>---</w:t>
      </w:r>
      <w:r>
        <w:rPr>
          <w:lang w:eastAsia="zh-CN"/>
        </w:rPr>
        <w:t>袁家界</w:t>
      </w:r>
      <w:r>
        <w:rPr>
          <w:lang w:eastAsia="zh-CN"/>
        </w:rPr>
        <w:t>---</w:t>
      </w:r>
      <w:r>
        <w:rPr>
          <w:lang w:eastAsia="zh-CN"/>
        </w:rPr>
        <w:t>乾坤柱</w:t>
      </w:r>
      <w:r>
        <w:rPr>
          <w:lang w:eastAsia="zh-CN"/>
        </w:rPr>
        <w:t>---</w:t>
      </w:r>
      <w:r>
        <w:rPr>
          <w:lang w:eastAsia="zh-CN"/>
        </w:rPr>
        <w:t>天下第一桥</w:t>
      </w:r>
      <w:r>
        <w:rPr>
          <w:lang w:eastAsia="zh-CN"/>
        </w:rPr>
        <w:t>---</w:t>
      </w:r>
      <w:r>
        <w:rPr>
          <w:lang w:eastAsia="zh-CN"/>
        </w:rPr>
        <w:t>天子山</w:t>
      </w:r>
      <w:r>
        <w:rPr>
          <w:lang w:eastAsia="zh-CN"/>
        </w:rPr>
        <w:t>---</w:t>
      </w:r>
      <w:r>
        <w:rPr>
          <w:lang w:eastAsia="zh-CN"/>
        </w:rPr>
        <w:t>仙女散花</w:t>
      </w:r>
      <w:r>
        <w:rPr>
          <w:lang w:eastAsia="zh-CN"/>
        </w:rPr>
        <w:t>---</w:t>
      </w:r>
      <w:r>
        <w:rPr>
          <w:lang w:eastAsia="zh-CN"/>
        </w:rPr>
        <w:t>贺龙公园</w:t>
      </w:r>
      <w:r>
        <w:rPr>
          <w:lang w:eastAsia="zh-CN"/>
        </w:rPr>
        <w:t>---</w:t>
      </w:r>
      <w:r>
        <w:rPr>
          <w:lang w:eastAsia="zh-CN"/>
        </w:rPr>
        <w:t>十里画廊</w:t>
      </w:r>
      <w:r>
        <w:rPr>
          <w:lang w:eastAsia="zh-CN"/>
        </w:rPr>
        <w:t>---</w:t>
      </w:r>
      <w:r>
        <w:rPr>
          <w:lang w:eastAsia="zh-CN"/>
        </w:rPr>
        <w:t>天门山国家森林公园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br/>
      </w:r>
      <w:r>
        <w:rPr>
          <w:lang w:eastAsia="zh-CN"/>
        </w:rPr>
        <w:br/>
        <w:t xml:space="preserve">(17)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3501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(18)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5751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船长欢迎酒会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世纪文艺表演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---“</w:t>
      </w:r>
      <w:r>
        <w:rPr>
          <w:lang w:eastAsia="zh-CN"/>
        </w:rPr>
        <w:t>加勒比船长</w:t>
      </w:r>
      <w:r>
        <w:rPr>
          <w:lang w:eastAsia="zh-CN"/>
        </w:rPr>
        <w:t>”</w:t>
      </w:r>
      <w:r>
        <w:rPr>
          <w:lang w:eastAsia="zh-CN"/>
        </w:rPr>
        <w:t>主题晚会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</w:t>
      </w:r>
      <w:r>
        <w:rPr>
          <w:lang w:eastAsia="zh-CN"/>
        </w:rPr>
        <w:t>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(19)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5157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宜昌特色美食街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t>---</w:t>
      </w:r>
      <w:r>
        <w:rPr>
          <w:lang w:eastAsia="zh-CN"/>
        </w:rPr>
        <w:t>宜昌万达广场</w:t>
      </w:r>
      <w:r>
        <w:rPr>
          <w:lang w:eastAsia="zh-CN"/>
        </w:rPr>
        <w:t>---</w:t>
      </w:r>
      <w:r>
        <w:rPr>
          <w:lang w:eastAsia="zh-CN"/>
        </w:rPr>
        <w:t>交</w:t>
      </w:r>
      <w:r>
        <w:rPr>
          <w:lang w:eastAsia="zh-CN"/>
        </w:rPr>
        <w:t>运长江夜游游船（船游三峡）</w:t>
      </w:r>
      <w:r>
        <w:rPr>
          <w:lang w:eastAsia="zh-CN"/>
        </w:rPr>
        <w:t>---</w:t>
      </w:r>
      <w:r>
        <w:rPr>
          <w:lang w:eastAsia="zh-CN"/>
        </w:rPr>
        <w:t>葛洲坝船闸</w:t>
      </w:r>
      <w:r>
        <w:rPr>
          <w:lang w:eastAsia="zh-CN"/>
        </w:rPr>
        <w:t>---</w:t>
      </w:r>
      <w:r>
        <w:rPr>
          <w:lang w:eastAsia="zh-CN"/>
        </w:rPr>
        <w:t>荆州古城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东湖</w:t>
      </w:r>
      <w:r>
        <w:rPr>
          <w:lang w:eastAsia="zh-CN"/>
        </w:rPr>
        <w:br/>
      </w:r>
      <w:r>
        <w:rPr>
          <w:lang w:eastAsia="zh-CN"/>
        </w:rPr>
        <w:br/>
        <w:t xml:space="preserve">(20)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4011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</w:t>
      </w:r>
      <w:r>
        <w:rPr>
          <w:lang w:eastAsia="zh-CN"/>
        </w:rPr>
        <w:t>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(21) </w:t>
      </w:r>
      <w:r>
        <w:rPr>
          <w:lang w:eastAsia="zh-CN"/>
        </w:rPr>
        <w:t>恩施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3274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行程：恩施梭布垭石林景区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br/>
      </w:r>
      <w:r>
        <w:rPr>
          <w:lang w:eastAsia="zh-CN"/>
        </w:rPr>
        <w:br/>
        <w:t xml:space="preserve">(22)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2841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</w:t>
      </w:r>
      <w:r>
        <w:rPr>
          <w:lang w:eastAsia="zh-CN"/>
        </w:rPr>
        <w:t xml:space="preserve">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(23)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3585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行程：李子坝轻轨站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红岩村</w:t>
      </w:r>
      <w:r>
        <w:rPr>
          <w:lang w:eastAsia="zh-CN"/>
        </w:rPr>
        <w:t>---</w:t>
      </w:r>
      <w:r>
        <w:rPr>
          <w:lang w:eastAsia="zh-CN"/>
        </w:rPr>
        <w:t>红岩魂陈列馆</w:t>
      </w:r>
      <w:r>
        <w:rPr>
          <w:lang w:eastAsia="zh-CN"/>
        </w:rPr>
        <w:t>-</w:t>
      </w:r>
      <w:r>
        <w:t>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</w:t>
      </w:r>
      <w:r>
        <w:t>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</w:t>
      </w:r>
      <w:r>
        <w:t>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(26)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4223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(28)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</w:t>
      </w:r>
      <w:r>
        <w:t>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(29)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</w:t>
      </w:r>
      <w:r>
        <w:t>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(30) </w:t>
      </w:r>
      <w:r>
        <w:t>武汉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木兰清凉寨</w:t>
      </w:r>
      <w:r>
        <w:t>---</w:t>
      </w:r>
      <w:r>
        <w:t>木兰天池</w:t>
      </w:r>
      <w:r>
        <w:br/>
      </w:r>
      <w:r>
        <w:br/>
        <w:t xml:space="preserve">(31)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行程：游轮说明会：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</w:t>
      </w:r>
      <w:r>
        <w:t>-</w:t>
      </w:r>
      <w:r>
        <w:t>洪崖洞商业街</w:t>
      </w:r>
      <w:r>
        <w:t>---</w:t>
      </w:r>
      <w:r>
        <w:t>李子坝轻轨站</w:t>
      </w:r>
      <w:r>
        <w:t>---</w:t>
      </w:r>
      <w:r>
        <w:t>解放碑步行街</w:t>
      </w:r>
      <w:r>
        <w:t>---</w:t>
      </w:r>
      <w:r>
        <w:t>自由活动</w:t>
      </w:r>
      <w:r>
        <w:t>---</w:t>
      </w:r>
      <w:r>
        <w:t>早茶</w:t>
      </w:r>
      <w:r>
        <w:t xml:space="preserve"> </w:t>
      </w:r>
      <w:r>
        <w:t>太极</w:t>
      </w:r>
      <w:r>
        <w:t xml:space="preserve"> 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晚间文艺演出</w:t>
      </w:r>
      <w:r>
        <w:t>---</w:t>
      </w:r>
      <w:r>
        <w:t>【娱乐大厅</w:t>
      </w:r>
      <w:r>
        <w:t xml:space="preserve"> </w:t>
      </w:r>
      <w:r>
        <w:t>早茶</w:t>
      </w:r>
      <w:r>
        <w:t xml:space="preserve"> </w:t>
      </w:r>
      <w:r>
        <w:t>太极</w:t>
      </w:r>
      <w:r>
        <w:t xml:space="preserve"> </w:t>
      </w:r>
      <w:r>
        <w:t>】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行程：早起练太极，和初升的太阳一起迎接新的一天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(33) </w:t>
      </w:r>
      <w:r>
        <w:t>宜昌长江三峡</w:t>
      </w:r>
      <w:r>
        <w:t>+</w:t>
      </w:r>
      <w:r>
        <w:t>三峡大坝</w:t>
      </w:r>
      <w:r>
        <w:t xml:space="preserve"> +</w:t>
      </w:r>
      <w:r>
        <w:t>黄鹤楼</w:t>
      </w:r>
      <w:r>
        <w:t>+</w:t>
      </w:r>
      <w:r>
        <w:t>东湖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</w:t>
      </w:r>
      <w:r>
        <w:t>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br/>
      </w:r>
      <w:r>
        <w:br/>
        <w:t xml:space="preserve">(34) </w:t>
      </w:r>
      <w:r>
        <w:t>湖北武当山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行程：归元禅寺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神农架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小龙潭野考站</w:t>
      </w:r>
      <w:r>
        <w:t>---</w:t>
      </w:r>
      <w:r>
        <w:t>大九湖国家湿地公园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>(35</w:t>
      </w:r>
      <w:r>
        <w:t xml:space="preserve">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(36)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</w:t>
      </w:r>
      <w:r>
        <w:t>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</w:t>
      </w:r>
      <w:r>
        <w:t>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(38)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(39)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</w:t>
      </w:r>
      <w:r>
        <w:t>269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神农架中和国际滑雪场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(40)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</w:t>
      </w:r>
      <w:r>
        <w:t>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(41)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</w:t>
      </w:r>
      <w:r>
        <w:t>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(42)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</w:t>
      </w:r>
      <w:r>
        <w:t xml:space="preserve"> 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(43)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</w:t>
      </w:r>
      <w:r>
        <w:t>：</w:t>
      </w:r>
      <w:r>
        <w:t>4217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(44) </w:t>
      </w:r>
      <w:r>
        <w:t>湖北恩施</w:t>
      </w:r>
      <w:r>
        <w:t>+</w:t>
      </w:r>
      <w:r>
        <w:t>屏山峡谷</w:t>
      </w:r>
      <w:r>
        <w:t>+</w:t>
      </w:r>
      <w:r>
        <w:t>坪坝营原生态休闲旅游区</w:t>
      </w:r>
      <w:r>
        <w:t>+</w:t>
      </w:r>
      <w:r>
        <w:t>狮子关旅游区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坪坝营原</w:t>
      </w:r>
      <w:r>
        <w:t>生态休闲旅游区</w:t>
      </w:r>
      <w:r>
        <w:t>---</w:t>
      </w:r>
      <w:r>
        <w:t>狮子关旅游区</w:t>
      </w:r>
      <w:r>
        <w:br/>
      </w:r>
      <w:r>
        <w:br/>
        <w:t xml:space="preserve">(45)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(46)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+</w:t>
      </w:r>
      <w:r>
        <w:t>武当山</w:t>
      </w:r>
      <w:r>
        <w:t>12</w:t>
      </w:r>
      <w:r>
        <w:t>日</w:t>
      </w:r>
      <w:r>
        <w:t>11</w:t>
      </w:r>
      <w:r>
        <w:t>晚跟团游</w:t>
      </w:r>
      <w:r>
        <w:br/>
        <w:t xml:space="preserve">    </w:t>
      </w:r>
      <w:r>
        <w:t>价格：</w:t>
      </w:r>
      <w:r>
        <w:t>5351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</w:t>
      </w:r>
      <w:r>
        <w:t>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武</w:t>
      </w:r>
      <w:r>
        <w:t>当山</w:t>
      </w:r>
      <w:r>
        <w:t>---</w:t>
      </w:r>
      <w:r>
        <w:t>太子坡</w:t>
      </w:r>
      <w:r>
        <w:t>---</w:t>
      </w:r>
      <w:r>
        <w:t>太和宫</w:t>
      </w:r>
      <w:r>
        <w:t>---</w:t>
      </w:r>
      <w:r>
        <w:t>琼台三观</w:t>
      </w:r>
      <w:r>
        <w:t>---</w:t>
      </w:r>
      <w:r>
        <w:t>磨针井</w:t>
      </w:r>
      <w:r>
        <w:t>---</w:t>
      </w:r>
      <w:r>
        <w:t>龙头香</w:t>
      </w:r>
      <w:r>
        <w:br/>
      </w:r>
      <w:r>
        <w:br/>
        <w:t xml:space="preserve">(47)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恩施土特产</w:t>
      </w:r>
      <w:r>
        <w:t>---</w:t>
      </w:r>
      <w:r>
        <w:t>恩施梭布垭石林景区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(48) </w:t>
      </w:r>
      <w:r>
        <w:t>恩施</w:t>
      </w:r>
      <w:r>
        <w:t>+</w:t>
      </w:r>
      <w:r>
        <w:t>神农溪纤夫文化旅游区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云龙地缝</w:t>
      </w:r>
      <w:r>
        <w:t>---</w:t>
      </w:r>
      <w:r>
        <w:t>恩施土家女儿城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(49) </w:t>
      </w:r>
      <w:r>
        <w:t>恩施</w:t>
      </w:r>
      <w:r>
        <w:t>+</w:t>
      </w:r>
      <w:r>
        <w:t>清江大峡谷</w:t>
      </w:r>
      <w:r>
        <w:t>+</w:t>
      </w:r>
      <w:r>
        <w:t>黄鹤桥峰林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清江大峡谷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恩施土家女儿</w:t>
      </w:r>
      <w:r>
        <w:t>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br/>
      </w:r>
      <w:r>
        <w:br/>
        <w:t xml:space="preserve">(50)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(51)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br/>
      </w:r>
      <w:r>
        <w:br/>
        <w:t xml:space="preserve">(52)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炫舞黄金同乐晚会</w:t>
      </w:r>
      <w:r>
        <w:br/>
      </w:r>
      <w:r>
        <w:br/>
        <w:t xml:space="preserve">(53) </w:t>
      </w:r>
      <w:r>
        <w:t>湖北恩施恩施土司城</w:t>
      </w:r>
      <w:r>
        <w:t>+</w:t>
      </w:r>
      <w:r>
        <w:t>恩施土家女儿城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(54) </w:t>
      </w:r>
      <w:r>
        <w:t>湖北神农架</w:t>
      </w:r>
      <w:r>
        <w:t>+</w:t>
      </w:r>
      <w:r>
        <w:t>三峡大瀑布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 xml:space="preserve"> ---</w:t>
      </w:r>
      <w:r>
        <w:t>西陵峡风景区</w:t>
      </w:r>
      <w:r>
        <w:t>---</w:t>
      </w:r>
      <w:r>
        <w:t>昭君村</w:t>
      </w:r>
      <w:r>
        <w:t>---</w:t>
      </w:r>
      <w:r>
        <w:t>神农顶风景区</w:t>
      </w:r>
      <w:r>
        <w:t>---</w:t>
      </w:r>
      <w:r>
        <w:t>三峡大瀑布</w:t>
      </w:r>
      <w:r>
        <w:t>---</w:t>
      </w:r>
      <w:r>
        <w:t>恩施大峡谷</w:t>
      </w:r>
      <w:r>
        <w:br/>
      </w:r>
      <w:r>
        <w:br/>
        <w:t xml:space="preserve">(55) </w:t>
      </w:r>
      <w:r>
        <w:t>湖北恩施</w:t>
      </w:r>
      <w:r>
        <w:t>+</w:t>
      </w:r>
      <w:r>
        <w:t>屏山峡谷</w:t>
      </w:r>
      <w:r>
        <w:t>+</w:t>
      </w:r>
      <w:r>
        <w:t>狮子关旅游区</w:t>
      </w:r>
      <w:r>
        <w:t>+</w:t>
      </w:r>
      <w:r>
        <w:t>坪坝营原生态休闲旅游区</w:t>
      </w:r>
      <w:r>
        <w:t>+</w:t>
      </w:r>
      <w:r>
        <w:t>恩施梭布垭石林景区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坪坝营原生态休闲旅游</w:t>
      </w:r>
      <w:r>
        <w:t>区</w:t>
      </w:r>
      <w:r>
        <w:t>---</w:t>
      </w:r>
      <w:r>
        <w:t>恩施梭布垭石林景区</w:t>
      </w:r>
      <w:r>
        <w:br/>
      </w:r>
      <w:r>
        <w:br/>
        <w:t xml:space="preserve">(56)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br/>
      </w:r>
      <w:r>
        <w:br/>
        <w:t xml:space="preserve">(57)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云龙河地缝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(58)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</w:t>
      </w:r>
      <w:r>
        <w:t>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(59) </w:t>
      </w:r>
      <w:r>
        <w:t>宜昌</w:t>
      </w:r>
      <w:r>
        <w:t>+</w:t>
      </w:r>
      <w:r>
        <w:t>神农架</w:t>
      </w:r>
      <w:r>
        <w:t>+</w:t>
      </w:r>
      <w:r>
        <w:t>神农顶风景区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行程：昭君村</w:t>
      </w:r>
      <w:r>
        <w:t>---</w:t>
      </w:r>
      <w:r>
        <w:t>神农顶风景区</w:t>
      </w:r>
      <w:r>
        <w:br/>
      </w:r>
      <w:r>
        <w:br/>
        <w:t xml:space="preserve">(60) </w:t>
      </w:r>
      <w:r>
        <w:t>湖北武当山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1893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(61)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br/>
      </w:r>
      <w:r>
        <w:br/>
        <w:t xml:space="preserve">(62) </w:t>
      </w:r>
      <w:r>
        <w:t>湖北</w:t>
      </w:r>
      <w:r>
        <w:t>恩施</w:t>
      </w:r>
      <w:r>
        <w:t>+</w:t>
      </w:r>
      <w:r>
        <w:t>屏山峡谷</w:t>
      </w:r>
      <w:r>
        <w:t>+</w:t>
      </w:r>
      <w:r>
        <w:t>狮子关旅游区</w:t>
      </w:r>
      <w:r>
        <w:t>+</w:t>
      </w:r>
      <w:r>
        <w:t>坪坝营原生态休闲旅游区</w:t>
      </w:r>
      <w:r>
        <w:t>+</w:t>
      </w:r>
      <w:r>
        <w:t>恩施梭布垭石林景区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坪坝营原生态休闲旅游区</w:t>
      </w:r>
      <w:r>
        <w:t>---</w:t>
      </w:r>
      <w:r>
        <w:t>恩施梭布垭石林景区</w:t>
      </w:r>
      <w:r>
        <w:br/>
      </w:r>
      <w:r>
        <w:br/>
        <w:t xml:space="preserve">(63) </w:t>
      </w:r>
      <w:r>
        <w:t>湖北武当山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(64) </w:t>
      </w:r>
      <w:r>
        <w:t>湖北恩施</w:t>
      </w:r>
      <w:r>
        <w:t>+</w:t>
      </w:r>
      <w:r>
        <w:t>恩施地心谷景区石门河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行程：恩施地心谷景</w:t>
      </w:r>
      <w:r>
        <w:t>区石门河</w:t>
      </w:r>
      <w:r>
        <w:t>---</w:t>
      </w:r>
      <w:r>
        <w:t>恩施梭布垭石林景区</w:t>
      </w:r>
      <w:r>
        <w:br/>
      </w:r>
      <w:r>
        <w:br/>
        <w:t xml:space="preserve">(65) </w:t>
      </w:r>
      <w:r>
        <w:t>湖北恩施</w:t>
      </w:r>
      <w:r>
        <w:t>+</w:t>
      </w:r>
      <w:r>
        <w:t>恩施大峡谷</w:t>
      </w:r>
      <w:r>
        <w:t>+</w:t>
      </w:r>
      <w:r>
        <w:t>腾龙洞风景区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br/>
      </w:r>
      <w:r>
        <w:br/>
        <w:t xml:space="preserve">(66) </w:t>
      </w:r>
      <w:r>
        <w:t>湖北恩施恩施大峡谷</w:t>
      </w:r>
      <w:r>
        <w:t>+</w:t>
      </w:r>
      <w:r>
        <w:t>屏山峡谷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(67) </w:t>
      </w:r>
      <w:r>
        <w:t>湖北恩施恩施大峡谷</w:t>
      </w:r>
      <w:r>
        <w:t>+</w:t>
      </w:r>
      <w:r>
        <w:t>恩施大清江景区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</w:t>
      </w:r>
      <w:r>
        <w:t>区</w:t>
      </w:r>
      <w:r>
        <w:br/>
      </w:r>
      <w:r>
        <w:br/>
        <w:t xml:space="preserve">(68) </w:t>
      </w:r>
      <w:r>
        <w:t>湖北神农架神农顶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龙进溪</w:t>
      </w:r>
      <w:r>
        <w:t>---</w:t>
      </w:r>
      <w:r>
        <w:t>山上人家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(69) </w:t>
      </w:r>
      <w:r>
        <w:t>恩施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</w:t>
      </w:r>
      <w:r>
        <w:t>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(70)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主题体验：太极拳晨练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</w:t>
      </w:r>
      <w:r>
        <w:t>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【全天自由活动，结束三峡之旅，准备返程】</w:t>
      </w:r>
      <w:r>
        <w:br/>
      </w:r>
      <w:r>
        <w:br/>
        <w:t xml:space="preserve">(71)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br/>
      </w:r>
      <w:r>
        <w:br/>
        <w:t xml:space="preserve">(73)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</w:t>
      </w:r>
      <w:r>
        <w:t>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(74) </w:t>
      </w:r>
      <w:r>
        <w:t>恩施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</w:t>
      </w:r>
      <w:r>
        <w:t>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(75) </w:t>
      </w:r>
      <w:r>
        <w:t>重庆</w:t>
      </w:r>
      <w:r>
        <w:t>+</w:t>
      </w:r>
      <w:r>
        <w:t>长江三峡</w:t>
      </w:r>
      <w:r>
        <w:t>+</w:t>
      </w:r>
      <w:r>
        <w:t>三</w:t>
      </w:r>
      <w:r>
        <w:t>峡垂直升船机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(76)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</w:t>
      </w:r>
      <w:r>
        <w:t>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(77) </w:t>
      </w:r>
      <w:r>
        <w:t>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三峡大坝</w:t>
      </w:r>
      <w:r>
        <w:t xml:space="preserve"> 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</w:t>
      </w:r>
      <w:r>
        <w:t>区</w:t>
      </w:r>
      <w:r>
        <w:t>---</w:t>
      </w:r>
      <w:r>
        <w:t>狮子关旅游区</w:t>
      </w:r>
      <w:r>
        <w:t>---</w:t>
      </w:r>
      <w:r>
        <w:t>三峡大坝旅游区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(78)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精彩的游轮文艺晚会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游轮甲板观光。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</w:t>
      </w:r>
      <w:r>
        <w:t>民大礼堂</w:t>
      </w:r>
      <w:r>
        <w:t>---</w:t>
      </w:r>
      <w:r>
        <w:t>洪崖洞商业街</w:t>
      </w:r>
      <w:r>
        <w:br/>
      </w:r>
      <w:r>
        <w:br/>
        <w:t xml:space="preserve">(79)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(80)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</w:t>
      </w:r>
      <w:r>
        <w:t>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(82) </w:t>
      </w:r>
      <w:r>
        <w:t>越野自驾</w:t>
      </w:r>
      <w:r>
        <w:br/>
        <w:t xml:space="preserve">    </w:t>
      </w:r>
      <w:r>
        <w:t>价格：</w:t>
      </w:r>
      <w:r>
        <w:t>7980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天龙屯堡</w:t>
      </w:r>
      <w:r>
        <w:t>---</w:t>
      </w:r>
      <w:r>
        <w:t>大理古城</w:t>
      </w:r>
      <w:r>
        <w:t>---</w:t>
      </w:r>
      <w:r>
        <w:t>凳梗澡堂会</w:t>
      </w:r>
      <w:r>
        <w:t>---</w:t>
      </w:r>
      <w:r>
        <w:t>老虎跳</w:t>
      </w:r>
      <w:r>
        <w:t>---</w:t>
      </w:r>
      <w:r>
        <w:t>知子罗</w:t>
      </w:r>
      <w:r>
        <w:t>---</w:t>
      </w:r>
      <w:r>
        <w:t>老姆登教堂</w:t>
      </w:r>
      <w:r>
        <w:t>---</w:t>
      </w:r>
      <w:r>
        <w:t>飞来石</w:t>
      </w:r>
      <w:r>
        <w:t>---</w:t>
      </w:r>
      <w:r>
        <w:t>石月亮观景台</w:t>
      </w:r>
      <w:r>
        <w:t>---</w:t>
      </w:r>
      <w:r>
        <w:t>独龙江</w:t>
      </w:r>
      <w:r>
        <w:t>---</w:t>
      </w:r>
      <w:r>
        <w:t>丙中</w:t>
      </w:r>
      <w:r>
        <w:t>洛</w:t>
      </w:r>
      <w:r>
        <w:t>---</w:t>
      </w:r>
      <w:r>
        <w:t>怒江第一湾</w:t>
      </w:r>
      <w:r>
        <w:t>---</w:t>
      </w:r>
      <w:r>
        <w:t>钙华瀑布</w:t>
      </w:r>
      <w:r>
        <w:t>---</w:t>
      </w:r>
      <w:r>
        <w:t>滇藏茶马古道</w:t>
      </w:r>
      <w:r>
        <w:t>---</w:t>
      </w:r>
      <w:r>
        <w:t>雾里村</w:t>
      </w:r>
      <w:r>
        <w:t>---</w:t>
      </w:r>
      <w:r>
        <w:t>秋那桶村</w:t>
      </w:r>
      <w:r>
        <w:t>---</w:t>
      </w:r>
      <w:r>
        <w:t>齐马拉山口</w:t>
      </w:r>
      <w:r>
        <w:t>---</w:t>
      </w:r>
      <w:r>
        <w:t>目若村</w:t>
      </w:r>
      <w:r>
        <w:t>---</w:t>
      </w:r>
      <w:r>
        <w:t>来古冰川</w:t>
      </w:r>
      <w:r>
        <w:t>---</w:t>
      </w:r>
      <w:r>
        <w:t>然乌湖</w:t>
      </w:r>
      <w:r>
        <w:t>---</w:t>
      </w:r>
      <w:r>
        <w:t>安久拉山</w:t>
      </w:r>
      <w:r>
        <w:t>---</w:t>
      </w:r>
      <w:r>
        <w:t>怒江</w:t>
      </w:r>
      <w:r>
        <w:t>72</w:t>
      </w:r>
      <w:r>
        <w:t>拐</w:t>
      </w:r>
      <w:r>
        <w:t>---</w:t>
      </w:r>
      <w:r>
        <w:t>业拉山</w:t>
      </w:r>
      <w:r>
        <w:t>---</w:t>
      </w:r>
      <w:r>
        <w:t>邦达河谷</w:t>
      </w:r>
      <w:r>
        <w:t>---</w:t>
      </w:r>
      <w:r>
        <w:t>觉巴山</w:t>
      </w:r>
      <w:r>
        <w:t>---</w:t>
      </w:r>
      <w:r>
        <w:t>东达山</w:t>
      </w:r>
      <w:r>
        <w:t>---</w:t>
      </w:r>
      <w:r>
        <w:t>澜沧江</w:t>
      </w:r>
      <w:r>
        <w:t>---</w:t>
      </w:r>
      <w:r>
        <w:t>海通沟</w:t>
      </w:r>
      <w:r>
        <w:t>---</w:t>
      </w:r>
      <w:r>
        <w:t>金沙江</w:t>
      </w:r>
      <w:r>
        <w:t>---</w:t>
      </w:r>
      <w:r>
        <w:t>田海子山</w:t>
      </w:r>
      <w:r>
        <w:t>---</w:t>
      </w:r>
      <w:r>
        <w:t>姊妹湖</w:t>
      </w:r>
      <w:r>
        <w:t>---</w:t>
      </w:r>
      <w:r>
        <w:t>毛垭大草原</w:t>
      </w:r>
      <w:r>
        <w:t>---</w:t>
      </w:r>
      <w:r>
        <w:t>新都桥</w:t>
      </w:r>
      <w:r>
        <w:t>---</w:t>
      </w:r>
      <w:r>
        <w:t>折多山</w:t>
      </w:r>
      <w:r>
        <w:t>---</w:t>
      </w:r>
      <w:r>
        <w:t>抵京</w:t>
      </w:r>
      <w:r>
        <w:br/>
      </w:r>
      <w:r>
        <w:br/>
        <w:t xml:space="preserve">(83)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</w:t>
      </w:r>
      <w:r>
        <w:t>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金猴岭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(84)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</w:t>
      </w:r>
      <w:r>
        <w:t>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</w:t>
      </w:r>
      <w:r>
        <w:t>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(86)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</w:t>
      </w:r>
      <w:r>
        <w:t>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(87) </w:t>
      </w:r>
      <w:r>
        <w:t>湖北武当山武当山</w:t>
      </w:r>
      <w:r>
        <w:t>+</w:t>
      </w:r>
      <w:r>
        <w:t>恩施大峡谷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(88)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br/>
      </w:r>
      <w:r>
        <w:br/>
        <w:t xml:space="preserve">(89)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3780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</w:t>
      </w:r>
      <w:r>
        <w:t>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</w:t>
      </w:r>
      <w:r>
        <w:t>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</w:t>
      </w:r>
      <w:r>
        <w:t>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(94) </w:t>
      </w:r>
      <w:r>
        <w:t>长江三峡</w:t>
      </w:r>
      <w:r>
        <w:t>+</w:t>
      </w:r>
      <w:r>
        <w:t>三峡大</w:t>
      </w:r>
      <w:r>
        <w:t>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重庆</w:t>
      </w:r>
      <w:r>
        <w:t>+</w:t>
      </w:r>
      <w:r>
        <w:t>大足石刻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行程：昌州古城</w:t>
      </w:r>
      <w:r>
        <w:t>---</w:t>
      </w:r>
      <w:r>
        <w:t>宝顶山景区</w:t>
      </w:r>
      <w:r>
        <w:t>---</w:t>
      </w:r>
      <w:r>
        <w:t>大足石刻</w:t>
      </w:r>
      <w:r>
        <w:t>---</w:t>
      </w:r>
      <w:r>
        <w:t>重庆大足石刻艺术品陈列室</w:t>
      </w:r>
      <w:r>
        <w:t xml:space="preserve"> ---</w:t>
      </w:r>
      <w:r>
        <w:t>北山石刻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</w:t>
      </w:r>
      <w:r>
        <w:t>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(96)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</w:t>
      </w:r>
      <w:r>
        <w:t>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(97)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</w:t>
      </w:r>
      <w:r>
        <w:t>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(98)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</w:t>
      </w:r>
      <w:r>
        <w:t>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(99)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</w:t>
      </w:r>
      <w:r>
        <w:t>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(100)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</w:t>
      </w:r>
      <w:r>
        <w:t>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(101)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</w:t>
      </w:r>
      <w:r>
        <w:t>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(102)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(103)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</w:t>
      </w:r>
      <w:r>
        <w:t>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(105)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4618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</w:t>
      </w:r>
      <w:r>
        <w:t>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(106)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</w:t>
      </w:r>
      <w:r>
        <w:t>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6401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(109)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</w:t>
      </w:r>
      <w:r>
        <w:t>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(110)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</w:t>
      </w:r>
      <w:r>
        <w:t>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(111)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</w:t>
      </w:r>
      <w:r>
        <w:t>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(112)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武隆天坑地缝国家地质公园</w:t>
      </w:r>
      <w:r>
        <w:t>---</w:t>
      </w:r>
      <w:r>
        <w:t>大足石刻旅游景区</w:t>
      </w:r>
      <w:r>
        <w:t xml:space="preserve"> ---</w:t>
      </w:r>
      <w:r>
        <w:t>梦幻奥陶纪景区</w:t>
      </w:r>
      <w:r>
        <w:br/>
      </w:r>
      <w:r>
        <w:br/>
        <w:t xml:space="preserve">(113) 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(114) </w:t>
      </w:r>
      <w:r>
        <w:t>长江</w:t>
      </w:r>
      <w:r>
        <w:t>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双桂山国家森林公园</w:t>
      </w:r>
      <w:r>
        <w:t>---</w:t>
      </w:r>
      <w:r>
        <w:t>移民新村</w:t>
      </w:r>
      <w:r>
        <w:t>---</w:t>
      </w:r>
      <w:r>
        <w:t>小官山民俗文化园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t>---</w:t>
      </w:r>
      <w:r>
        <w:t>长江索道</w:t>
      </w:r>
      <w:r>
        <w:br/>
      </w:r>
      <w:r>
        <w:br/>
        <w:t xml:space="preserve">(115) </w:t>
      </w:r>
      <w:r>
        <w:t>重庆</w:t>
      </w:r>
      <w:r>
        <w:t>+</w:t>
      </w:r>
      <w:r>
        <w:t>武隆区</w:t>
      </w:r>
      <w:r>
        <w:t>+</w:t>
      </w:r>
      <w:r>
        <w:t>长江</w:t>
      </w:r>
      <w:r>
        <w:t>三峡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</w:t>
      </w:r>
      <w:r>
        <w:t>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(116)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</w:t>
      </w:r>
      <w:r>
        <w:t>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(117)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长江三峡</w:t>
      </w:r>
      <w:r>
        <w:t>---</w:t>
      </w:r>
      <w:r>
        <w:t>盛大的船长欢迎酒会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</w:t>
      </w:r>
      <w:r>
        <w:t>--</w:t>
      </w:r>
      <w:r>
        <w:t>夔门</w:t>
      </w:r>
      <w:r>
        <w:t>---</w:t>
      </w:r>
      <w:r>
        <w:t>白帝城景区</w:t>
      </w:r>
      <w:r>
        <w:t>---</w:t>
      </w:r>
      <w:r>
        <w:t>员工文艺表演</w:t>
      </w:r>
      <w:r>
        <w:t>---</w:t>
      </w:r>
      <w:r>
        <w:t>石宝寨</w:t>
      </w:r>
      <w:r>
        <w:t>---</w:t>
      </w:r>
      <w:r>
        <w:t>游轮甲板观光或体验各种娱乐设施</w:t>
      </w:r>
      <w:r>
        <w:t>---</w:t>
      </w:r>
      <w:r>
        <w:t>加勒比船长主题酒宴</w:t>
      </w:r>
      <w:r>
        <w:br/>
      </w:r>
      <w:r>
        <w:br/>
        <w:t xml:space="preserve">(118)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(119) </w:t>
      </w:r>
      <w:r>
        <w:t>湖北武当山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(120)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</w:t>
      </w:r>
      <w:r>
        <w:t>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br/>
      </w:r>
      <w:r>
        <w:br/>
        <w:t>(121</w:t>
      </w:r>
      <w:r>
        <w:t xml:space="preserve">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</w:t>
      </w:r>
      <w:r>
        <w:t>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br/>
      </w:r>
      <w:r>
        <w:br/>
        <w:t xml:space="preserve">(122) </w:t>
      </w:r>
      <w:r>
        <w:t>长江三峡</w:t>
      </w:r>
      <w:r>
        <w:t>+</w:t>
      </w:r>
      <w:r>
        <w:t>重庆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(123) </w:t>
      </w:r>
      <w:r>
        <w:t>武当山</w:t>
      </w:r>
      <w:r>
        <w:t>+</w:t>
      </w:r>
      <w:r>
        <w:t>神农架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(124) 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三峡人家</w:t>
      </w:r>
      <w:r>
        <w:br/>
      </w:r>
      <w:r>
        <w:br/>
        <w:t xml:space="preserve">(125) </w:t>
      </w:r>
      <w:r>
        <w:t>三峡人家</w:t>
      </w:r>
      <w:r>
        <w:t>+</w:t>
      </w:r>
      <w:r>
        <w:t>三峡大瀑布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(126)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(127)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</w:t>
      </w:r>
      <w:r>
        <w:t>园</w:t>
      </w:r>
      <w:r>
        <w:t>---</w:t>
      </w:r>
      <w:r>
        <w:t>清江画廊</w:t>
      </w:r>
      <w:r>
        <w:t>---</w:t>
      </w:r>
      <w:r>
        <w:t>三峡人家</w:t>
      </w:r>
      <w:r>
        <w:br/>
      </w:r>
      <w:r>
        <w:br/>
        <w:t xml:space="preserve">(128)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(3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(129)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两坝一峡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</w:t>
      </w:r>
      <w:r>
        <w:t>香</w:t>
      </w:r>
      <w:r>
        <w:t>---</w:t>
      </w:r>
      <w:r>
        <w:t>三峡大坝旅游区</w:t>
      </w:r>
      <w:r>
        <w:t>---</w:t>
      </w:r>
      <w:r>
        <w:t>交运两坝一峡游船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(130) </w:t>
      </w:r>
      <w:r>
        <w:t>神农架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交运长江夜游游船（船游三峡）</w:t>
      </w:r>
      <w:r>
        <w:br/>
      </w:r>
      <w:r>
        <w:br/>
        <w:t xml:space="preserve">(131)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8056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行程：恩施大清江景区</w:t>
      </w:r>
      <w:r>
        <w:t>---</w:t>
      </w:r>
      <w:r>
        <w:t>恩施土司城</w:t>
      </w:r>
      <w:r>
        <w:t>---</w:t>
      </w:r>
      <w:r>
        <w:t>恩施大峡</w:t>
      </w:r>
      <w:r>
        <w:t>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绝壁栈道</w:t>
      </w:r>
      <w:r>
        <w:t>---</w:t>
      </w:r>
      <w:r>
        <w:t>【宜昌特色美食街】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t>---</w:t>
      </w:r>
      <w:r>
        <w:t>荆州古城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东湖</w:t>
      </w:r>
      <w:r>
        <w:br/>
      </w:r>
      <w:r>
        <w:br/>
        <w:t xml:space="preserve">(132) </w:t>
      </w:r>
      <w:r>
        <w:t>湖北宜昌</w:t>
      </w:r>
      <w:r>
        <w:t>+</w:t>
      </w:r>
      <w:r>
        <w:t>神农架</w:t>
      </w:r>
      <w:r>
        <w:t>+</w:t>
      </w:r>
      <w:r>
        <w:t>清江画廊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(133) 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1949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神农顶国家自然保护区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(134) </w:t>
      </w:r>
      <w:r>
        <w:t>湖北神农架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2150</w:t>
      </w:r>
      <w:r>
        <w:t>元</w:t>
      </w:r>
      <w:r>
        <w:t>/</w:t>
      </w:r>
      <w:r>
        <w:t>人</w:t>
      </w:r>
      <w:r>
        <w:br/>
        <w:t xml:space="preserve"> </w:t>
      </w:r>
      <w:r>
        <w:t xml:space="preserve">   </w:t>
      </w:r>
      <w:r>
        <w:t>行程：滨江公园</w:t>
      </w:r>
      <w:r>
        <w:t>---</w:t>
      </w:r>
      <w:r>
        <w:t>三峡人家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(135) </w:t>
      </w:r>
      <w:r>
        <w:t>湖北宜昌</w:t>
      </w:r>
      <w:r>
        <w:t>+</w:t>
      </w:r>
      <w:r>
        <w:t>恩施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行程：三峡大瀑布景区</w:t>
      </w:r>
      <w:r>
        <w:t xml:space="preserve"> 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(136) </w:t>
      </w:r>
      <w:r>
        <w:t>湖北恩施恩施大峡谷</w:t>
      </w:r>
      <w:r>
        <w:t>+</w:t>
      </w:r>
      <w:r>
        <w:t>交运两坝一峡游船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 xml:space="preserve">--- </w:t>
      </w:r>
      <w:r>
        <w:t>两坝一峡</w:t>
      </w:r>
      <w:r>
        <w:br/>
      </w:r>
      <w:r>
        <w:br/>
        <w:t>(1</w:t>
      </w:r>
      <w:r>
        <w:t xml:space="preserve">37)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br/>
      </w:r>
      <w:r>
        <w:br/>
        <w:t xml:space="preserve">(138) </w:t>
      </w:r>
      <w:r>
        <w:t>湖北宜昌</w:t>
      </w:r>
      <w:r>
        <w:t>+</w:t>
      </w:r>
      <w:r>
        <w:t>神农架</w:t>
      </w:r>
      <w:r>
        <w:t>+</w:t>
      </w:r>
      <w:r>
        <w:t>交运两坝一峡游船</w:t>
      </w:r>
      <w:r>
        <w:t>+</w:t>
      </w:r>
      <w:r>
        <w:t>三峡人家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葛洲坝船闸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陈毅题词摩崖</w:t>
      </w:r>
      <w:r>
        <w:t>石刻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昭君村</w:t>
      </w:r>
      <w:r>
        <w:br/>
      </w:r>
      <w:r>
        <w:br/>
        <w:t xml:space="preserve">(139)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恩施地心谷景区石门河</w:t>
      </w:r>
      <w:r>
        <w:t>+</w:t>
      </w:r>
      <w:r>
        <w:t>腾龙洞风景区</w:t>
      </w:r>
      <w:r>
        <w:t xml:space="preserve">+ </w:t>
      </w:r>
      <w:r>
        <w:t>两坝一峡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2513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恩施地心</w:t>
      </w:r>
      <w:r>
        <w:t>谷景区石门河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交运两坝一峡游船</w:t>
      </w:r>
      <w:r>
        <w:br/>
      </w:r>
      <w:r>
        <w:br/>
        <w:t xml:space="preserve">(140)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(141)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交运两坝一峡游船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葛洲坝</w:t>
      </w:r>
      <w:r>
        <w:t>---</w:t>
      </w:r>
      <w:r>
        <w:t>黄柏河大桥</w:t>
      </w:r>
      <w:r>
        <w:t>---</w:t>
      </w:r>
      <w:r>
        <w:t>南津关</w:t>
      </w:r>
      <w:r>
        <w:t>---</w:t>
      </w:r>
      <w:r>
        <w:t>下牢溪</w:t>
      </w:r>
      <w:r>
        <w:t>---</w:t>
      </w:r>
      <w:r>
        <w:t>三游洞</w:t>
      </w:r>
      <w:r>
        <w:t>---</w:t>
      </w:r>
      <w:r>
        <w:t>三峡人家</w:t>
      </w:r>
      <w:r>
        <w:t>---</w:t>
      </w:r>
      <w:r>
        <w:t>三峡古栈道</w:t>
      </w:r>
      <w:r>
        <w:t>---</w:t>
      </w:r>
      <w:r>
        <w:t>观音坐莲台</w:t>
      </w:r>
      <w:r>
        <w:t>---</w:t>
      </w:r>
      <w:r>
        <w:t>三把刀风景区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br/>
      </w:r>
      <w:r>
        <w:br/>
        <w:t xml:space="preserve">(142)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</w:t>
      </w:r>
      <w:r>
        <w:t>滑雪场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(143) </w:t>
      </w:r>
      <w:r>
        <w:t>武当山</w:t>
      </w:r>
      <w:r>
        <w:t>+</w:t>
      </w:r>
      <w:r>
        <w:t>神农架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清江方山风景区</w:t>
      </w:r>
      <w:r>
        <w:t>---</w:t>
      </w:r>
      <w:r>
        <w:t>柴埠溪大峡谷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</w:t>
      </w:r>
      <w:r>
        <w:t>-</w:t>
      </w:r>
      <w:r>
        <w:t>腾龙洞风景区</w:t>
      </w:r>
      <w:r>
        <w:br/>
      </w:r>
      <w:r>
        <w:br/>
        <w:t xml:space="preserve">(144)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(145)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(146)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绝壁长</w:t>
      </w:r>
      <w:r>
        <w:t>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(147) </w:t>
      </w:r>
      <w:r>
        <w:t>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4274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恩施土家女儿城</w:t>
      </w:r>
      <w:r>
        <w:t>---</w:t>
      </w:r>
      <w:r>
        <w:t>恩施清江蝴蝶崖风景区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昭君村</w:t>
      </w:r>
      <w:r>
        <w:t>---</w:t>
      </w:r>
      <w:r>
        <w:t>天生桥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神农谷</w:t>
      </w:r>
      <w:r>
        <w:t>---</w:t>
      </w:r>
      <w:r>
        <w:t>神农顶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金殿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古隆中</w:t>
      </w:r>
      <w:r>
        <w:br/>
      </w:r>
      <w:r>
        <w:br/>
        <w:t xml:space="preserve">(148) </w:t>
      </w:r>
      <w:r>
        <w:t>恩施</w:t>
      </w:r>
      <w:r>
        <w:t>+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</w:t>
      </w:r>
      <w:r>
        <w:t>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(149) </w:t>
      </w:r>
      <w:r>
        <w:t>湖北武当山</w:t>
      </w:r>
      <w:r>
        <w:t>+</w:t>
      </w:r>
      <w:r>
        <w:t>交运两坝一峡游船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br/>
      </w:r>
      <w:r>
        <w:br/>
        <w:t xml:space="preserve">(150)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恩施土家族苗族自治州博物馆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(151)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</w:t>
      </w:r>
      <w:r>
        <w:t>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(152)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</w:t>
      </w:r>
      <w:r>
        <w:t>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</w:t>
      </w:r>
      <w:r>
        <w:t>貌区</w:t>
      </w:r>
      <w:r>
        <w:br/>
      </w:r>
      <w:r>
        <w:br/>
        <w:t xml:space="preserve">(153)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</w:t>
      </w:r>
      <w:r>
        <w:t>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(154)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神女溪</w:t>
      </w:r>
      <w:r>
        <w:t>-</w:t>
      </w:r>
      <w:r>
        <w:t>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(155)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</w:t>
      </w:r>
      <w:r>
        <w:t>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(156)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(157)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2280</w:t>
      </w:r>
      <w:r>
        <w:t>元</w:t>
      </w:r>
      <w:r>
        <w:t>/</w:t>
      </w:r>
      <w:r>
        <w:t>人</w:t>
      </w:r>
      <w:r>
        <w:br/>
        <w:t xml:space="preserve"> </w:t>
      </w:r>
      <w:r>
        <w:t xml:space="preserve">   </w:t>
      </w:r>
      <w:r>
        <w:t>行程：云龙地缝</w:t>
      </w:r>
      <w:r>
        <w:t>---</w:t>
      </w:r>
      <w:r>
        <w:t>彩虹瀑布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恩施土司城</w:t>
      </w:r>
      <w:r>
        <w:t>---</w:t>
      </w:r>
      <w:r>
        <w:t>恩施地心谷景区石门河</w:t>
      </w:r>
      <w:r>
        <w:t>---</w:t>
      </w:r>
      <w:r>
        <w:t>恩施梭布垭石林景区</w:t>
      </w:r>
      <w:r>
        <w:t>---</w:t>
      </w:r>
      <w:r>
        <w:t>坪坝营</w:t>
      </w:r>
      <w:r>
        <w:t xml:space="preserve"> ---</w:t>
      </w:r>
      <w:r>
        <w:t>鸡公山原始森林</w:t>
      </w:r>
      <w:r>
        <w:t>---</w:t>
      </w:r>
      <w:r>
        <w:t>四洞峡</w:t>
      </w:r>
      <w:r>
        <w:t>---</w:t>
      </w:r>
      <w:r>
        <w:t>恩施野三峡综合旅游区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恩施大清江景区</w:t>
      </w:r>
      <w:r>
        <w:t>---</w:t>
      </w:r>
      <w:r>
        <w:t>屏山峡谷</w:t>
      </w:r>
      <w:r>
        <w:br/>
      </w:r>
      <w:r>
        <w:br/>
        <w:t xml:space="preserve">(158)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</w:t>
      </w:r>
      <w:r>
        <w:t>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(159)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</w:t>
      </w:r>
      <w:r>
        <w:t>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(160)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</w:t>
      </w:r>
      <w:r>
        <w:t>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(161)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4702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(162) </w:t>
      </w:r>
      <w:r>
        <w:t>黄鹤</w:t>
      </w:r>
      <w:r>
        <w:t>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</w:t>
      </w:r>
      <w:r>
        <w:t>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(163)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</w:t>
      </w:r>
      <w:r>
        <w:t>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(164)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</w:t>
      </w:r>
      <w:r>
        <w:t>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(165)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</w:t>
      </w:r>
      <w:r>
        <w:t>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(166)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(167)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</w:t>
      </w:r>
      <w:r>
        <w:t>船机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</w:t>
      </w:r>
      <w:r>
        <w:t>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长江三峡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</w:t>
      </w:r>
      <w:r>
        <w:t>堂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(169)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3499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云龙地缝</w:t>
      </w:r>
      <w:r>
        <w:t>---</w:t>
      </w:r>
      <w:r>
        <w:t>五彩黄龙瀑布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恩施大清江景区</w:t>
      </w:r>
      <w:r>
        <w:br/>
      </w:r>
      <w:r>
        <w:br/>
        <w:t xml:space="preserve">(170) </w:t>
      </w:r>
      <w:r>
        <w:t>湖北宜昌三峡大坝旅游区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5360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恩施州文化中心民俗博物馆</w:t>
      </w:r>
      <w:r>
        <w:t>---</w:t>
      </w:r>
      <w:r>
        <w:t>恩施大清江景区</w:t>
      </w:r>
      <w:r>
        <w:t>-</w:t>
      </w:r>
      <w:r>
        <w:t>--</w:t>
      </w:r>
      <w:r>
        <w:t>恩施土家女儿城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木鱼镇</w:t>
      </w:r>
      <w:r>
        <w:t>---</w:t>
      </w:r>
      <w:r>
        <w:t>神农架国际滑雪场</w:t>
      </w:r>
      <w:r>
        <w:t>---</w:t>
      </w:r>
      <w:r>
        <w:t>三峡大坝旅游区</w:t>
      </w:r>
      <w:r>
        <w:br/>
      </w:r>
      <w:r>
        <w:br/>
        <w:t xml:space="preserve">(171)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(172) </w:t>
      </w:r>
      <w:r>
        <w:t>重庆</w:t>
      </w:r>
      <w:r>
        <w:t>+</w:t>
      </w:r>
      <w:r>
        <w:t>长江三峡</w:t>
      </w:r>
      <w:r>
        <w:t>+</w:t>
      </w:r>
      <w:r>
        <w:t>黄鹤楼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</w:t>
      </w:r>
      <w:r>
        <w:t>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(173)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三峡人家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三峡人家</w:t>
      </w:r>
      <w:r>
        <w:br/>
      </w:r>
      <w:r>
        <w:br/>
        <w:t xml:space="preserve">(174)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【长江索道</w:t>
      </w:r>
      <w:r>
        <w:t>---</w:t>
      </w:r>
      <w:r>
        <w:t>湖广会馆</w:t>
      </w:r>
      <w:r>
        <w:t>---</w:t>
      </w:r>
      <w:r>
        <w:t>洪崖洞民俗风</w:t>
      </w:r>
      <w:r>
        <w:t>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(175) </w:t>
      </w:r>
      <w:r>
        <w:t>湖北恩施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>(176</w:t>
      </w:r>
      <w:r>
        <w:t xml:space="preserve">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翡翠店</w:t>
      </w:r>
      <w:r>
        <w:br/>
      </w:r>
      <w:r>
        <w:br/>
        <w:t xml:space="preserve">(177)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三峡大瀑布</w:t>
      </w:r>
      <w:r>
        <w:br/>
      </w:r>
      <w:r>
        <w:br/>
        <w:t xml:space="preserve">(178)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(179)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七星寨景区</w:t>
      </w:r>
      <w:r>
        <w:t>---</w:t>
      </w:r>
      <w:r>
        <w:t>拦门酒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恩施州文化中心民俗博物馆</w:t>
      </w:r>
      <w:r>
        <w:t>---</w:t>
      </w:r>
      <w:r>
        <w:t>土特产超市</w:t>
      </w:r>
      <w:r>
        <w:t>---</w:t>
      </w:r>
      <w:r>
        <w:t>恩施</w:t>
      </w:r>
      <w:r>
        <w:t>梭布垭石林景区</w:t>
      </w:r>
      <w:r>
        <w:t>---</w:t>
      </w:r>
      <w:r>
        <w:t>恩施土家女儿城</w:t>
      </w:r>
      <w:r>
        <w:br/>
      </w:r>
      <w:r>
        <w:br/>
        <w:t xml:space="preserve">(180) </w:t>
      </w:r>
      <w:r>
        <w:t>湖北恩施</w:t>
      </w:r>
      <w:r>
        <w:t>+</w:t>
      </w:r>
      <w:r>
        <w:t>鹿院坪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行程：鹿院坪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狮子关旅游区</w:t>
      </w:r>
      <w:r>
        <w:br/>
      </w:r>
      <w:r>
        <w:br/>
        <w:t xml:space="preserve">(181) </w:t>
      </w:r>
      <w:r>
        <w:t>湖北恩施</w:t>
      </w:r>
      <w:r>
        <w:t>+</w:t>
      </w:r>
      <w:r>
        <w:t>鹿院坪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行程：鹿院坪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狮子关旅游区</w:t>
      </w:r>
      <w:r>
        <w:br/>
      </w:r>
      <w:r>
        <w:br/>
        <w:t xml:space="preserve">(182) </w:t>
      </w:r>
      <w:r>
        <w:t>恩施</w:t>
      </w:r>
      <w:r>
        <w:t>+</w:t>
      </w:r>
      <w:r>
        <w:t>清江画廊</w:t>
      </w:r>
      <w:r>
        <w:t>+</w:t>
      </w:r>
      <w:r>
        <w:t>三峡大坝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(183) </w:t>
      </w:r>
      <w:r>
        <w:t>宜昌</w:t>
      </w:r>
      <w:r>
        <w:t>+</w:t>
      </w:r>
      <w:r>
        <w:t>三峡人家</w:t>
      </w:r>
      <w:r>
        <w:t>+</w:t>
      </w:r>
      <w:r>
        <w:t>西陵峡游船</w:t>
      </w:r>
      <w:r>
        <w:t>+</w:t>
      </w:r>
      <w:r>
        <w:t>三峡大坝</w:t>
      </w:r>
      <w:r>
        <w:t xml:space="preserve"> 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行程：【【自由活动推荐，无导游陪同】】</w:t>
      </w:r>
      <w:r>
        <w:t>---</w:t>
      </w:r>
      <w:r>
        <w:t>三游洞</w:t>
      </w:r>
      <w:r>
        <w:t>---</w:t>
      </w:r>
      <w:r>
        <w:t>滨江公园</w:t>
      </w:r>
      <w:r>
        <w:t>---</w:t>
      </w:r>
      <w:r>
        <w:t>夷陵长江大桥</w:t>
      </w:r>
      <w:r>
        <w:t>---</w:t>
      </w:r>
      <w:r>
        <w:t>三峡人家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西陵峡世外桃源</w:t>
      </w:r>
      <w:r>
        <w:t>---</w:t>
      </w:r>
      <w:r>
        <w:t>白马洞</w:t>
      </w:r>
      <w:r>
        <w:t>---</w:t>
      </w:r>
      <w:r>
        <w:t>三游洞</w:t>
      </w:r>
      <w:r>
        <w:t>---</w:t>
      </w:r>
      <w:r>
        <w:t>西陵峡风景区</w:t>
      </w:r>
      <w:r>
        <w:t>---</w:t>
      </w:r>
      <w:r>
        <w:t>西陵峡快乐谷</w:t>
      </w:r>
      <w:r>
        <w:t>---</w:t>
      </w:r>
      <w:r>
        <w:t>快乐谷三峡蹦极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西陵峡毛公山</w:t>
      </w:r>
      <w:r>
        <w:t>---</w:t>
      </w:r>
      <w:r>
        <w:t>黄陵庙</w:t>
      </w:r>
      <w:r>
        <w:br/>
      </w:r>
      <w:r>
        <w:br/>
        <w:t xml:space="preserve">(184) </w:t>
      </w:r>
      <w:r>
        <w:t>恩施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</w:t>
      </w:r>
      <w:r>
        <w:t>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清江画廊</w:t>
      </w:r>
      <w:r>
        <w:br/>
      </w:r>
      <w:r>
        <w:br/>
        <w:t xml:space="preserve">(185) </w:t>
      </w:r>
      <w:r>
        <w:t>湖北十堰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2340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三峡大瀑布</w:t>
      </w:r>
      <w:r>
        <w:t>---</w:t>
      </w:r>
      <w:r>
        <w:t>恩施大峡谷</w:t>
      </w:r>
      <w:r>
        <w:t>-</w:t>
      </w:r>
      <w:r>
        <w:t>--</w:t>
      </w:r>
      <w:r>
        <w:t>腾龙洞风景区</w:t>
      </w:r>
      <w:r>
        <w:br/>
      </w:r>
      <w:r>
        <w:br/>
        <w:t xml:space="preserve">(186) </w:t>
      </w:r>
      <w:r>
        <w:t>恩施</w:t>
      </w:r>
      <w:r>
        <w:t>+</w:t>
      </w:r>
      <w:r>
        <w:t>三峡大坝</w:t>
      </w:r>
      <w:r>
        <w:t>+</w:t>
      </w:r>
      <w:r>
        <w:t>柴埠溪大峡谷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三峡大坝旅游区</w:t>
      </w:r>
      <w:r>
        <w:t>---</w:t>
      </w:r>
      <w:r>
        <w:t>柴埠溪大峡谷</w:t>
      </w:r>
      <w:r>
        <w:br/>
      </w:r>
      <w:r>
        <w:br/>
        <w:t xml:space="preserve">(187)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+</w:t>
      </w:r>
      <w:r>
        <w:t>清江画廊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(188)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(189) </w:t>
      </w:r>
      <w:r>
        <w:t>恩施</w:t>
      </w:r>
      <w:r>
        <w:t>+</w:t>
      </w:r>
      <w:r>
        <w:t>两坝一峡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(190)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恩施梭布垭石林景区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恩施梭布垭石林景区</w:t>
      </w:r>
      <w:r>
        <w:br/>
      </w:r>
      <w:r>
        <w:br/>
        <w:t xml:space="preserve">(191)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5574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</w:t>
      </w:r>
      <w:r>
        <w:t>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(192) </w:t>
      </w:r>
      <w:r>
        <w:t>恩施</w:t>
      </w:r>
      <w:r>
        <w:t>+</w:t>
      </w:r>
      <w:r>
        <w:t>三峡大瀑布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</w:t>
      </w:r>
      <w:r>
        <w:t>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三峡大瀑布</w:t>
      </w:r>
      <w:r>
        <w:t>---</w:t>
      </w:r>
      <w:r>
        <w:t>清江方山风景区</w:t>
      </w:r>
      <w:r>
        <w:br/>
      </w:r>
      <w:r>
        <w:br/>
        <w:t xml:space="preserve">(193) </w:t>
      </w:r>
      <w:r>
        <w:t>湖北恩施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2704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行程：自由活动：可自行前往【恩施女儿城】囊括</w:t>
      </w:r>
      <w:r>
        <w:t>300</w:t>
      </w:r>
      <w:r>
        <w:t>家小商品，</w:t>
      </w:r>
      <w:r>
        <w:t>500</w:t>
      </w:r>
      <w:r>
        <w:t>间风情客栈，</w:t>
      </w:r>
      <w:r>
        <w:t>30</w:t>
      </w:r>
      <w:r>
        <w:t>家特色餐饮，</w:t>
      </w:r>
      <w:r>
        <w:t>40</w:t>
      </w:r>
      <w:r>
        <w:t>家美味小吃，</w:t>
      </w:r>
      <w:r>
        <w:t>8000</w:t>
      </w:r>
      <w:r>
        <w:t>平景观草坪，</w:t>
      </w:r>
      <w:r>
        <w:t>10</w:t>
      </w:r>
      <w:r>
        <w:t>000</w:t>
      </w:r>
      <w:r>
        <w:t>平综合运动中心以及室内情景剧场</w:t>
      </w:r>
      <w:r>
        <w:t>-</w:t>
      </w:r>
      <w:r>
        <w:t>女儿城大剧院，体现了土家族的民风民俗。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br/>
      </w:r>
      <w:r>
        <w:br/>
        <w:t xml:space="preserve">(194) </w:t>
      </w:r>
      <w:r>
        <w:t>恩施</w:t>
      </w:r>
      <w:r>
        <w:t>+</w:t>
      </w:r>
      <w:r>
        <w:t>清江画廊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</w:t>
      </w:r>
      <w:r>
        <w:t>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清江方山风景区</w:t>
      </w:r>
      <w:r>
        <w:br/>
      </w:r>
      <w:r>
        <w:br/>
        <w:t xml:space="preserve">(195) </w:t>
      </w:r>
      <w:r>
        <w:t>恩施</w:t>
      </w:r>
      <w:r>
        <w:t>+</w:t>
      </w:r>
      <w:r>
        <w:t>三峡人家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4568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</w:t>
      </w:r>
      <w:r>
        <w:t>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清江方山风景区</w:t>
      </w:r>
      <w:r>
        <w:br/>
      </w:r>
      <w:r>
        <w:br/>
        <w:t xml:space="preserve">(196) </w:t>
      </w:r>
      <w:r>
        <w:t>湖北宜昌</w:t>
      </w:r>
      <w:r>
        <w:t>+</w:t>
      </w:r>
      <w:r>
        <w:t>恩施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</w:t>
      </w:r>
      <w:r>
        <w:t>风景区</w:t>
      </w:r>
      <w:r>
        <w:br/>
      </w:r>
      <w:r>
        <w:br/>
        <w:t xml:space="preserve">(197)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(198)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2563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(199) </w:t>
      </w:r>
      <w:r>
        <w:t>湖北神农架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神农架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(200)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303</w:t>
      </w:r>
      <w:r>
        <w:t>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(201) </w:t>
      </w:r>
      <w:r>
        <w:t>湖北宜昌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神农架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(202)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</w:t>
      </w:r>
      <w:r>
        <w:t>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(203)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(204) </w:t>
      </w:r>
      <w:r>
        <w:t>湖北十堰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</w:t>
      </w:r>
      <w:r>
        <w:t>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(205)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(206)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(207)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狮子关旅游区</w:t>
      </w:r>
      <w:r>
        <w:t>+</w:t>
      </w:r>
      <w:r>
        <w:t>腾龙洞风景区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3547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</w:t>
      </w:r>
      <w:r>
        <w:t>谷</w:t>
      </w:r>
      <w:r>
        <w:t>---</w:t>
      </w:r>
      <w:r>
        <w:t>狮子关旅游区</w:t>
      </w:r>
      <w:r>
        <w:t>---</w:t>
      </w:r>
      <w:r>
        <w:t>腾龙洞风景区</w:t>
      </w:r>
      <w:r>
        <w:br/>
      </w:r>
      <w:r>
        <w:br/>
        <w:t xml:space="preserve">(208)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(209) </w:t>
      </w:r>
      <w:r>
        <w:t>长江三峡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重庆洪崖洞民俗风</w:t>
      </w:r>
      <w:r>
        <w:t>貌区</w:t>
      </w:r>
      <w:r>
        <w:t xml:space="preserve"> 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(210)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2899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(211) </w:t>
      </w:r>
      <w:r>
        <w:t>湖北恩施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神农架</w:t>
      </w:r>
      <w:r>
        <w:t>+</w:t>
      </w:r>
      <w:r>
        <w:t>武当山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(212)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2899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</w:t>
      </w:r>
      <w:r>
        <w:t>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(213)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三峡垂直升船机</w:t>
      </w:r>
      <w:r>
        <w:t>---</w:t>
      </w:r>
      <w:r>
        <w:t>长江三峡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</w:t>
      </w:r>
      <w:r>
        <w:t>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(214)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4468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天福官驿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(215)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</w:t>
      </w:r>
      <w:r>
        <w:t>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(216)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</w:t>
      </w:r>
      <w:r>
        <w:t>：</w:t>
      </w:r>
      <w:r>
        <w:t>3573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石宝寨</w:t>
      </w:r>
      <w:r>
        <w:br/>
      </w:r>
      <w:r>
        <w:br/>
        <w:t xml:space="preserve">(217)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</w:t>
      </w:r>
      <w:r>
        <w:t>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</w:t>
      </w:r>
      <w:r>
        <w:t>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(220)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</w:t>
      </w:r>
      <w:r>
        <w:t>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(222) </w:t>
      </w:r>
      <w:r>
        <w:t>十堰</w:t>
      </w:r>
      <w:r>
        <w:t>+</w:t>
      </w:r>
      <w:r>
        <w:t>宜昌</w:t>
      </w:r>
      <w:r>
        <w:t>+</w:t>
      </w:r>
      <w:r>
        <w:t>长</w:t>
      </w:r>
      <w:r>
        <w:t>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武隆天生三桥</w:t>
      </w:r>
      <w:r>
        <w:t>+</w:t>
      </w:r>
      <w:r>
        <w:t>龙水峡地缝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</w:t>
      </w:r>
      <w:r>
        <w:t>大峡谷</w:t>
      </w:r>
      <w:r>
        <w:t>---</w:t>
      </w:r>
      <w:r>
        <w:t>腾龙洞风景区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(223)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</w:t>
      </w:r>
      <w:r>
        <w:t>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(225)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(226) </w:t>
      </w:r>
      <w:r>
        <w:t>重庆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武当山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4699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行程：洪崖洞民俗风貌区</w:t>
      </w:r>
      <w:r>
        <w:t>---</w:t>
      </w:r>
      <w:r>
        <w:t>磁器口古镇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</w:t>
      </w:r>
      <w:r>
        <w:t>-</w:t>
      </w:r>
      <w:r>
        <w:t>迎客松</w:t>
      </w:r>
      <w:r>
        <w:t>---</w:t>
      </w:r>
      <w:r>
        <w:t>女儿城</w:t>
      </w:r>
      <w:r>
        <w:t>---</w:t>
      </w:r>
      <w:r>
        <w:t>恩施大清江景区</w:t>
      </w:r>
      <w:r>
        <w:t>---</w:t>
      </w:r>
      <w:r>
        <w:t>葛洲坝船闸</w:t>
      </w:r>
      <w:r>
        <w:t>---</w:t>
      </w:r>
      <w:r>
        <w:t>三峡大坝旅游区</w:t>
      </w:r>
      <w:r>
        <w:t>---</w:t>
      </w:r>
      <w:r>
        <w:t>昭君村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古隆中</w:t>
      </w:r>
      <w:r>
        <w:br/>
      </w:r>
      <w:r>
        <w:br/>
        <w:t xml:space="preserve">(227)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</w:t>
      </w:r>
      <w:r>
        <w:t>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(228)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</w:t>
      </w:r>
      <w:r>
        <w:t>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</w:t>
      </w:r>
      <w:r>
        <w:t>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(229)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</w:t>
      </w:r>
      <w:r>
        <w:t>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官门山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(230)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</w:t>
      </w:r>
      <w:r>
        <w:t>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(231)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</w:t>
      </w:r>
      <w:r>
        <w:t>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(232)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</w:t>
      </w:r>
      <w:r>
        <w:t>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(233)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</w:t>
      </w:r>
      <w:r>
        <w:t>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(234)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(235)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</w:t>
      </w:r>
      <w:r>
        <w:t xml:space="preserve">   </w:t>
      </w:r>
      <w:r>
        <w:t>行程：三峡人家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(236)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</w:t>
      </w:r>
      <w:r>
        <w:t>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(237)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</w:t>
      </w:r>
      <w:r>
        <w:t>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(238)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</w:t>
      </w:r>
      <w:r>
        <w:t>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(239)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板壁岩</w:t>
      </w:r>
      <w:r>
        <w:t>-</w:t>
      </w:r>
      <w:r>
        <w:t>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(240)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(241)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</w:t>
      </w:r>
      <w:r>
        <w:t>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(242)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神农架</w:t>
      </w:r>
      <w:r>
        <w:t>+</w:t>
      </w:r>
      <w:r>
        <w:t>武当山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4356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</w:t>
      </w:r>
      <w:r>
        <w:t>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(243)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</w:t>
      </w:r>
      <w:r>
        <w:t>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(245)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(246)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</w:t>
      </w:r>
      <w:r>
        <w:t>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(247)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(248)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</w:t>
      </w:r>
      <w:r>
        <w:t>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(251)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</w:t>
      </w:r>
      <w:r>
        <w:t>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(252) </w:t>
      </w:r>
      <w:r>
        <w:t>重庆</w:t>
      </w:r>
      <w:r>
        <w:t>+</w:t>
      </w:r>
      <w:r>
        <w:t>武隆区</w:t>
      </w:r>
      <w:r>
        <w:t>+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(253)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宜昌市内自由活动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(254)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(255)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(256)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(257)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2850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(258) </w:t>
      </w:r>
      <w:r>
        <w:t>宜昌</w:t>
      </w:r>
      <w:r>
        <w:t>+</w:t>
      </w:r>
      <w:r>
        <w:t>长江三峡</w:t>
      </w:r>
      <w:r>
        <w:t>+</w:t>
      </w:r>
      <w:r>
        <w:t>三峡大坝旅游区</w:t>
      </w:r>
      <w:r>
        <w:t>+</w:t>
      </w:r>
      <w:r>
        <w:t>瞿塘峡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行程：三游洞</w:t>
      </w:r>
      <w:r>
        <w:t>---</w:t>
      </w:r>
      <w:r>
        <w:t>自愿、自费游览【三峡人家】或【屈原故里】</w:t>
      </w:r>
      <w:r>
        <w:t>---</w:t>
      </w:r>
      <w:r>
        <w:t>三峡大坝旅游区</w:t>
      </w:r>
      <w:r>
        <w:t>---</w:t>
      </w:r>
      <w:r>
        <w:t>神农溪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自愿、自费游览【白帝城】</w:t>
      </w:r>
      <w:r>
        <w:t>---</w:t>
      </w:r>
      <w:r>
        <w:t>丰都五鱼山玉皇圣地旅游景区</w:t>
      </w:r>
      <w:r>
        <w:t>---</w:t>
      </w:r>
      <w:r>
        <w:t>自愿、自费游览【丰都古城】</w:t>
      </w:r>
      <w:r>
        <w:t>---</w:t>
      </w:r>
      <w:r>
        <w:t>歌乐山烈士陵园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人民大礼堂</w:t>
      </w:r>
      <w:r>
        <w:br/>
      </w:r>
      <w:r>
        <w:br/>
        <w:t xml:space="preserve">(259) </w:t>
      </w:r>
      <w:r>
        <w:t>长江三峡</w:t>
      </w:r>
      <w:r>
        <w:t>+</w:t>
      </w:r>
      <w:r>
        <w:t>恩施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</w:t>
      </w:r>
      <w:r>
        <w:t>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</w:t>
      </w:r>
      <w:r>
        <w:t>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(260)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</w:t>
      </w:r>
      <w:r>
        <w:t>---</w:t>
      </w:r>
      <w:r>
        <w:t>丰都双桂山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</w:t>
      </w:r>
      <w:r>
        <w:t>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</w:t>
      </w:r>
      <w:r>
        <w:t>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(262)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</w:t>
      </w:r>
      <w:r>
        <w:t>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(263)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交运两坝一峡游船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</w:t>
      </w:r>
      <w:r>
        <w:t>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母子情深</w:t>
      </w:r>
      <w:r>
        <w:t>---</w:t>
      </w:r>
      <w:r>
        <w:t>大楼门群峰</w:t>
      </w:r>
      <w:r>
        <w:br/>
      </w:r>
      <w:r>
        <w:br/>
        <w:t xml:space="preserve">(264) </w:t>
      </w:r>
      <w:r>
        <w:t>重庆</w:t>
      </w:r>
      <w:r>
        <w:t>+</w:t>
      </w:r>
      <w:r>
        <w:t>宜昌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(265)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武隆天生三桥</w:t>
      </w:r>
      <w:r>
        <w:t>+</w:t>
      </w:r>
      <w:r>
        <w:t>龙水峡地缝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</w:t>
      </w:r>
      <w:r>
        <w:t>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(266)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</w:t>
      </w:r>
      <w:r>
        <w:t>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(267)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太极晨练，免费早咖啡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</w:t>
      </w:r>
      <w:r>
        <w:t>-</w:t>
      </w:r>
      <w:r>
        <w:t>参加船长欢迎酒会</w:t>
      </w:r>
      <w:r>
        <w:t>---</w:t>
      </w:r>
      <w:r>
        <w:t>情醉三峡</w:t>
      </w:r>
      <w:r>
        <w:t>”</w:t>
      </w:r>
      <w:r>
        <w:t>主题晚会</w:t>
      </w:r>
      <w:r>
        <w:t>---</w:t>
      </w:r>
      <w:r>
        <w:t>太极晨练，免费早咖啡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太极晨练，免费早咖啡</w:t>
      </w:r>
      <w:r>
        <w:t>---</w:t>
      </w:r>
      <w:r>
        <w:t>石宝寨</w:t>
      </w:r>
      <w:r>
        <w:t>---</w:t>
      </w:r>
      <w:r>
        <w:t>丰都鬼城</w:t>
      </w:r>
      <w:r>
        <w:t>---“</w:t>
      </w:r>
      <w:r>
        <w:t>炫舞黄金</w:t>
      </w:r>
      <w:r>
        <w:t>”</w:t>
      </w:r>
      <w:r>
        <w:t>同乐晚会</w:t>
      </w:r>
      <w:r>
        <w:br/>
      </w:r>
      <w:r>
        <w:br/>
        <w:t xml:space="preserve">(268)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</w:t>
      </w:r>
      <w:r>
        <w:t>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(269)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(270)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</w:t>
      </w:r>
      <w:r>
        <w:t>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丰都小官山民俗文化园和双桂山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(271)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</w:t>
      </w:r>
      <w:r>
        <w:t>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>(2</w:t>
      </w:r>
      <w:r>
        <w:t xml:space="preserve">72)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(273) </w:t>
      </w:r>
      <w:r>
        <w:t>湖北武汉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户部巷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神龙祭坛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三峡大坝旅游区</w:t>
      </w:r>
      <w:r>
        <w:br/>
      </w:r>
      <w:r>
        <w:br/>
        <w:t xml:space="preserve">(274) </w:t>
      </w:r>
      <w:r>
        <w:t>湖北恩施</w:t>
      </w:r>
      <w:r>
        <w:t>+</w:t>
      </w:r>
      <w:r>
        <w:t>狮子关旅游区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行程：狮子关旅游区</w:t>
      </w:r>
      <w:r>
        <w:br/>
      </w:r>
      <w:r>
        <w:br/>
        <w:t xml:space="preserve">(275) </w:t>
      </w:r>
      <w:r>
        <w:t>三峡大坝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3380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</w:t>
      </w:r>
      <w:r>
        <w:t>---</w:t>
      </w:r>
      <w:r>
        <w:t>张居正故居</w:t>
      </w:r>
      <w:r>
        <w:t>---</w:t>
      </w:r>
      <w:r>
        <w:t>宾阳楼</w:t>
      </w:r>
      <w:r>
        <w:t>---</w:t>
      </w:r>
      <w:r>
        <w:t>关公义园</w:t>
      </w:r>
      <w:r>
        <w:t>---</w:t>
      </w:r>
      <w:r>
        <w:t>三游洞</w:t>
      </w:r>
      <w:r>
        <w:t>---</w:t>
      </w:r>
      <w:r>
        <w:t>三峡大坝旅游区</w:t>
      </w:r>
      <w:r>
        <w:t>---</w:t>
      </w:r>
      <w:r>
        <w:t>三峡升船机</w:t>
      </w:r>
      <w:r>
        <w:t>---</w:t>
      </w:r>
      <w:r>
        <w:t>天生桥</w:t>
      </w:r>
      <w:r>
        <w:t>---</w:t>
      </w:r>
      <w:r>
        <w:t>神女溪</w:t>
      </w:r>
      <w:r>
        <w:t>---</w:t>
      </w:r>
      <w:r>
        <w:t>白帝城景区</w:t>
      </w:r>
      <w:r>
        <w:t>---</w:t>
      </w:r>
      <w:r>
        <w:t>张飞庙</w:t>
      </w:r>
      <w:r>
        <w:t>---</w:t>
      </w:r>
      <w:r>
        <w:t>丰都五鱼山玉皇圣地旅游景区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李子坝轻轨站</w:t>
      </w:r>
      <w:r>
        <w:br/>
      </w:r>
      <w:r>
        <w:br/>
        <w:t xml:space="preserve">(276)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(277)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(278)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(279) 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三游洞</w:t>
      </w:r>
      <w:r>
        <w:t>---</w:t>
      </w:r>
      <w:r>
        <w:t>屈原故</w:t>
      </w:r>
      <w:r>
        <w:t>里</w:t>
      </w:r>
      <w:r>
        <w:t>---</w:t>
      </w:r>
      <w:r>
        <w:t>张飞庙</w:t>
      </w:r>
      <w:r>
        <w:t>---</w:t>
      </w:r>
      <w:r>
        <w:t>神女溪</w:t>
      </w:r>
      <w:r>
        <w:t>---</w:t>
      </w:r>
      <w:r>
        <w:t>云阳龙缸国家地质公园</w:t>
      </w:r>
      <w:r>
        <w:t>---</w:t>
      </w:r>
      <w:r>
        <w:t>长寿古镇</w:t>
      </w:r>
      <w:r>
        <w:t xml:space="preserve"> ---</w:t>
      </w:r>
      <w:r>
        <w:t>李子坝轻轨站</w:t>
      </w:r>
      <w:r>
        <w:t>---</w:t>
      </w:r>
      <w:r>
        <w:t>洪崖洞商业街</w:t>
      </w:r>
      <w:r>
        <w:t>---</w:t>
      </w:r>
      <w:r>
        <w:t>磁器口古镇</w:t>
      </w:r>
      <w:r>
        <w:br/>
      </w:r>
      <w:r>
        <w:br/>
        <w:t xml:space="preserve">(280) </w:t>
      </w:r>
      <w:r>
        <w:t>神农架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(281) </w:t>
      </w:r>
      <w:r>
        <w:t>湖北宜昌</w:t>
      </w:r>
      <w:r>
        <w:t>+</w:t>
      </w:r>
      <w:r>
        <w:t>三峡人家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三峡大瀑布</w:t>
      </w:r>
      <w:r>
        <w:br/>
      </w:r>
      <w:r>
        <w:br/>
        <w:t xml:space="preserve">(282)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行程：朝天门码头</w:t>
      </w:r>
      <w:r>
        <w:t>登船</w:t>
      </w:r>
      <w:r>
        <w:t>---</w:t>
      </w:r>
      <w:r>
        <w:t>游船说明会</w:t>
      </w:r>
      <w:r>
        <w:t>---</w:t>
      </w:r>
      <w:r>
        <w:t>太极晨练，免费早咖啡</w:t>
      </w:r>
      <w:r>
        <w:t>---</w:t>
      </w:r>
      <w:r>
        <w:t>丰都鬼城</w:t>
      </w:r>
      <w:r>
        <w:t>---</w:t>
      </w:r>
      <w:r>
        <w:t>游轮甲板观光或体验游轮各种娱乐设施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太极晨练，免费早咖啡</w:t>
      </w:r>
      <w:r>
        <w:t>---</w:t>
      </w:r>
      <w:r>
        <w:t>白帝城景区</w:t>
      </w:r>
      <w:r>
        <w:t>---</w:t>
      </w:r>
      <w:r>
        <w:t>长江三峡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炫舞黄金同乐晚会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(283)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</w:p>
    <w:p w:rsidR="00D32ACB" w:rsidRDefault="00BD12AF">
      <w:pPr>
        <w:pStyle w:val="a"/>
      </w:pPr>
      <w:r>
        <w:t>半自助游旅游线路：</w:t>
      </w:r>
      <w:r>
        <w:br/>
        <w:t xml:space="preserve">(1)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</w:r>
      <w:r>
        <w:t xml:space="preserve">    </w:t>
      </w:r>
      <w:r>
        <w:t>价格：</w:t>
      </w:r>
      <w:r>
        <w:t>2859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武陵山大裂谷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</w:t>
      </w:r>
      <w:r>
        <w:t>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(3)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(4) </w:t>
      </w:r>
      <w:r>
        <w:t>武汉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三峡人家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行程：两江游览游船（汉口粤汉码头）</w:t>
      </w:r>
      <w:r>
        <w:t>---</w:t>
      </w:r>
      <w:r>
        <w:t>汉秀剧场</w:t>
      </w:r>
      <w:r>
        <w:t>---</w:t>
      </w:r>
      <w:r>
        <w:t>东湖听</w:t>
      </w:r>
      <w:r>
        <w:t>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br/>
      </w:r>
      <w:r>
        <w:br/>
        <w:t xml:space="preserve">(5)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</w:t>
      </w:r>
      <w:r>
        <w:t>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</w:t>
      </w:r>
      <w:r>
        <w:t>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</w:t>
      </w:r>
      <w:r>
        <w:t>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br/>
      </w:r>
      <w:r>
        <w:br/>
        <w:t xml:space="preserve">(9)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</w:t>
      </w:r>
      <w:r>
        <w:t>岭</w:t>
      </w:r>
      <w:r>
        <w:t>---185</w:t>
      </w:r>
      <w:r>
        <w:t>观景平台</w:t>
      </w:r>
      <w:r>
        <w:br/>
      </w:r>
      <w:r>
        <w:br/>
        <w:t xml:space="preserve">(10)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神农峡岩屋沟风景区</w:t>
      </w:r>
      <w:r>
        <w:t>---</w:t>
      </w:r>
      <w:r>
        <w:t>三峡大坝</w:t>
      </w:r>
      <w:r>
        <w:t>---</w:t>
      </w:r>
      <w:r>
        <w:t>坛子岭观景点</w:t>
      </w:r>
      <w:r>
        <w:t>---</w:t>
      </w:r>
      <w:r>
        <w:t>西陵峡风景区</w:t>
      </w:r>
      <w:r>
        <w:br/>
      </w:r>
      <w:r>
        <w:br/>
        <w:t xml:space="preserve">(11)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晚半自助游</w:t>
      </w:r>
      <w:r>
        <w:br/>
        <w:t xml:space="preserve">    </w:t>
      </w:r>
      <w:r>
        <w:t>价格：</w:t>
      </w:r>
      <w:r>
        <w:t>4511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武汉长江大桥</w:t>
      </w:r>
      <w:r>
        <w:t>---</w:t>
      </w:r>
      <w:r>
        <w:t>武昌江滩</w:t>
      </w:r>
      <w:r>
        <w:br/>
      </w:r>
      <w:r>
        <w:br/>
        <w:t xml:space="preserve">(12)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自由活动</w:t>
      </w:r>
      <w:r>
        <w:br/>
      </w:r>
      <w:r>
        <w:br/>
        <w:t xml:space="preserve">(13)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风箱峡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(14)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</w:t>
      </w:r>
      <w:r>
        <w:t>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(15)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(17)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行程：武隆天坑地缝国家地质公园</w:t>
      </w:r>
      <w:r>
        <w:t>---</w:t>
      </w:r>
      <w:r>
        <w:t>龙水峡地缝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鹅岭公园</w:t>
      </w:r>
      <w:r>
        <w:t>---</w:t>
      </w:r>
      <w:r>
        <w:t>二厂文创公园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>(18)</w:t>
      </w:r>
      <w:r>
        <w:t xml:space="preserve">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4534</w:t>
      </w:r>
      <w:r>
        <w:t>元</w:t>
      </w:r>
      <w:r>
        <w:t>/</w:t>
      </w:r>
      <w:r>
        <w:t>人</w:t>
      </w:r>
      <w:r>
        <w:br/>
        <w:t xml:space="preserve">   </w:t>
      </w:r>
      <w:r>
        <w:t xml:space="preserve">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(20)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</w:t>
      </w:r>
      <w:r>
        <w:t>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</w:t>
      </w:r>
      <w:r>
        <w:t>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自由活动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</w:r>
      <w:r>
        <w:t xml:space="preserve">(23)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6075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长江三峡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</w:t>
      </w:r>
      <w:r>
        <w:t>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长江三峡</w:t>
      </w:r>
      <w:r>
        <w:t>---</w:t>
      </w:r>
      <w:r>
        <w:t>三峡垂直升船机</w:t>
      </w:r>
      <w:r>
        <w:t>-</w:t>
      </w:r>
      <w:r>
        <w:t>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精彩的游轮文艺晚会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br/>
      </w:r>
      <w:r>
        <w:br/>
        <w:t xml:space="preserve">(27)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5489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游客可自费游览【</w:t>
      </w:r>
      <w:r>
        <w:t>WFC</w:t>
      </w:r>
      <w:r>
        <w:t>会仙楼观景台】（自费</w:t>
      </w:r>
      <w:r>
        <w:t>80</w:t>
      </w:r>
      <w:r>
        <w:t>元</w:t>
      </w:r>
      <w:r>
        <w:t>/</w:t>
      </w:r>
      <w:r>
        <w:t>人，游览时间不低于</w:t>
      </w:r>
      <w:r>
        <w:t>30</w:t>
      </w:r>
      <w:r>
        <w:t>分钟），</w:t>
      </w:r>
      <w:r>
        <w:t>WFC</w:t>
      </w:r>
      <w:r>
        <w:t>会仙楼观景台坐落于重庆环球金融中心的</w:t>
      </w:r>
      <w:r>
        <w:t>73</w:t>
      </w:r>
      <w:r>
        <w:t>层，观景台傲立渝中，视野开阔，游客在观景台可俯瞰两江交汇及渝中半岛盛景，享受视觉盛宴的同时感受重庆独有的地理奇观、追寻属于重庆的文化符号。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</w:t>
      </w:r>
      <w:r>
        <w:t>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(28)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(29)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(30)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</w:t>
      </w:r>
      <w:r>
        <w:t>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(31)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</w:t>
      </w:r>
      <w:r>
        <w:t>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(32) </w:t>
      </w:r>
      <w:r>
        <w:t>重庆</w:t>
      </w:r>
      <w:r>
        <w:t>+</w:t>
      </w:r>
      <w:r>
        <w:t>梦幻奥陶纪景区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行程：梦幻奥陶纪景区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</w:t>
      </w:r>
      <w:r>
        <w:t>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(33)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</w:t>
      </w:r>
      <w:r>
        <w:t>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(34)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</w:t>
      </w:r>
      <w:r>
        <w:t>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三峡大瀑布景区</w:t>
      </w:r>
      <w:r>
        <w:t xml:space="preserve"> </w:t>
      </w:r>
      <w:r>
        <w:br/>
      </w:r>
      <w:r>
        <w:br/>
        <w:t xml:space="preserve">(35)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</w:t>
      </w:r>
      <w:r>
        <w:t>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</w:t>
      </w:r>
      <w:r>
        <w:t>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(37)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(38)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</w:t>
      </w:r>
      <w:r>
        <w:t>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</w:t>
      </w:r>
      <w:r>
        <w:t>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</w:t>
      </w:r>
      <w:r>
        <w:t>家</w:t>
      </w:r>
      <w:r>
        <w:t>---</w:t>
      </w:r>
      <w:r>
        <w:t>屈原故里</w:t>
      </w:r>
      <w:r>
        <w:br/>
      </w:r>
      <w:r>
        <w:br/>
        <w:t xml:space="preserve">(40)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br/>
      </w:r>
      <w:r>
        <w:br/>
        <w:t xml:space="preserve">(41) </w:t>
      </w:r>
      <w:r>
        <w:t>武汉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行程：楚河汉街</w:t>
      </w:r>
      <w:r>
        <w:t>---</w:t>
      </w:r>
      <w:r>
        <w:t>江汉路步行街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辛亥革命纪念园</w:t>
      </w:r>
      <w:r>
        <w:t>---</w:t>
      </w:r>
      <w:r>
        <w:t>武昌江滩</w:t>
      </w:r>
      <w:r>
        <w:t>---</w:t>
      </w:r>
      <w:r>
        <w:t>武汉大学</w:t>
      </w:r>
      <w:r>
        <w:t>---</w:t>
      </w:r>
      <w:r>
        <w:t>东湖樱花园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归元禅寺</w:t>
      </w:r>
      <w:r>
        <w:br/>
      </w:r>
      <w:r>
        <w:br/>
        <w:t xml:space="preserve">(42)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</w:t>
      </w:r>
      <w:r>
        <w:t>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(43)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</w:t>
      </w:r>
      <w:r>
        <w:t>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</w:t>
      </w:r>
      <w:r>
        <w:t>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(45)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</w:t>
      </w:r>
      <w:r>
        <w:t>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(46)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</w:t>
      </w:r>
      <w:r>
        <w:t>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(47)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(48) </w:t>
      </w:r>
      <w:r>
        <w:t>长江三峡</w:t>
      </w:r>
      <w:r>
        <w:t>4</w:t>
      </w:r>
      <w:r>
        <w:t>日</w:t>
      </w:r>
      <w:r>
        <w:t>3</w:t>
      </w:r>
      <w:r>
        <w:t>晚半自助</w:t>
      </w:r>
      <w:r>
        <w:t>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(49) </w:t>
      </w:r>
      <w:r>
        <w:t>湖北宜昌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(50)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</w:t>
      </w:r>
      <w:r>
        <w:t>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</w:t>
      </w:r>
      <w:r>
        <w:t>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(52)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</w:t>
      </w:r>
      <w:r>
        <w:t>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(53)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(54)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</w:t>
      </w:r>
      <w:r>
        <w:t>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8</w:t>
      </w:r>
      <w:r>
        <w:t>日</w:t>
      </w:r>
      <w:r>
        <w:t>7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</w:t>
      </w:r>
      <w:r>
        <w:t>-</w:t>
      </w:r>
      <w:r>
        <w:t>解放碑步行街</w:t>
      </w:r>
      <w:r>
        <w:t>---</w:t>
      </w:r>
      <w:r>
        <w:t>洪崖洞民俗风貌区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</w:t>
      </w:r>
      <w:r>
        <w:t>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(57)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</w:t>
      </w:r>
      <w:r>
        <w:t>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(58)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</w:t>
      </w:r>
      <w:r>
        <w:t>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(59)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br/>
      </w:r>
      <w:r>
        <w:br/>
        <w:t xml:space="preserve">(60)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</w:t>
      </w:r>
      <w:r>
        <w:t>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(61)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</w:t>
      </w:r>
      <w:r>
        <w:t>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(62)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br/>
        <w:t xml:space="preserve">    </w:t>
      </w:r>
      <w:r>
        <w:t>价格：</w:t>
      </w:r>
      <w:r>
        <w:t>2305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</w:t>
      </w:r>
      <w:r>
        <w:t>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在船上自由活动</w:t>
      </w:r>
      <w:r>
        <w:br/>
      </w:r>
      <w:r>
        <w:br/>
        <w:t xml:space="preserve">(63)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</w:t>
      </w:r>
      <w:r>
        <w:t>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(65)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</w:t>
      </w:r>
      <w:r>
        <w:t>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情醉三峡主题晚会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br/>
      </w:r>
      <w:r>
        <w:br/>
        <w:t xml:space="preserve">(66)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三峡大坝</w:t>
      </w:r>
      <w:r>
        <w:br/>
      </w:r>
      <w:r>
        <w:br/>
        <w:t xml:space="preserve">(67)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(68)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</w:t>
      </w:r>
      <w:r>
        <w:t>大坝旅游区</w:t>
      </w:r>
      <w:r>
        <w:t>---</w:t>
      </w:r>
      <w:r>
        <w:t>坛子岭</w:t>
      </w:r>
      <w:r>
        <w:t>---</w:t>
      </w:r>
      <w:r>
        <w:t>西陵峡</w:t>
      </w:r>
      <w:r>
        <w:br/>
      </w:r>
      <w:r>
        <w:br/>
        <w:t xml:space="preserve">(69)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(70) 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</w:t>
      </w:r>
      <w:r>
        <w:t>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(72)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</w:t>
      </w:r>
      <w:r>
        <w:t>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(73) </w:t>
      </w:r>
      <w:r>
        <w:t>宜昌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</w:t>
      </w:r>
      <w:r>
        <w:t>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</w:t>
      </w:r>
      <w:r>
        <w:t>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(75)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西陵峡风景区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</w:t>
      </w:r>
      <w:r>
        <w:t>》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(77)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石宝</w:t>
      </w:r>
      <w:r>
        <w:t>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(78) 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</w:t>
      </w:r>
      <w:r>
        <w:t>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(79)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行程：大九湖国家湿地公园</w:t>
      </w:r>
      <w:r>
        <w:t>---</w:t>
      </w:r>
      <w:r>
        <w:t>神农</w:t>
      </w:r>
      <w:r>
        <w:t>顶风景区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昭君故里鑫山特产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(80)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(81)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行程：华生园金色蛋糕梦幻王国</w:t>
      </w:r>
      <w:r>
        <w:t>---</w:t>
      </w:r>
      <w:r>
        <w:t>渣滓洞</w:t>
      </w:r>
      <w:r>
        <w:t>---</w:t>
      </w:r>
      <w:r>
        <w:t>四</w:t>
      </w:r>
      <w:r>
        <w:t>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 xml:space="preserve">(82) </w:t>
      </w:r>
      <w:r>
        <w:t>长江三峡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重庆</w:t>
      </w:r>
      <w:r>
        <w:t>10</w:t>
      </w:r>
      <w:r>
        <w:t>日</w:t>
      </w:r>
      <w:r>
        <w:t>9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</w:t>
      </w:r>
      <w:r>
        <w:t>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冰瀑</w:t>
      </w:r>
      <w:r>
        <w:t>---</w:t>
      </w:r>
      <w:r>
        <w:t>云龙瀑布</w:t>
      </w:r>
      <w:r>
        <w:t>---</w:t>
      </w:r>
      <w:r>
        <w:t>璧合桥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大楼门群峰</w:t>
      </w:r>
      <w:r>
        <w:t>---</w:t>
      </w:r>
      <w:r>
        <w:t>楼门石浪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一炷香</w:t>
      </w:r>
      <w:r>
        <w:t>--</w:t>
      </w:r>
      <w:r>
        <w:t>-</w:t>
      </w:r>
      <w:r>
        <w:t>绝壁长廊</w:t>
      </w:r>
      <w:r>
        <w:t>---</w:t>
      </w:r>
      <w:r>
        <w:t>恩施大清江景区</w:t>
      </w:r>
      <w:r>
        <w:br/>
      </w:r>
      <w:r>
        <w:br/>
        <w:t xml:space="preserve">(83)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洪崖洞商业街</w:t>
      </w:r>
      <w:r>
        <w:t>---</w:t>
      </w:r>
      <w:r>
        <w:t>人民大礼堂</w:t>
      </w:r>
      <w:r>
        <w:t>---</w:t>
      </w:r>
      <w:r>
        <w:t>皇冠大扶梯</w:t>
      </w:r>
      <w:r>
        <w:t>--</w:t>
      </w:r>
      <w:r>
        <w:t>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红岩魂陈列馆</w:t>
      </w:r>
      <w:r>
        <w:t>---</w:t>
      </w:r>
      <w:r>
        <w:t>红岩村</w:t>
      </w:r>
      <w:r>
        <w:t>---</w:t>
      </w:r>
      <w:r>
        <w:t>第三步道</w:t>
      </w:r>
      <w:r>
        <w:br/>
      </w:r>
      <w:r>
        <w:br/>
        <w:t xml:space="preserve">(84)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</w:t>
      </w:r>
      <w:r>
        <w:t>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(86)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>(</w:t>
      </w:r>
      <w:r>
        <w:t xml:space="preserve">87)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</w:t>
      </w:r>
      <w:r>
        <w:t>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(88)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</w:t>
      </w:r>
      <w:r>
        <w:t>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(89)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(90)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三峡垂</w:t>
      </w:r>
      <w:r>
        <w:t>直升船机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(91) </w:t>
      </w:r>
      <w:r>
        <w:t>重庆</w:t>
      </w:r>
      <w:r>
        <w:t>+</w:t>
      </w:r>
      <w:r>
        <w:t>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</w:t>
      </w:r>
      <w:r>
        <w:t>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</w:t>
      </w:r>
      <w:r>
        <w:t>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(93)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(94)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</w:t>
      </w:r>
      <w:r>
        <w:t>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</w:t>
      </w:r>
      <w:r>
        <w:t>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(96)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(97)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</w:t>
      </w:r>
      <w:r>
        <w:t>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(98) </w:t>
      </w:r>
      <w:r>
        <w:t>重庆</w:t>
      </w:r>
      <w:r>
        <w:t>+</w:t>
      </w:r>
      <w:r>
        <w:t>三峡大坝旅游区三峡大坝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</w:t>
      </w:r>
      <w:r>
        <w:t>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(99) 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(100) </w:t>
      </w:r>
      <w:r>
        <w:t>三峡垂直升船机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(101)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</w:t>
      </w:r>
      <w:r>
        <w:t>都鬼城</w:t>
      </w:r>
      <w:r>
        <w:t>---</w:t>
      </w:r>
      <w:r>
        <w:t>巫山小三峡</w:t>
      </w:r>
      <w:r>
        <w:t>---</w:t>
      </w:r>
      <w:r>
        <w:t>三峡大坝</w:t>
      </w:r>
      <w:r>
        <w:br/>
      </w:r>
      <w:r>
        <w:br/>
        <w:t xml:space="preserve">(103)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</w:p>
    <w:p w:rsidR="00D32ACB" w:rsidRDefault="00BD12AF">
      <w:pPr>
        <w:pStyle w:val="a"/>
      </w:pPr>
      <w:r>
        <w:t>私家团游旅游线路：</w:t>
      </w:r>
      <w:r>
        <w:br/>
        <w:t xml:space="preserve">(1)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7073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5861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(3)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</w:t>
      </w:r>
      <w:r>
        <w:t>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(4)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5633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</w:t>
      </w:r>
      <w:r>
        <w:t>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女儿城</w:t>
      </w:r>
      <w:r>
        <w:br/>
      </w:r>
      <w:r>
        <w:br/>
        <w:t xml:space="preserve">(5)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(6)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(7)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7242</w:t>
      </w:r>
      <w:r>
        <w:t>元</w:t>
      </w:r>
      <w:r>
        <w:t>/</w:t>
      </w:r>
      <w:r>
        <w:t>人</w:t>
      </w:r>
      <w:r>
        <w:br/>
        <w:t xml:space="preserve">   </w:t>
      </w:r>
      <w:r>
        <w:t xml:space="preserve">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(8) </w:t>
      </w:r>
      <w:r>
        <w:t>恩施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行程：入住温馨提示</w:t>
      </w:r>
      <w:r>
        <w:t>---</w:t>
      </w:r>
      <w:r>
        <w:t>邂逅最地道的恩施味道</w:t>
      </w:r>
      <w:r>
        <w:t xml:space="preserve"> </w:t>
      </w:r>
      <w:r>
        <w:t>探寻深山中的</w:t>
      </w:r>
      <w:r>
        <w:t>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</w:t>
      </w:r>
      <w:r>
        <w:t>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(10)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晴川阁</w:t>
      </w:r>
      <w:r>
        <w:t>---</w:t>
      </w:r>
      <w:r>
        <w:t>武汉大学</w:t>
      </w:r>
      <w:r>
        <w:br/>
      </w:r>
      <w:r>
        <w:br/>
        <w:t xml:space="preserve">(11)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武汉欢乐谷</w:t>
      </w:r>
      <w:r>
        <w:t>---</w:t>
      </w:r>
      <w:r>
        <w:t>武汉海昌极地海洋公园</w:t>
      </w:r>
      <w:r>
        <w:t>---</w:t>
      </w:r>
      <w:r>
        <w:t>汉秀剧场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(12) </w:t>
      </w:r>
      <w:r>
        <w:t>武汉</w:t>
      </w:r>
      <w:r>
        <w:t>4</w:t>
      </w:r>
      <w:r>
        <w:t>日</w:t>
      </w:r>
      <w:r>
        <w:t>3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江汉路步行街</w:t>
      </w:r>
      <w:r>
        <w:t>---</w:t>
      </w:r>
      <w:r>
        <w:t>武汉大学</w:t>
      </w:r>
      <w:r>
        <w:br/>
      </w:r>
      <w:r>
        <w:br/>
        <w:t xml:space="preserve">(13) </w:t>
      </w:r>
      <w:r>
        <w:t>武汉</w:t>
      </w:r>
      <w:r>
        <w:t>3</w:t>
      </w:r>
      <w:r>
        <w:t>日</w:t>
      </w:r>
      <w:r>
        <w:t>2</w:t>
      </w:r>
      <w:r>
        <w:t>晚</w:t>
      </w:r>
      <w:r>
        <w:t>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武汉动物园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(14)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11303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</w:t>
      </w:r>
      <w:r>
        <w:t>洪崖洞商业街</w:t>
      </w:r>
      <w:r>
        <w:t>---</w:t>
      </w:r>
      <w:r>
        <w:t>上清寺</w:t>
      </w:r>
      <w:r>
        <w:t>---</w:t>
      </w:r>
      <w:r>
        <w:t>人民广场</w:t>
      </w:r>
      <w:r>
        <w:t>---</w:t>
      </w:r>
      <w:r>
        <w:t>武隆天坑地缝国家地质公园</w:t>
      </w:r>
      <w:r>
        <w:t>---</w:t>
      </w:r>
      <w:r>
        <w:t>武隆天生三桥</w:t>
      </w:r>
      <w:r>
        <w:t>---</w:t>
      </w:r>
      <w:r>
        <w:t>《印象武隆》实景演出</w:t>
      </w:r>
      <w:r>
        <w:t>---</w:t>
      </w:r>
      <w:r>
        <w:t>仙女山国家森林公园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昙华林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东湖南路凌波门</w:t>
      </w:r>
      <w:r>
        <w:t>---</w:t>
      </w:r>
      <w:r>
        <w:t>武汉大学万林艺术博物馆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东湖听涛景区</w:t>
      </w:r>
      <w:r>
        <w:t>---</w:t>
      </w:r>
      <w:r>
        <w:t>楚天台</w:t>
      </w:r>
      <w:r>
        <w:br/>
      </w:r>
      <w:r>
        <w:br/>
        <w:t xml:space="preserve">(15)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长江索道</w:t>
      </w:r>
      <w:r>
        <w:t>--</w:t>
      </w:r>
      <w:r>
        <w:t>-</w:t>
      </w:r>
      <w:r>
        <w:t>洪崖洞商业街</w:t>
      </w:r>
      <w:r>
        <w:t>---</w:t>
      </w:r>
      <w:r>
        <w:t>李子坝轻轨站</w:t>
      </w:r>
      <w:r>
        <w:t>---</w:t>
      </w:r>
      <w:r>
        <w:t>皇冠大扶梯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东湖绿道观光车</w:t>
      </w:r>
      <w:r>
        <w:br/>
      </w:r>
      <w:r>
        <w:br/>
        <w:t xml:space="preserve">(16) </w:t>
      </w:r>
      <w:r>
        <w:t>恩施</w:t>
      </w:r>
      <w:r>
        <w:t>5</w:t>
      </w:r>
      <w:r>
        <w:t>日</w:t>
      </w:r>
      <w:r>
        <w:t>4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云龙地缝</w:t>
      </w:r>
      <w:r>
        <w:t>---</w:t>
      </w:r>
      <w:r>
        <w:t>璧合桥</w:t>
      </w:r>
      <w:r>
        <w:t>-</w:t>
      </w:r>
      <w:r>
        <w:t>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(17)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武隆天坑地缝国家地质公园</w:t>
      </w:r>
      <w:r>
        <w:t>---</w:t>
      </w:r>
      <w:r>
        <w:t>龙水峡地缝</w:t>
      </w:r>
      <w:r>
        <w:t>---</w:t>
      </w:r>
      <w:r>
        <w:t>武隆天生三桥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</w:t>
      </w:r>
      <w:r>
        <w:t>口古镇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br/>
      </w:r>
      <w:r>
        <w:br/>
        <w:t xml:space="preserve">(18)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</w:t>
      </w:r>
      <w:r>
        <w:t>-</w:t>
      </w:r>
      <w:r>
        <w:t>巴人红鼎火锅作坊</w:t>
      </w:r>
      <w:r>
        <w:t>(</w:t>
      </w:r>
      <w:r>
        <w:t>白象街店</w:t>
      </w:r>
      <w:r>
        <w:t>)---</w:t>
      </w:r>
      <w:bookmarkStart w:id="0" w:name="_GoBack"/>
      <w:bookmarkEnd w:id="0"/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山城步道</w:t>
      </w:r>
      <w:r>
        <w:br/>
      </w:r>
    </w:p>
    <w:sectPr w:rsidR="00D32A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12AF"/>
    <w:rsid w:val="00CB0664"/>
    <w:rsid w:val="00D32A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BB1E8"/>
  <w14:defaultImageDpi w14:val="300"/>
  <w15:docId w15:val="{2F3E8653-B61F-9144-9902-8EF84DA8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0467E3-30D5-FE47-89E6-3F74858A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12732</Words>
  <Characters>72573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谭令狐</cp:lastModifiedBy>
  <cp:revision>2</cp:revision>
  <dcterms:created xsi:type="dcterms:W3CDTF">2013-12-23T23:15:00Z</dcterms:created>
  <dcterms:modified xsi:type="dcterms:W3CDTF">2020-03-30T02:35:00Z</dcterms:modified>
  <cp:category/>
</cp:coreProperties>
</file>