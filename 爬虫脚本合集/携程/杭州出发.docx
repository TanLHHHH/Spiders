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B06" w:rsidRDefault="00E94688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F47B06" w:rsidRDefault="00E94688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</w:t>
      </w:r>
      <w:r>
        <w:rPr>
          <w:lang w:eastAsia="zh-CN"/>
        </w:rPr>
        <w:t>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</w:t>
      </w:r>
      <w:r>
        <w:rPr>
          <w:lang w:eastAsia="zh-CN"/>
        </w:rPr>
        <w:t>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</w:t>
      </w:r>
      <w:r>
        <w:rPr>
          <w:lang w:eastAsia="zh-CN"/>
        </w:rPr>
        <w:t>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</w:t>
      </w:r>
      <w:r>
        <w:rPr>
          <w:lang w:eastAsia="zh-CN"/>
        </w:rPr>
        <w:t>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t>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</w:t>
      </w:r>
      <w:r>
        <w:rPr>
          <w:lang w:eastAsia="zh-CN"/>
        </w:rPr>
        <w:t xml:space="preserve">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3966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</w:t>
      </w:r>
      <w:r>
        <w:t>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(29)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</w:t>
      </w:r>
      <w:r>
        <w:t>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</w:t>
      </w:r>
      <w:r>
        <w:t>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</w:t>
      </w:r>
      <w:r>
        <w:t>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(33)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</w:t>
      </w:r>
      <w:r>
        <w:t>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(34)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(35)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</w:t>
      </w:r>
      <w:r>
        <w:t>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</w:t>
      </w:r>
      <w:r>
        <w:t>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(39)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</w:t>
      </w:r>
      <w:r>
        <w:t>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</w:t>
      </w:r>
      <w:r>
        <w:t>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</w:t>
      </w:r>
      <w:r>
        <w:t>民俗风貌区</w:t>
      </w:r>
      <w:r>
        <w:t xml:space="preserve"> 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(43)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(44)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坪坝营原生态休闲旅游区</w:t>
      </w:r>
      <w:r>
        <w:t>---</w:t>
      </w:r>
      <w:r>
        <w:t>狮子关旅游</w:t>
      </w:r>
      <w:r>
        <w:t>区</w:t>
      </w:r>
      <w:r>
        <w:br/>
      </w:r>
      <w:r>
        <w:br/>
        <w:t xml:space="preserve">(45)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(46)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</w:t>
      </w:r>
      <w:r>
        <w:t>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(47)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</w:t>
      </w:r>
      <w:r>
        <w:t>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(48)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(49)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彩虹瀑</w:t>
      </w:r>
      <w:r>
        <w:t>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(50)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>(52</w:t>
      </w:r>
      <w:r>
        <w:t xml:space="preserve">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(54)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</w:t>
      </w:r>
      <w:r>
        <w:t>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(56)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(57)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</w:t>
      </w:r>
      <w:r>
        <w:t>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(58)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</w:t>
      </w:r>
      <w:r>
        <w:t>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(60)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(61)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(62) </w:t>
      </w:r>
      <w:r>
        <w:t>湖北恩施</w:t>
      </w:r>
      <w:r>
        <w:t>+</w:t>
      </w:r>
      <w:r>
        <w:t>屏山峡谷</w:t>
      </w:r>
      <w:r>
        <w:t>+</w:t>
      </w:r>
      <w:r>
        <w:t>狮子关</w:t>
      </w:r>
      <w:r>
        <w:t>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</w:t>
      </w:r>
      <w:r>
        <w:t>垭石林景区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(67)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(68) </w:t>
      </w:r>
      <w:r>
        <w:t>湖北神</w:t>
      </w:r>
      <w:r>
        <w:t>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(69)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</w:t>
      </w:r>
      <w:r>
        <w:t>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</w:t>
      </w:r>
      <w:r>
        <w:t>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</w:t>
      </w:r>
      <w:r>
        <w:t>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</w:t>
      </w:r>
      <w:r>
        <w:t>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(75)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(77)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</w:t>
      </w:r>
      <w:r>
        <w:t>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</w:t>
      </w:r>
      <w:r>
        <w:t>业街</w:t>
      </w:r>
      <w:r>
        <w:br/>
      </w:r>
      <w:r>
        <w:br/>
        <w:t xml:space="preserve">(79)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</w:t>
      </w:r>
      <w:r>
        <w:t>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(83)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</w:t>
      </w:r>
      <w:r>
        <w:t>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(84)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</w:t>
      </w:r>
      <w:r>
        <w:t>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(87)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</w:t>
      </w:r>
      <w:r>
        <w:t>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</w:t>
      </w:r>
      <w:r>
        <w:t>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</w:t>
      </w:r>
      <w:r>
        <w:t>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</w:t>
      </w:r>
      <w:r>
        <w:t>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</w:t>
      </w:r>
      <w:r>
        <w:t>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</w:t>
      </w:r>
      <w:r>
        <w:t>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</w:t>
      </w:r>
      <w:r>
        <w:t>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</w:t>
      </w:r>
      <w:r>
        <w:t>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</w:t>
      </w:r>
      <w:r>
        <w:t>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</w:t>
      </w:r>
      <w:r>
        <w:t>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</w:t>
      </w:r>
      <w:r>
        <w:t>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</w:t>
      </w:r>
      <w:r>
        <w:t>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</w:t>
      </w:r>
      <w:r>
        <w:t>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</w:t>
      </w:r>
      <w:r>
        <w:t>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</w:t>
      </w:r>
      <w:r>
        <w:t>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</w:t>
      </w:r>
      <w:r>
        <w:t>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</w:t>
      </w:r>
      <w:r>
        <w:t>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</w:t>
      </w:r>
      <w:r>
        <w:t>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(122)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</w:t>
      </w:r>
      <w:r>
        <w:t>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(123)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(124)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(125)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</w:t>
      </w:r>
      <w:r>
        <w:t>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</w:t>
      </w:r>
      <w:r>
        <w:t>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(129) </w:t>
      </w:r>
      <w:r>
        <w:t>神农架</w:t>
      </w:r>
      <w:r>
        <w:t>+</w:t>
      </w:r>
      <w:r>
        <w:t>宜</w:t>
      </w:r>
      <w:r>
        <w:t>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(130)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</w:t>
      </w:r>
      <w:r>
        <w:t>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</w:t>
      </w:r>
      <w:r>
        <w:t>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</w:t>
      </w:r>
      <w:r>
        <w:t xml:space="preserve">- </w:t>
      </w:r>
      <w:r>
        <w:t>两坝一峡</w:t>
      </w:r>
      <w:r>
        <w:br/>
      </w:r>
      <w:r>
        <w:br/>
        <w:t xml:space="preserve">(137)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</w:t>
      </w:r>
      <w:r>
        <w:t>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(138)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</w:t>
      </w:r>
      <w:r>
        <w:t>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</w:t>
      </w:r>
      <w:r>
        <w:t>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>(142</w:t>
      </w:r>
      <w:r>
        <w:t xml:space="preserve">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(143)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</w:t>
      </w:r>
      <w:r>
        <w:t>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>(1</w:t>
      </w:r>
      <w:r>
        <w:t xml:space="preserve">46)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(147)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</w:t>
      </w:r>
      <w:r>
        <w:t>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(148)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(149)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(151)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</w:t>
      </w:r>
      <w:r>
        <w:t>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</w:t>
      </w:r>
      <w:r>
        <w:t>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</w:t>
      </w:r>
      <w:r>
        <w:t>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</w:t>
      </w:r>
      <w:r>
        <w:t>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(157)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</w:t>
      </w:r>
      <w:r>
        <w:t>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(158)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</w:t>
      </w:r>
      <w:r>
        <w:t>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</w:t>
      </w:r>
      <w:r>
        <w:t>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(162)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</w:t>
      </w:r>
      <w:r>
        <w:t>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>(1</w:t>
      </w:r>
      <w:r>
        <w:t xml:space="preserve">65)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</w:t>
      </w:r>
      <w:r>
        <w:t>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</w:t>
      </w:r>
      <w:r>
        <w:t>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</w:t>
      </w:r>
      <w:r>
        <w:t>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(170)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</w:t>
      </w:r>
      <w:r>
        <w:t>龙瀑布</w:t>
      </w:r>
      <w:r>
        <w:t>---</w:t>
      </w:r>
      <w:r>
        <w:t>冰瀑</w:t>
      </w:r>
      <w:r>
        <w:t>---</w:t>
      </w:r>
      <w:r>
        <w:t>石帘</w:t>
      </w:r>
      <w:r w:rsidR="00A91BCD">
        <w:t>---</w:t>
      </w:r>
      <w:r>
        <w:t>恩施大清江景区</w:t>
      </w:r>
      <w:r>
        <w:br/>
      </w:r>
      <w:r>
        <w:br/>
        <w:t xml:space="preserve">(171)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(172)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</w:t>
      </w:r>
      <w:r>
        <w:t>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(173)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(174)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(175) </w:t>
      </w:r>
      <w:r>
        <w:t>湖北恩</w:t>
      </w:r>
      <w:r>
        <w:t>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>(17</w:t>
      </w:r>
      <w:r>
        <w:t xml:space="preserve">8)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(179)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</w:t>
      </w:r>
      <w:r>
        <w:t>林景区</w:t>
      </w:r>
      <w:r>
        <w:br/>
      </w:r>
      <w:r>
        <w:br/>
        <w:t xml:space="preserve">(180)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(181)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(182)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</w:r>
      <w:r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(183)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</w:t>
      </w:r>
      <w:r>
        <w:t>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(184)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</w:t>
      </w:r>
      <w:r>
        <w:t>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</w:t>
      </w:r>
      <w:r>
        <w:t>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</w:t>
      </w:r>
      <w:r>
        <w:t>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</w:t>
      </w:r>
      <w:r>
        <w:t>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(190)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</w:t>
      </w:r>
      <w:r>
        <w:t>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</w:t>
      </w:r>
      <w:r>
        <w:t>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(193)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</w:t>
      </w:r>
      <w:r>
        <w:t>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(194)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</w:t>
      </w:r>
      <w:r>
        <w:t>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(195)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(198)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(199)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</w:t>
      </w:r>
      <w:r>
        <w:t>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</w:t>
      </w:r>
      <w:r>
        <w:t>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(202)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(203)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(204) </w:t>
      </w:r>
      <w:r>
        <w:t>长江三</w:t>
      </w:r>
      <w:r>
        <w:t>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</w:t>
      </w:r>
      <w:r>
        <w:t>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(209) </w:t>
      </w:r>
      <w:r>
        <w:t>长江</w:t>
      </w:r>
      <w:r>
        <w:t>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(210)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</w:t>
      </w:r>
      <w:r>
        <w:t>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(211)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>(213)</w:t>
      </w:r>
      <w:r>
        <w:t xml:space="preserve">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</w:t>
      </w:r>
      <w:r>
        <w:t>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</w:t>
      </w:r>
      <w:r>
        <w:t>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</w:t>
      </w:r>
      <w:r>
        <w:t>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</w:t>
      </w:r>
      <w:r>
        <w:t>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</w:t>
      </w:r>
      <w:r>
        <w:t>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</w:t>
      </w:r>
      <w:r>
        <w:t>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+</w:t>
      </w:r>
      <w:r>
        <w:t>重庆</w:t>
      </w:r>
      <w:r>
        <w:t>+</w:t>
      </w:r>
      <w:r>
        <w:t>神</w:t>
      </w:r>
      <w:r>
        <w:t>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</w:t>
      </w:r>
      <w:r>
        <w:t>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(226)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</w:t>
      </w:r>
      <w:r>
        <w:t>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</w:t>
      </w:r>
      <w:r>
        <w:t>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(230)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</w:t>
      </w:r>
      <w:r>
        <w:t>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(231)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</w:t>
      </w:r>
      <w:r>
        <w:t>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</w:t>
      </w:r>
      <w:r>
        <w:t>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(235)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</w:t>
      </w:r>
      <w:r>
        <w:t>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</w:t>
      </w:r>
      <w:r>
        <w:t>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(239)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(240)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</w:t>
      </w:r>
      <w:r>
        <w:t>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(242)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>(2</w:t>
      </w:r>
      <w:r>
        <w:t xml:space="preserve">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</w:t>
      </w:r>
      <w:r>
        <w:t>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(249)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</w:t>
      </w:r>
      <w:r>
        <w:t>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(252)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(253)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</w:t>
      </w:r>
      <w:r>
        <w:t>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</w:t>
      </w:r>
      <w:r>
        <w:t>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</w:t>
      </w:r>
      <w:r>
        <w:t>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</w:t>
      </w:r>
      <w:r>
        <w:t>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</w:t>
      </w:r>
      <w:r>
        <w:t>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(259)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</w:t>
      </w:r>
      <w:r>
        <w:t>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(260)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</w:t>
      </w:r>
      <w:r>
        <w:t>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</w:t>
      </w:r>
      <w:r>
        <w:t>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</w:t>
      </w:r>
      <w:r>
        <w:t>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</w:t>
      </w:r>
      <w:r>
        <w:t>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</w:t>
      </w:r>
      <w:r>
        <w:t>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</w:t>
      </w:r>
      <w:r>
        <w:t>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(267)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</w:t>
      </w:r>
      <w:r>
        <w:t>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</w:t>
      </w:r>
      <w:r>
        <w:t>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</w:t>
      </w:r>
      <w:r>
        <w:t>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</w:t>
      </w:r>
      <w:r>
        <w:t>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</w:t>
      </w:r>
      <w:r>
        <w:t>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</w:t>
      </w:r>
      <w:r>
        <w:t>-</w:t>
      </w:r>
      <w:r>
        <w:t>三峡大坝旅游区</w:t>
      </w:r>
      <w:r>
        <w:br/>
      </w:r>
      <w:r>
        <w:br/>
        <w:t xml:space="preserve">(274)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(275)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>(27</w:t>
      </w:r>
      <w:r>
        <w:t xml:space="preserve">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(279)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</w:t>
      </w:r>
      <w:r>
        <w:t>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(280)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(281)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</w:t>
      </w:r>
      <w:r>
        <w:t>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F47B06" w:rsidRDefault="00E94688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</w:t>
      </w:r>
      <w:r>
        <w:t>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</w:t>
      </w:r>
      <w:r>
        <w:t>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</w:t>
      </w:r>
      <w:r>
        <w:t>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</w:r>
      <w:r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</w:t>
      </w:r>
      <w:r>
        <w:t>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</w:t>
      </w:r>
      <w:r>
        <w:t>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</w:t>
      </w:r>
      <w:r>
        <w:t>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</w:t>
      </w:r>
      <w:r>
        <w:t>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</w:t>
      </w:r>
      <w:r>
        <w:t>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</w:t>
      </w:r>
      <w:r>
        <w:t>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</w:t>
      </w:r>
      <w:r>
        <w:t>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</w:t>
      </w:r>
      <w:r>
        <w:t>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</w:t>
      </w:r>
      <w:r>
        <w:t>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(30)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</w:t>
      </w:r>
      <w:r>
        <w:t>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</w:t>
      </w:r>
      <w:r>
        <w:t>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</w:t>
      </w:r>
      <w:r>
        <w:t>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</w:t>
      </w:r>
      <w:r>
        <w:t>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</w:t>
      </w:r>
      <w:r>
        <w:t>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</w:t>
      </w:r>
      <w:r>
        <w:t>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</w:t>
      </w:r>
      <w:r>
        <w:t>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</w:t>
      </w:r>
      <w:r>
        <w:t>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</w:t>
      </w:r>
      <w:r>
        <w:t>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</w:t>
      </w:r>
      <w:r>
        <w:t>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</w:t>
      </w:r>
      <w:r>
        <w:t>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</w:t>
      </w:r>
      <w:r>
        <w:t>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</w:t>
      </w:r>
      <w:r>
        <w:t>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</w:t>
      </w:r>
      <w:r>
        <w:t>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</w:t>
      </w:r>
      <w:r>
        <w:t>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</w:t>
      </w:r>
      <w:r>
        <w:t>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</w:t>
      </w:r>
      <w:r>
        <w:t>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</w:t>
      </w:r>
      <w:r>
        <w:t>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</w:t>
      </w:r>
      <w:r>
        <w:t>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</w:t>
      </w:r>
      <w:r>
        <w:t>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(68)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</w:t>
      </w:r>
      <w:r>
        <w:t>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(70)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</w:t>
      </w:r>
      <w:r>
        <w:t>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</w:t>
      </w:r>
      <w:r>
        <w:t>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(73)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</w:t>
      </w:r>
      <w:r>
        <w:t>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</w:r>
      <w:r>
        <w:t xml:space="preserve">(75)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(76)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</w:t>
      </w:r>
      <w:r>
        <w:t>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</w:t>
      </w:r>
      <w:r>
        <w:t>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</w:t>
      </w:r>
      <w:r>
        <w:t>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(80)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(81)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</w:t>
      </w:r>
      <w:r>
        <w:t>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</w:t>
      </w:r>
      <w:r>
        <w:t>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</w:t>
      </w:r>
      <w:r>
        <w:t>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</w:t>
      </w:r>
      <w:r>
        <w:t>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</w:t>
      </w:r>
      <w:r>
        <w:t>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</w:t>
      </w:r>
      <w:r>
        <w:t>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</w:t>
      </w:r>
      <w:r>
        <w:t>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F47B06" w:rsidRDefault="00E94688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</w:t>
      </w:r>
      <w:r>
        <w:t>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</w:t>
      </w:r>
      <w:r>
        <w:t>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</w:t>
      </w:r>
      <w:r>
        <w:t>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</w:t>
      </w:r>
      <w:r>
        <w:t>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</w:t>
      </w:r>
      <w:r>
        <w:t>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(12)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</w:t>
      </w:r>
      <w:r>
        <w:t>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</w:t>
      </w:r>
      <w:r>
        <w:t>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</w:r>
      <w:r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bookmarkStart w:id="0" w:name="_GoBack"/>
      <w:bookmarkEnd w:id="0"/>
      <w:r>
        <w:t>三</w:t>
      </w:r>
      <w:r>
        <w:t>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F47B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1BCD"/>
    <w:rsid w:val="00AA1D8D"/>
    <w:rsid w:val="00B47730"/>
    <w:rsid w:val="00CB0664"/>
    <w:rsid w:val="00E94688"/>
    <w:rsid w:val="00F47B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D82A1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FE47D-8233-2A4B-A319-E853C8D5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12676</Words>
  <Characters>72257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3</cp:revision>
  <dcterms:created xsi:type="dcterms:W3CDTF">2013-12-23T23:15:00Z</dcterms:created>
  <dcterms:modified xsi:type="dcterms:W3CDTF">2020-03-30T02:24:00Z</dcterms:modified>
  <cp:category/>
</cp:coreProperties>
</file>