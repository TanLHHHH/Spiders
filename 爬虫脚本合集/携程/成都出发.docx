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D79" w:rsidRDefault="001E6DA3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A87D79" w:rsidRDefault="001E6DA3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3225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2788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重庆川剧博物馆</w:t>
      </w:r>
      <w:r>
        <w:rPr>
          <w:lang w:eastAsia="zh-CN"/>
        </w:rPr>
        <w:t>---</w:t>
      </w:r>
      <w:r>
        <w:rPr>
          <w:lang w:eastAsia="zh-CN"/>
        </w:rPr>
        <w:t>红岩革命纪念馆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>(3)</w:t>
      </w:r>
      <w:r>
        <w:rPr>
          <w:lang w:eastAsia="zh-CN"/>
        </w:rPr>
        <w:t xml:space="preserve">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2618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云龙河地缝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</w:t>
      </w:r>
      <w:r>
        <w:rPr>
          <w:lang w:eastAsia="zh-CN"/>
        </w:rPr>
        <w:t>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2686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</w:t>
      </w:r>
      <w:r>
        <w:rPr>
          <w:lang w:eastAsia="zh-CN"/>
        </w:rPr>
        <w:t>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武汉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1507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木兰清凉寨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2997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3770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</w:t>
      </w:r>
      <w:r>
        <w:rPr>
          <w:lang w:eastAsia="zh-CN"/>
        </w:rPr>
        <w:t>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4047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</w:t>
      </w:r>
      <w:r>
        <w:rPr>
          <w:lang w:eastAsia="zh-CN"/>
        </w:rPr>
        <w:t>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3312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宜昌长江</w:t>
      </w:r>
      <w:r>
        <w:rPr>
          <w:lang w:eastAsia="zh-CN"/>
        </w:rPr>
        <w:t>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1295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</w:t>
      </w:r>
      <w:r>
        <w:rPr>
          <w:lang w:eastAsia="zh-CN"/>
        </w:rPr>
        <w:t>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4295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2735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湖北武当山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3229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行程：归元禅寺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琼台中观</w:t>
      </w:r>
      <w:r>
        <w:rPr>
          <w:lang w:eastAsia="zh-CN"/>
        </w:rPr>
        <w:t>---</w:t>
      </w:r>
      <w:r>
        <w:rPr>
          <w:lang w:eastAsia="zh-CN"/>
        </w:rPr>
        <w:t>南岩宫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小龙潭野</w:t>
      </w:r>
      <w:r>
        <w:rPr>
          <w:lang w:eastAsia="zh-CN"/>
        </w:rPr>
        <w:t>考站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武隆区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3749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</w:t>
      </w:r>
      <w:r>
        <w:rPr>
          <w:lang w:eastAsia="zh-CN"/>
        </w:rPr>
        <w:t>区</w:t>
      </w:r>
      <w:r>
        <w:rPr>
          <w:lang w:eastAsia="zh-CN"/>
        </w:rPr>
        <w:t xml:space="preserve"> ---</w:t>
      </w:r>
      <w:r>
        <w:rPr>
          <w:lang w:eastAsia="zh-CN"/>
        </w:rPr>
        <w:t>武隆天生三桥</w:t>
      </w:r>
      <w:r>
        <w:rPr>
          <w:lang w:eastAsia="zh-CN"/>
        </w:rPr>
        <w:t>---</w:t>
      </w:r>
      <w:r>
        <w:rPr>
          <w:lang w:eastAsia="zh-CN"/>
        </w:rPr>
        <w:t>龙水峡地缝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2182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</w:t>
      </w:r>
      <w:r>
        <w:rPr>
          <w:lang w:eastAsia="zh-CN"/>
        </w:rPr>
        <w:t>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维多利亚时装表演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游轮甲板观光或体验游轮娱乐设施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湖广会馆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武当山</w:t>
      </w:r>
      <w:r>
        <w:rPr>
          <w:lang w:eastAsia="zh-CN"/>
        </w:rPr>
        <w:t>12</w:t>
      </w:r>
      <w:r>
        <w:rPr>
          <w:lang w:eastAsia="zh-CN"/>
        </w:rPr>
        <w:t>日</w:t>
      </w:r>
      <w:r>
        <w:rPr>
          <w:lang w:eastAsia="zh-CN"/>
        </w:rPr>
        <w:t>11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4816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坪坝营原生态休闲旅游区</w:t>
      </w:r>
      <w:r>
        <w:rPr>
          <w:lang w:eastAsia="zh-CN"/>
        </w:rPr>
        <w:t>---</w:t>
      </w:r>
      <w:r>
        <w:rPr>
          <w:lang w:eastAsia="zh-CN"/>
        </w:rPr>
        <w:t>鸡公山原始森林</w:t>
      </w:r>
      <w:r>
        <w:rPr>
          <w:lang w:eastAsia="zh-CN"/>
        </w:rPr>
        <w:t>---</w:t>
      </w:r>
      <w:r>
        <w:rPr>
          <w:lang w:eastAsia="zh-CN"/>
        </w:rPr>
        <w:t>四洞峡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太和宫</w:t>
      </w:r>
      <w:r>
        <w:rPr>
          <w:lang w:eastAsia="zh-CN"/>
        </w:rPr>
        <w:t>---</w:t>
      </w:r>
      <w:r>
        <w:rPr>
          <w:lang w:eastAsia="zh-CN"/>
        </w:rPr>
        <w:t>琼台三观</w:t>
      </w:r>
      <w:r>
        <w:rPr>
          <w:lang w:eastAsia="zh-CN"/>
        </w:rPr>
        <w:t>---</w:t>
      </w:r>
      <w:r>
        <w:rPr>
          <w:lang w:eastAsia="zh-CN"/>
        </w:rPr>
        <w:t>磨针井</w:t>
      </w:r>
      <w:r>
        <w:rPr>
          <w:lang w:eastAsia="zh-CN"/>
        </w:rPr>
        <w:t>---</w:t>
      </w:r>
      <w:r>
        <w:rPr>
          <w:lang w:eastAsia="zh-CN"/>
        </w:rPr>
        <w:t>龙头香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</w:t>
      </w:r>
      <w:r>
        <w:rPr>
          <w:lang w:eastAsia="zh-CN"/>
        </w:rPr>
        <w:t>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十堰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恩施土司城</w:t>
      </w:r>
      <w:r>
        <w:rPr>
          <w:lang w:eastAsia="zh-CN"/>
        </w:rPr>
        <w:t>+</w:t>
      </w:r>
      <w:r>
        <w:rPr>
          <w:lang w:eastAsia="zh-CN"/>
        </w:rPr>
        <w:t>恩施土家女儿城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腾龙洞风景区</w:t>
      </w:r>
      <w:r>
        <w:rPr>
          <w:lang w:eastAsia="zh-CN"/>
        </w:rPr>
        <w:t>10</w:t>
      </w:r>
      <w:r>
        <w:rPr>
          <w:lang w:eastAsia="zh-CN"/>
        </w:rPr>
        <w:t>日</w:t>
      </w:r>
      <w:r>
        <w:rPr>
          <w:lang w:eastAsia="zh-CN"/>
        </w:rPr>
        <w:t>9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4082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3973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行程：知音号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武汉两江游览（夜游长江）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</w:t>
      </w:r>
      <w:r>
        <w:rPr>
          <w:lang w:eastAsia="zh-CN"/>
        </w:rPr>
        <w:t>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11</w:t>
      </w:r>
      <w:r>
        <w:rPr>
          <w:lang w:eastAsia="zh-CN"/>
        </w:rPr>
        <w:t>日</w:t>
      </w:r>
      <w:r>
        <w:rPr>
          <w:lang w:eastAsia="zh-CN"/>
        </w:rPr>
        <w:t>10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4402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坪坝营原生态休闲旅游区</w:t>
      </w:r>
      <w:r>
        <w:rPr>
          <w:lang w:eastAsia="zh-CN"/>
        </w:rPr>
        <w:t>---</w:t>
      </w:r>
      <w:r>
        <w:rPr>
          <w:lang w:eastAsia="zh-CN"/>
        </w:rPr>
        <w:t>鸡公山原始森林</w:t>
      </w:r>
      <w:r>
        <w:rPr>
          <w:lang w:eastAsia="zh-CN"/>
        </w:rPr>
        <w:t>---</w:t>
      </w:r>
      <w:r>
        <w:rPr>
          <w:lang w:eastAsia="zh-CN"/>
        </w:rPr>
        <w:t>四洞</w:t>
      </w:r>
      <w:r>
        <w:rPr>
          <w:lang w:eastAsia="zh-CN"/>
        </w:rPr>
        <w:t>峡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凉风垭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神农架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189</w:t>
      </w:r>
      <w:r>
        <w:rPr>
          <w:lang w:eastAsia="zh-CN"/>
        </w:rPr>
        <w:t>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行程：石宝寨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长</w:t>
      </w:r>
      <w:r>
        <w:rPr>
          <w:lang w:eastAsia="zh-CN"/>
        </w:rPr>
        <w:t>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行程：知音号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武汉两江游览（夜游长江）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白</w:t>
      </w:r>
      <w:r>
        <w:rPr>
          <w:lang w:eastAsia="zh-CN"/>
        </w:rPr>
        <w:t>公馆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5573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</w:t>
      </w:r>
      <w:r>
        <w:rPr>
          <w:lang w:eastAsia="zh-CN"/>
        </w:rPr>
        <w:t>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(31)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神农顶风景区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行程：昭君村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br/>
      </w:r>
      <w:r>
        <w:rPr>
          <w:lang w:eastAsia="zh-CN"/>
        </w:rPr>
        <w:br/>
        <w:t xml:space="preserve">(32)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1797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br/>
      </w:r>
      <w:r>
        <w:rPr>
          <w:lang w:eastAsia="zh-CN"/>
        </w:rPr>
        <w:br/>
        <w:t xml:space="preserve">(33)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2704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(34)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</w:t>
      </w:r>
      <w:r>
        <w:rPr>
          <w:lang w:eastAsia="zh-CN"/>
        </w:rPr>
        <w:t>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3116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>(35)</w:t>
      </w:r>
      <w:r>
        <w:rPr>
          <w:lang w:eastAsia="zh-CN"/>
        </w:rPr>
        <w:t xml:space="preserve"> 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3822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行程：知音号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 xml:space="preserve">(36) </w:t>
      </w:r>
      <w:r>
        <w:rPr>
          <w:lang w:eastAsia="zh-CN"/>
        </w:rPr>
        <w:t>十堰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 xml:space="preserve"> 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br/>
      </w:r>
      <w:r>
        <w:rPr>
          <w:lang w:eastAsia="zh-CN"/>
        </w:rPr>
        <w:br/>
        <w:t xml:space="preserve">(37) </w:t>
      </w:r>
      <w:r>
        <w:rPr>
          <w:lang w:eastAsia="zh-CN"/>
        </w:rPr>
        <w:t>长江三峡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1944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</w:t>
      </w:r>
      <w:r>
        <w:rPr>
          <w:lang w:eastAsia="zh-CN"/>
        </w:rPr>
        <w:t>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(38)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4291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行程：李子坝轻轨站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湖广会馆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丰</w:t>
      </w:r>
      <w:r>
        <w:rPr>
          <w:lang w:eastAsia="zh-CN"/>
        </w:rPr>
        <w:t>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凉风垭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(39)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武隆区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3084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行程：武隆天生三桥</w:t>
      </w:r>
      <w:r>
        <w:rPr>
          <w:lang w:eastAsia="zh-CN"/>
        </w:rPr>
        <w:t>---</w:t>
      </w:r>
      <w:r>
        <w:rPr>
          <w:lang w:eastAsia="zh-CN"/>
        </w:rPr>
        <w:t>龙水峡地缝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(40)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恩施《龙船调》演出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</w:t>
      </w:r>
      <w:r>
        <w:rPr>
          <w:lang w:eastAsia="zh-CN"/>
        </w:rPr>
        <w:t>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(41)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腾龙洞风景区</w:t>
      </w:r>
      <w:r>
        <w:rPr>
          <w:lang w:eastAsia="zh-CN"/>
        </w:rPr>
        <w:t>+</w:t>
      </w:r>
      <w:r>
        <w:rPr>
          <w:lang w:eastAsia="zh-CN"/>
        </w:rPr>
        <w:t>狮子关旅游区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2570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狮子关旅游区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br/>
      </w:r>
      <w:r>
        <w:rPr>
          <w:lang w:eastAsia="zh-CN"/>
        </w:rPr>
        <w:br/>
        <w:t xml:space="preserve">(42)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2698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重庆川剧博物馆</w:t>
      </w:r>
      <w:r>
        <w:rPr>
          <w:lang w:eastAsia="zh-CN"/>
        </w:rPr>
        <w:t>---</w:t>
      </w:r>
      <w:r>
        <w:rPr>
          <w:lang w:eastAsia="zh-CN"/>
        </w:rPr>
        <w:t>红岩革命纪念馆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 xml:space="preserve">(43)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>7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7774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行程：恩施大清江景区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【宜昌特色美食街】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(44)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2990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t>---</w:t>
      </w:r>
      <w:r>
        <w:rPr>
          <w:lang w:eastAsia="zh-CN"/>
        </w:rPr>
        <w:t>重庆川剧博物馆</w:t>
      </w:r>
      <w:r>
        <w:rPr>
          <w:lang w:eastAsia="zh-CN"/>
        </w:rPr>
        <w:t>---</w:t>
      </w:r>
      <w:r>
        <w:rPr>
          <w:lang w:eastAsia="zh-CN"/>
        </w:rPr>
        <w:t>红岩革命纪念馆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 xml:space="preserve">(45)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武隆区</w:t>
      </w:r>
      <w:r>
        <w:rPr>
          <w:lang w:eastAsia="zh-CN"/>
        </w:rPr>
        <w:t>9</w:t>
      </w:r>
      <w:r>
        <w:rPr>
          <w:lang w:eastAsia="zh-CN"/>
        </w:rPr>
        <w:t>日</w:t>
      </w:r>
      <w:r>
        <w:rPr>
          <w:lang w:eastAsia="zh-CN"/>
        </w:rPr>
        <w:t>8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</w:t>
      </w:r>
      <w:r>
        <w:rPr>
          <w:lang w:eastAsia="zh-CN"/>
        </w:rPr>
        <w:t>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重庆川剧博物馆</w:t>
      </w:r>
      <w:r>
        <w:rPr>
          <w:lang w:eastAsia="zh-CN"/>
        </w:rPr>
        <w:t>---</w:t>
      </w:r>
      <w:r>
        <w:rPr>
          <w:lang w:eastAsia="zh-CN"/>
        </w:rPr>
        <w:t>红岩革命纪念馆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t>---</w:t>
      </w:r>
      <w:r>
        <w:rPr>
          <w:lang w:eastAsia="zh-CN"/>
        </w:rPr>
        <w:t>武隆天生三桥</w:t>
      </w:r>
      <w:r>
        <w:rPr>
          <w:lang w:eastAsia="zh-CN"/>
        </w:rPr>
        <w:t>---</w:t>
      </w:r>
      <w:r>
        <w:rPr>
          <w:lang w:eastAsia="zh-CN"/>
        </w:rPr>
        <w:t>天福官驿</w:t>
      </w:r>
      <w:r>
        <w:rPr>
          <w:lang w:eastAsia="zh-CN"/>
        </w:rPr>
        <w:t>---</w:t>
      </w:r>
      <w:r>
        <w:rPr>
          <w:lang w:eastAsia="zh-CN"/>
        </w:rPr>
        <w:t>天生三桥玻璃眺望台</w:t>
      </w:r>
      <w:r>
        <w:rPr>
          <w:lang w:eastAsia="zh-CN"/>
        </w:rPr>
        <w:t>---</w:t>
      </w:r>
      <w:r>
        <w:rPr>
          <w:lang w:eastAsia="zh-CN"/>
        </w:rPr>
        <w:t>石头城</w:t>
      </w:r>
      <w:r>
        <w:rPr>
          <w:lang w:eastAsia="zh-CN"/>
        </w:rPr>
        <w:t>（奇石馆）</w:t>
      </w:r>
      <w:r>
        <w:rPr>
          <w:lang w:eastAsia="zh-CN"/>
        </w:rPr>
        <w:t>---</w:t>
      </w:r>
      <w:r>
        <w:rPr>
          <w:lang w:eastAsia="zh-CN"/>
        </w:rPr>
        <w:t>龙水峡地缝</w:t>
      </w:r>
      <w:r>
        <w:rPr>
          <w:lang w:eastAsia="zh-CN"/>
        </w:rPr>
        <w:br/>
      </w:r>
      <w:r>
        <w:rPr>
          <w:lang w:eastAsia="zh-CN"/>
        </w:rPr>
        <w:br/>
        <w:t xml:space="preserve">(46) </w:t>
      </w:r>
      <w:r>
        <w:rPr>
          <w:lang w:eastAsia="zh-CN"/>
        </w:rPr>
        <w:t>神农架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(3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1776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(47)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>(48)</w:t>
      </w:r>
      <w:r>
        <w:rPr>
          <w:lang w:eastAsia="zh-CN"/>
        </w:rPr>
        <w:t xml:space="preserve">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2395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(49) </w:t>
      </w:r>
      <w:r>
        <w:rPr>
          <w:lang w:eastAsia="zh-CN"/>
        </w:rPr>
        <w:t>湖北恩施</w:t>
      </w:r>
      <w:r>
        <w:rPr>
          <w:lang w:eastAsia="zh-CN"/>
        </w:rPr>
        <w:t>+</w:t>
      </w:r>
      <w:r>
        <w:rPr>
          <w:lang w:eastAsia="zh-CN"/>
        </w:rPr>
        <w:t>屏山峡谷</w:t>
      </w:r>
      <w:r>
        <w:rPr>
          <w:lang w:eastAsia="zh-CN"/>
        </w:rPr>
        <w:t>+</w:t>
      </w:r>
      <w:r>
        <w:rPr>
          <w:lang w:eastAsia="zh-CN"/>
        </w:rPr>
        <w:t>坪坝营原生态休闲旅游区</w:t>
      </w:r>
      <w:r>
        <w:rPr>
          <w:lang w:eastAsia="zh-CN"/>
        </w:rPr>
        <w:t>+</w:t>
      </w:r>
      <w:r>
        <w:rPr>
          <w:lang w:eastAsia="zh-CN"/>
        </w:rPr>
        <w:t>狮子关旅游区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行程：屏山峡谷</w:t>
      </w:r>
      <w:r>
        <w:rPr>
          <w:lang w:eastAsia="zh-CN"/>
        </w:rPr>
        <w:t>---</w:t>
      </w:r>
      <w:r>
        <w:rPr>
          <w:lang w:eastAsia="zh-CN"/>
        </w:rPr>
        <w:t>坪坝营原生态休闲旅游区</w:t>
      </w:r>
      <w:r>
        <w:rPr>
          <w:lang w:eastAsia="zh-CN"/>
        </w:rPr>
        <w:t>---</w:t>
      </w:r>
      <w:r>
        <w:rPr>
          <w:lang w:eastAsia="zh-CN"/>
        </w:rPr>
        <w:t>狮子关旅游区</w:t>
      </w:r>
      <w:r>
        <w:rPr>
          <w:lang w:eastAsia="zh-CN"/>
        </w:rPr>
        <w:br/>
      </w:r>
      <w:r>
        <w:rPr>
          <w:lang w:eastAsia="zh-CN"/>
        </w:rPr>
        <w:br/>
        <w:t xml:space="preserve">(50) </w:t>
      </w:r>
      <w:r>
        <w:rPr>
          <w:lang w:eastAsia="zh-CN"/>
        </w:rPr>
        <w:t>湖北宜昌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交运两坝一峡游船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陈毅题词摩崖石刻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</w:t>
      </w:r>
      <w:r>
        <w:rPr>
          <w:lang w:eastAsia="zh-CN"/>
        </w:rPr>
        <w:t>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br/>
      </w:r>
      <w:r>
        <w:rPr>
          <w:lang w:eastAsia="zh-CN"/>
        </w:rPr>
        <w:br/>
        <w:t xml:space="preserve">(51)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行程：云龙河地缝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清江大峡谷</w:t>
      </w:r>
      <w:r>
        <w:rPr>
          <w:lang w:eastAsia="zh-CN"/>
        </w:rPr>
        <w:t>---</w:t>
      </w:r>
      <w:r>
        <w:rPr>
          <w:lang w:eastAsia="zh-CN"/>
        </w:rPr>
        <w:t>清江明珠</w:t>
      </w:r>
      <w:r>
        <w:rPr>
          <w:lang w:eastAsia="zh-CN"/>
        </w:rPr>
        <w:t>-</w:t>
      </w:r>
      <w:r>
        <w:rPr>
          <w:lang w:eastAsia="zh-CN"/>
        </w:rPr>
        <w:t>蝴蝶岩景区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(52)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2205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(53)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>7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清江大峡谷</w:t>
      </w:r>
      <w:r>
        <w:rPr>
          <w:lang w:eastAsia="zh-CN"/>
        </w:rPr>
        <w:t>---</w:t>
      </w:r>
      <w:r>
        <w:rPr>
          <w:lang w:eastAsia="zh-CN"/>
        </w:rPr>
        <w:t>清江明珠</w:t>
      </w:r>
      <w:r>
        <w:rPr>
          <w:lang w:eastAsia="zh-CN"/>
        </w:rPr>
        <w:t>-</w:t>
      </w:r>
      <w:r>
        <w:rPr>
          <w:lang w:eastAsia="zh-CN"/>
        </w:rPr>
        <w:t>蝴蝶岩景区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恩施土特产</w:t>
      </w:r>
      <w:r>
        <w:rPr>
          <w:lang w:eastAsia="zh-CN"/>
        </w:rPr>
        <w:t>---</w:t>
      </w:r>
      <w:r>
        <w:rPr>
          <w:lang w:eastAsia="zh-CN"/>
        </w:rPr>
        <w:t>恩施梭布垭石林景区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(54) 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3512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行程：坪坝营原生态休闲旅游区</w:t>
      </w:r>
      <w:r>
        <w:rPr>
          <w:lang w:eastAsia="zh-CN"/>
        </w:rPr>
        <w:t>---</w:t>
      </w:r>
      <w:r>
        <w:rPr>
          <w:lang w:eastAsia="zh-CN"/>
        </w:rPr>
        <w:t>鸡公山原始森林</w:t>
      </w:r>
      <w:r>
        <w:rPr>
          <w:lang w:eastAsia="zh-CN"/>
        </w:rPr>
        <w:t>---</w:t>
      </w:r>
      <w:r>
        <w:rPr>
          <w:lang w:eastAsia="zh-CN"/>
        </w:rPr>
        <w:t>四洞峡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恩施梭布垭石林景区</w:t>
      </w:r>
      <w:r>
        <w:rPr>
          <w:lang w:eastAsia="zh-CN"/>
        </w:rPr>
        <w:br/>
      </w:r>
      <w:r>
        <w:rPr>
          <w:lang w:eastAsia="zh-CN"/>
        </w:rPr>
        <w:br/>
        <w:t xml:space="preserve">(55)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2933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丰都五鱼</w:t>
      </w:r>
      <w:r>
        <w:rPr>
          <w:lang w:eastAsia="zh-CN"/>
        </w:rPr>
        <w:t>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重庆川剧博物馆</w:t>
      </w:r>
      <w:r>
        <w:rPr>
          <w:lang w:eastAsia="zh-CN"/>
        </w:rPr>
        <w:t>---</w:t>
      </w:r>
      <w:r>
        <w:rPr>
          <w:lang w:eastAsia="zh-CN"/>
        </w:rPr>
        <w:t>红岩革命纪念馆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br/>
      </w:r>
      <w:r>
        <w:rPr>
          <w:lang w:eastAsia="zh-CN"/>
        </w:rPr>
        <w:br/>
        <w:t xml:space="preserve">(56)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神农溪纤夫文化旅游区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2395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官</w:t>
      </w:r>
      <w:r>
        <w:rPr>
          <w:lang w:eastAsia="zh-CN"/>
        </w:rPr>
        <w:t>门</w:t>
      </w:r>
      <w:r>
        <w:t>山</w:t>
      </w:r>
      <w:r>
        <w:br/>
      </w:r>
      <w:r>
        <w:br/>
        <w:t xml:space="preserve">(57)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(58)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</w:t>
      </w:r>
      <w:r>
        <w:t>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(59)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(60) </w:t>
      </w:r>
      <w:r>
        <w:t>湖北恩施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76</w:t>
      </w:r>
      <w:r>
        <w:t>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恩施绿葱坡滑雪场</w:t>
      </w:r>
      <w:r>
        <w:br/>
      </w:r>
      <w:r>
        <w:br/>
        <w:t xml:space="preserve">(61)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(62)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(63)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(64)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</w:t>
      </w:r>
      <w:r>
        <w:t>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(65)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(66)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1978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(67)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(68)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(69)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(70)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</w:t>
      </w:r>
      <w:r>
        <w:t>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(71)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(72)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(73)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</w:t>
      </w:r>
      <w:r>
        <w:t>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(74)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(75)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(76)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(77)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(78)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(79) </w:t>
      </w:r>
      <w:r>
        <w:t>三峡人家</w:t>
      </w:r>
      <w:r>
        <w:t>+</w:t>
      </w:r>
      <w:r>
        <w:t>三峡大瀑布</w:t>
      </w:r>
      <w:r>
        <w:t>+</w:t>
      </w:r>
      <w:r>
        <w:t>两坝</w:t>
      </w:r>
      <w:r>
        <w:t>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(80)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</w:t>
      </w:r>
      <w:r>
        <w:t>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(81)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(82)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2786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(83)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1579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>(8</w:t>
      </w:r>
      <w:r>
        <w:t xml:space="preserve">4)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(85)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(86)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(87) </w:t>
      </w:r>
      <w:r>
        <w:t>湖北</w:t>
      </w:r>
      <w:r>
        <w:t>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(88)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(89)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</w:t>
      </w:r>
      <w:r>
        <w:t>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(90)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(91)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</w:t>
      </w:r>
      <w:r>
        <w:t>江景区</w:t>
      </w:r>
      <w:r>
        <w:br/>
      </w:r>
      <w:r>
        <w:br/>
        <w:t xml:space="preserve">(92)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(93)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(95)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</w:t>
      </w:r>
      <w:r>
        <w:t>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</w:t>
      </w:r>
      <w:r>
        <w:t>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行程：游船说明会</w:t>
      </w:r>
      <w:r>
        <w:t>---</w:t>
      </w:r>
      <w:r>
        <w:t>三峡人家</w:t>
      </w:r>
      <w:r>
        <w:t>---</w:t>
      </w:r>
      <w:r>
        <w:t>屈原</w:t>
      </w:r>
      <w:r>
        <w:t>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文化活动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</w:t>
      </w:r>
      <w:r>
        <w:t>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4719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(103)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</w:t>
      </w:r>
      <w:r>
        <w:t>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2957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(106)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</w:t>
      </w:r>
      <w:r>
        <w:t>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(108)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</w:t>
      </w:r>
      <w:r>
        <w:t>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(109)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(110)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(111)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(112)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</w:t>
      </w:r>
      <w:r>
        <w:t>五鱼山玉皇圣地旅游景区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(113)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(114)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</w:t>
      </w:r>
      <w:r>
        <w:t>土家女儿城</w:t>
      </w:r>
      <w:r>
        <w:t>---</w:t>
      </w:r>
      <w:r>
        <w:t>恩施大清江景区</w:t>
      </w:r>
      <w:r>
        <w:br/>
      </w:r>
      <w:r>
        <w:br/>
        <w:t xml:space="preserve">(115)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1832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(116)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</w:t>
      </w:r>
      <w:r>
        <w:t>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</w:t>
      </w:r>
      <w:r>
        <w:t>-</w:t>
      </w:r>
      <w:r>
        <w:t>洪崖洞民俗风貌区</w:t>
      </w:r>
      <w:r>
        <w:br/>
      </w:r>
      <w:r>
        <w:br/>
        <w:t xml:space="preserve">(118)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</w:t>
      </w:r>
      <w:r>
        <w:t>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(119)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(120)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(121)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</w:t>
      </w:r>
      <w:r>
        <w:t>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(122)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(123)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(124)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</w:t>
      </w:r>
      <w:r>
        <w:t>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(125)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(126)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(127)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</w:t>
      </w:r>
      <w:r>
        <w:t>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(128)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3522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</w:t>
      </w:r>
      <w:r>
        <w:t>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(129)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</w:t>
      </w:r>
      <w:r>
        <w:t>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(130)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</w:t>
      </w:r>
      <w:r>
        <w:t>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(131)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>(132)</w:t>
      </w:r>
      <w:r>
        <w:t xml:space="preserve">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</w:t>
      </w:r>
      <w:r>
        <w:t>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(133)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(134)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</w:t>
      </w:r>
      <w:r>
        <w:t>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(135)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</w:t>
      </w:r>
      <w:r>
        <w:t>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(136)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(137) </w:t>
      </w:r>
      <w:r>
        <w:t>长江</w:t>
      </w:r>
      <w:r>
        <w:t>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>(138)</w:t>
      </w:r>
      <w:r>
        <w:t xml:space="preserve">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(139)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(140)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(141)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(142)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(143)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(144)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(145)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(146)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</w:t>
      </w:r>
      <w:r>
        <w:t>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(147)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</w:t>
      </w:r>
      <w:r>
        <w:t>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(148)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</w:t>
      </w:r>
      <w:r>
        <w:t>峡垂直升船机</w:t>
      </w:r>
      <w:r>
        <w:br/>
      </w:r>
      <w:r>
        <w:br/>
        <w:t xml:space="preserve">(149)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2205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(150)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恩施地心谷景区石门河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</w:t>
      </w:r>
      <w:r>
        <w:t>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(152)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</w:t>
      </w:r>
      <w:r>
        <w:t>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(153)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</w:t>
      </w:r>
      <w:r>
        <w:t>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(154)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</w:t>
      </w:r>
      <w:r>
        <w:t>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(155)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</w:t>
      </w:r>
      <w:r>
        <w:t>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(156)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3624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</w:t>
      </w:r>
      <w:r>
        <w:t>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(157)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</w:t>
      </w:r>
      <w:r>
        <w:t>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(158)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</w:t>
      </w:r>
      <w:r>
        <w:t>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(159)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3678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(160)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</w:t>
      </w:r>
      <w:r>
        <w:t>--</w:t>
      </w:r>
      <w:r>
        <w:t>天生桥</w:t>
      </w:r>
      <w:r>
        <w:br/>
      </w:r>
      <w:r>
        <w:br/>
        <w:t xml:space="preserve">(161)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2451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(162)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(163)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(164)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</w:t>
      </w:r>
      <w:r>
        <w:t>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(165)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</w:t>
      </w:r>
      <w:r>
        <w:t>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(166)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</w:t>
      </w:r>
      <w:r>
        <w:t>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(167)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(168)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</w:t>
      </w:r>
      <w:r>
        <w:t>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(169)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(171)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3173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3412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</w:t>
      </w:r>
      <w:r>
        <w:t>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(173)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2615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(174)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</w:t>
      </w:r>
      <w:r>
        <w:t>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(175)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2211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(176)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3821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</w:t>
      </w:r>
      <w:r>
        <w:t>大坝旅游区</w:t>
      </w:r>
      <w:r>
        <w:t>---</w:t>
      </w:r>
      <w:r>
        <w:t>坛子岭观景点</w:t>
      </w:r>
      <w:r>
        <w:br/>
      </w:r>
      <w:r>
        <w:br/>
        <w:t xml:space="preserve">(178)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2428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</w:t>
      </w:r>
      <w:r>
        <w:t>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(180)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</w:t>
      </w:r>
      <w:r>
        <w:t>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(182)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(183)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(184)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</w:t>
      </w:r>
      <w:r>
        <w:t>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3052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(186)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1516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</w:t>
      </w:r>
      <w:r>
        <w:t>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(187)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(188)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(190)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</w:t>
      </w:r>
      <w:r>
        <w:t>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(191)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</w:t>
      </w:r>
      <w:r>
        <w:t>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(192)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</w:t>
      </w:r>
      <w:r>
        <w:t>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(194)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(195)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(196)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</w:t>
      </w:r>
      <w:r>
        <w:t>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(197)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(199)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(200)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</w:t>
      </w:r>
      <w:r>
        <w:t>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(201)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(202)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</w:t>
      </w:r>
      <w:r>
        <w:t>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(203)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(204)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</w:t>
      </w:r>
      <w:r>
        <w:t>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</w:t>
      </w:r>
      <w:r>
        <w:t>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(206)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</w:t>
      </w:r>
      <w:r>
        <w:t>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(207)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(208)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</w:t>
      </w:r>
      <w:r>
        <w:t xml:space="preserve">209)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3193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(212)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</w:t>
      </w:r>
      <w:r>
        <w:t xml:space="preserve">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</w:t>
      </w:r>
      <w:r>
        <w:t>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</w:t>
      </w:r>
      <w:r>
        <w:t>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(214)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(215)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</w:t>
      </w:r>
      <w:r>
        <w:t>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(217)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(218)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1516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</w:t>
      </w:r>
      <w:r>
        <w:t>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(220)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</w:t>
      </w:r>
      <w:r>
        <w:t>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(222)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>(224)</w:t>
      </w:r>
      <w:r>
        <w:t xml:space="preserve">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3774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</w:t>
      </w:r>
      <w:r>
        <w:t>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(225)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(226)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(227)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(228)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2688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(229)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</w:t>
      </w:r>
      <w:r>
        <w:t>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</w:t>
      </w:r>
      <w:r>
        <w:t>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(232)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1491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(233)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</w:t>
      </w:r>
      <w:r>
        <w:t>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(234)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</w:t>
      </w:r>
      <w:r>
        <w:t>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(237)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(238)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(239)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</w:t>
      </w:r>
      <w:r>
        <w:t>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br/>
      </w:r>
      <w:r>
        <w:br/>
        <w:t xml:space="preserve">(244)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3406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>(245</w:t>
      </w:r>
      <w:r>
        <w:t xml:space="preserve">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(248)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(250)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</w:t>
      </w:r>
      <w:r>
        <w:t>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(252)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(253)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(254)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(255)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(256)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(258) </w:t>
      </w:r>
      <w:r>
        <w:t>宜昌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</w:t>
      </w:r>
      <w:r>
        <w:t>街</w:t>
      </w:r>
      <w:r>
        <w:br/>
      </w:r>
      <w:r>
        <w:br/>
        <w:t xml:space="preserve">(259)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</w:t>
      </w:r>
      <w:r>
        <w:t>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(260)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</w:t>
      </w:r>
      <w:r>
        <w:t>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(261)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</w:t>
      </w:r>
      <w:r>
        <w:t>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</w:t>
      </w:r>
      <w:r>
        <w:t>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</w:t>
      </w:r>
      <w:r>
        <w:t>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(266)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</w:t>
      </w:r>
      <w:r>
        <w:t>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(267)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1932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(269)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1432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21:00</w:t>
      </w:r>
      <w:r>
        <w:t>左右游轮起航，开始精彩的长江三峡之旅。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音乐叫早开始新的旅程。</w:t>
      </w:r>
      <w:r>
        <w:t xml:space="preserve"> 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(270)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屈原故里</w:t>
      </w:r>
      <w:r>
        <w:br/>
      </w:r>
      <w:r>
        <w:br/>
        <w:t xml:space="preserve">(271)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重庆三峡大坝</w:t>
      </w:r>
      <w:r>
        <w:t xml:space="preserve"> </w:t>
      </w:r>
      <w:r>
        <w:br/>
      </w:r>
      <w:r>
        <w:br/>
        <w:t xml:space="preserve">(272)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(273)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行程：自行前往（无导游陪同）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恩施土司城</w:t>
      </w:r>
      <w:r>
        <w:t>---</w:t>
      </w:r>
      <w:r>
        <w:t>恩施大清江景区</w:t>
      </w:r>
      <w:r>
        <w:br/>
      </w:r>
      <w:r>
        <w:br/>
        <w:t xml:space="preserve">(274)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(275)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行程：自行前往（无导游陪同）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恩施土司城</w:t>
      </w:r>
      <w:r>
        <w:t>---</w:t>
      </w:r>
      <w:r>
        <w:t>恩施大清江景区</w:t>
      </w:r>
      <w:r>
        <w:br/>
      </w:r>
      <w:r>
        <w:br/>
        <w:t xml:space="preserve">(276)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楼门石浪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t>---</w:t>
      </w:r>
      <w:r>
        <w:t>恩施大清江景区</w:t>
      </w:r>
      <w:r>
        <w:br/>
      </w:r>
      <w:r>
        <w:br/>
        <w:t xml:space="preserve">(277)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(278)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</w:t>
      </w:r>
      <w:r>
        <w:t>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(279)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(280)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3254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(281)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行程：游轮起航</w:t>
      </w:r>
      <w:r>
        <w:t>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</w:t>
      </w:r>
      <w:r>
        <w:t>闸</w:t>
      </w:r>
      <w:r>
        <w:br/>
      </w:r>
      <w:r>
        <w:br/>
        <w:t xml:space="preserve">(282)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在</w:t>
      </w:r>
      <w:r>
        <w:t>6</w:t>
      </w:r>
      <w:r>
        <w:t>楼探索酒吧，将举</w:t>
      </w:r>
      <w:r>
        <w:t>行【船长欢迎酒会】游轮船长、驻船经理盛情邀请您前往。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(284)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br/>
      </w:r>
      <w:r>
        <w:br/>
        <w:t xml:space="preserve">(285)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br/>
      </w:r>
      <w:r>
        <w:br/>
        <w:t xml:space="preserve">(286)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21:00</w:t>
      </w:r>
      <w:r>
        <w:t>左右游轮起航，开始精彩的长江三峡之旅。</w:t>
      </w:r>
      <w:r>
        <w:t>---</w:t>
      </w:r>
      <w:r>
        <w:t>音乐叫早，开启美妙的游轮之旅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音乐叫早，开启美妙的游轮之旅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音乐叫早，开启美妙的游轮之旅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(287)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(288)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br/>
      </w:r>
      <w:r>
        <w:br/>
        <w:t xml:space="preserve">(289)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(290)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(291)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(292)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</w:r>
      <w:r>
        <w:t xml:space="preserve">(293) </w:t>
      </w:r>
      <w:r>
        <w:t>恩施</w:t>
      </w:r>
      <w:r>
        <w:t>+</w:t>
      </w:r>
      <w:r>
        <w:t>大峡谷</w:t>
      </w:r>
      <w:r>
        <w:t>+</w:t>
      </w:r>
      <w:r>
        <w:t>恩施土司城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恩施大峡谷</w:t>
      </w:r>
      <w:r>
        <w:t>---</w:t>
      </w:r>
      <w:r>
        <w:t>恩施土司城</w:t>
      </w:r>
      <w:r>
        <w:br/>
      </w:r>
      <w:r>
        <w:br/>
        <w:t xml:space="preserve">(294)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(295) </w:t>
      </w:r>
      <w:r>
        <w:t>重庆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</w:t>
      </w:r>
      <w:r>
        <w:t>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(296) </w:t>
      </w:r>
      <w:r>
        <w:t>恩施</w:t>
      </w:r>
      <w:r>
        <w:t>+</w:t>
      </w:r>
      <w:r>
        <w:t>大峡谷</w:t>
      </w:r>
      <w:r>
        <w:t>+</w:t>
      </w:r>
      <w:r>
        <w:t>恩施梭布垭景区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恩施梭布垭石林景区</w:t>
      </w:r>
      <w:r>
        <w:br/>
      </w:r>
      <w:r>
        <w:br/>
        <w:t xml:space="preserve">(297)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(298)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br/>
      </w:r>
      <w:r>
        <w:br/>
        <w:t xml:space="preserve">(299)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(300) </w:t>
      </w:r>
      <w:r>
        <w:t>重庆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(301) </w:t>
      </w:r>
      <w:r>
        <w:t>重庆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</w:t>
      </w:r>
      <w:r>
        <w:t>--185</w:t>
      </w:r>
      <w:r>
        <w:t>观景平台</w:t>
      </w:r>
      <w:r>
        <w:br/>
      </w:r>
      <w:r>
        <w:br/>
        <w:t xml:space="preserve">(302)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(303)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</w:t>
      </w:r>
      <w:r>
        <w:t>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(304)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(305) 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游轮甲板观光或体验游轮各种娱乐设施</w:t>
      </w:r>
      <w:r>
        <w:t>---</w:t>
      </w:r>
      <w:r>
        <w:t>船长欢迎酒会</w:t>
      </w:r>
      <w:r>
        <w:t>---</w:t>
      </w:r>
      <w:r>
        <w:t>大型山水实景演艺《烽烟三国》</w:t>
      </w:r>
      <w:r>
        <w:t>---</w:t>
      </w:r>
      <w:r>
        <w:t>精彩的乐队表演</w:t>
      </w:r>
      <w:r>
        <w:t>--</w:t>
      </w:r>
      <w:r>
        <w:t>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免费下午茶及乐队表演</w:t>
      </w:r>
      <w:r>
        <w:t>---</w:t>
      </w:r>
      <w:r>
        <w:t>精彩的乐队表演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(306)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(307) </w:t>
      </w:r>
      <w:r>
        <w:t>长江三峡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1397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(308) </w:t>
      </w:r>
      <w:r>
        <w:t>重庆</w:t>
      </w:r>
      <w:r>
        <w:t>+</w:t>
      </w:r>
      <w:r>
        <w:t>三峡垂直升船机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</w:t>
      </w:r>
      <w:r>
        <w:t>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(309) 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小小三峡</w:t>
      </w:r>
      <w:r>
        <w:br/>
      </w:r>
      <w:r>
        <w:br/>
        <w:t xml:space="preserve">(310) 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</w:t>
      </w:r>
      <w:r>
        <w:t>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三峡大坝旅游区</w:t>
      </w:r>
      <w:r>
        <w:br/>
      </w:r>
      <w:r>
        <w:br/>
        <w:t xml:space="preserve">(311)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br/>
      </w:r>
      <w:r>
        <w:br/>
        <w:t xml:space="preserve">(312)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渣滓洞</w:t>
      </w:r>
      <w:r>
        <w:t>-</w:t>
      </w:r>
      <w:r>
        <w:t>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三峡垂直升船机</w:t>
      </w:r>
      <w:r>
        <w:br/>
      </w:r>
      <w:r>
        <w:br/>
        <w:t xml:space="preserve">(313)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大型山水实景演艺《烽烟三国》</w:t>
      </w:r>
      <w:r>
        <w:t>---</w:t>
      </w:r>
      <w:r>
        <w:t>丰都五鱼山玉皇圣地旅游</w:t>
      </w:r>
      <w:r>
        <w:t>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(314)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</w:t>
      </w:r>
      <w:r>
        <w:t>台</w:t>
      </w:r>
      <w:r>
        <w:t>---</w:t>
      </w:r>
      <w:r>
        <w:t>三峡垂直升船机</w:t>
      </w:r>
      <w:r>
        <w:br/>
      </w:r>
      <w:r>
        <w:br/>
        <w:t xml:space="preserve">(315)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</w:t>
      </w:r>
      <w:r>
        <w:t>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(317)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</w:t>
      </w:r>
      <w:r>
        <w:t>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(318)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(319)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重庆三峡大坝</w:t>
      </w:r>
      <w:r>
        <w:t xml:space="preserve"> </w:t>
      </w:r>
      <w:r>
        <w:br/>
      </w:r>
      <w:r>
        <w:br/>
        <w:t xml:space="preserve">(320) </w:t>
      </w:r>
      <w:r>
        <w:t>重庆</w:t>
      </w:r>
      <w:r>
        <w:t>+</w:t>
      </w:r>
      <w:r>
        <w:t>丰都</w:t>
      </w:r>
      <w:r>
        <w:t>+</w:t>
      </w:r>
      <w:r>
        <w:t>云阳</w:t>
      </w:r>
      <w:r>
        <w:t>+</w:t>
      </w:r>
      <w:r>
        <w:t>奉节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(321)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行程：【游船安全说明会】</w:t>
      </w:r>
      <w:r>
        <w:t>---</w:t>
      </w:r>
      <w:r>
        <w:t>欢迎酒会</w:t>
      </w:r>
      <w:r>
        <w:t>---</w:t>
      </w:r>
      <w:r>
        <w:t>早咖啡</w:t>
      </w:r>
      <w:r>
        <w:t>---</w:t>
      </w:r>
      <w:r>
        <w:t>船上自由活动</w:t>
      </w:r>
      <w:r>
        <w:t>---</w:t>
      </w:r>
      <w:r>
        <w:t>石宝寨</w:t>
      </w:r>
      <w:r>
        <w:t>---</w:t>
      </w:r>
      <w:r>
        <w:t>早咖啡</w:t>
      </w:r>
      <w:r>
        <w:t>---</w:t>
      </w:r>
      <w:r>
        <w:t>船上自由活动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(322)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(324)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</w:t>
      </w:r>
      <w:r>
        <w:t>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(325)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(326)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2387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行程：登船</w:t>
      </w:r>
      <w:r>
        <w:t>---</w:t>
      </w:r>
      <w:r>
        <w:t>游轮说明会</w:t>
      </w:r>
      <w:r>
        <w:t>---</w:t>
      </w:r>
      <w:r>
        <w:t>游轮叫早</w:t>
      </w:r>
      <w:r>
        <w:t>---</w:t>
      </w:r>
      <w:r>
        <w:t>丰都鬼城</w:t>
      </w:r>
      <w:r>
        <w:t>---</w:t>
      </w:r>
      <w:r>
        <w:t>自由活动</w:t>
      </w:r>
      <w:r>
        <w:t>---</w:t>
      </w:r>
      <w:r>
        <w:t>船长欢迎宴会</w:t>
      </w:r>
      <w:r>
        <w:t>---</w:t>
      </w:r>
      <w:r>
        <w:t>迎宾晚会</w:t>
      </w:r>
      <w:r>
        <w:t>---</w:t>
      </w:r>
      <w:r>
        <w:t>大型山水实景演艺《烽烟三国》</w:t>
      </w:r>
      <w:r>
        <w:t>---</w:t>
      </w:r>
      <w:r>
        <w:t>音乐叫早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【游轮文艺表演晚会】</w:t>
      </w:r>
      <w:r>
        <w:t>---</w:t>
      </w:r>
      <w:r>
        <w:t>【音乐叫早】</w:t>
      </w:r>
      <w:r>
        <w:t>---</w:t>
      </w:r>
      <w:r>
        <w:t>三峡大坝旅游区</w:t>
      </w:r>
      <w:r>
        <w:br/>
      </w:r>
      <w:r>
        <w:br/>
      </w:r>
      <w:r>
        <w:t xml:space="preserve">(327)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行程：登船</w:t>
      </w:r>
      <w:r>
        <w:t>---</w:t>
      </w:r>
      <w:r>
        <w:t>游轮说明会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船长欢迎宴会</w:t>
      </w:r>
      <w:r>
        <w:t>---</w:t>
      </w:r>
      <w:r>
        <w:t>迎宾晚会</w:t>
      </w:r>
      <w:r>
        <w:t>---</w:t>
      </w:r>
      <w:r>
        <w:t>音乐叫早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巫峡（船观）</w:t>
      </w:r>
      <w:r>
        <w:t>---</w:t>
      </w:r>
      <w:r>
        <w:t>神女溪</w:t>
      </w:r>
      <w:r>
        <w:t>---</w:t>
      </w:r>
      <w:r>
        <w:t>【游轮文艺表演晚会】</w:t>
      </w:r>
      <w:r>
        <w:t>---</w:t>
      </w:r>
      <w:r>
        <w:t>三峡大坝旅游区</w:t>
      </w:r>
      <w:r>
        <w:t>---</w:t>
      </w:r>
      <w:r>
        <w:t>自由活动</w:t>
      </w:r>
      <w:r>
        <w:br/>
      </w:r>
      <w:r>
        <w:br/>
        <w:t xml:space="preserve">(328)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(329)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</w:t>
      </w:r>
      <w:r>
        <w:t>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(330)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2273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巫山小三峡</w:t>
      </w:r>
      <w:r>
        <w:t>---</w:t>
      </w:r>
      <w:r>
        <w:t>瞿塘峡</w:t>
      </w:r>
      <w:r>
        <w:br/>
      </w:r>
      <w:r>
        <w:br/>
        <w:t xml:space="preserve">(332)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597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(333)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br/>
      </w:r>
      <w:r>
        <w:br/>
        <w:t xml:space="preserve">(334) </w:t>
      </w:r>
      <w:r>
        <w:t>湖北恩施</w:t>
      </w:r>
      <w:r>
        <w:t>+</w:t>
      </w:r>
      <w:r>
        <w:t>神农架</w:t>
      </w:r>
      <w:r>
        <w:t>+</w:t>
      </w:r>
      <w:r>
        <w:t>重庆</w:t>
      </w:r>
      <w:r>
        <w:t>+</w:t>
      </w:r>
      <w:r>
        <w:t>长江三峡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恩施土司城</w:t>
      </w:r>
      <w:r>
        <w:t>---</w:t>
      </w:r>
      <w:r>
        <w:t>恩施梭布垭石林景区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</w:t>
      </w:r>
      <w:r>
        <w:t>员工自编自导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美维游轮文化活动</w:t>
      </w:r>
      <w:r>
        <w:t>---</w:t>
      </w:r>
      <w:r>
        <w:t>丰都五鱼山玉皇圣地旅游景区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br/>
      </w:r>
      <w:r>
        <w:br/>
        <w:t xml:space="preserve">(335) </w:t>
      </w:r>
      <w:r>
        <w:t>三峡大坝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神农顶风</w:t>
      </w:r>
      <w:r>
        <w:t>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(336)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(337)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</w:t>
      </w:r>
      <w:r>
        <w:t>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br/>
      </w:r>
      <w:r>
        <w:br/>
        <w:t xml:space="preserve">(338)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br/>
      </w:r>
      <w:r>
        <w:br/>
        <w:t xml:space="preserve">(339)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</w:t>
      </w:r>
      <w:r>
        <w:t>---</w:t>
      </w:r>
      <w:r>
        <w:t>三峡垂直</w:t>
      </w:r>
      <w:r>
        <w:t>升船机</w:t>
      </w:r>
      <w:r>
        <w:t>---</w:t>
      </w:r>
      <w:r>
        <w:t>三峡大坝旅游区</w:t>
      </w:r>
      <w:r>
        <w:br/>
      </w:r>
      <w:r>
        <w:br/>
        <w:t xml:space="preserve">(340)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(341) </w:t>
      </w:r>
      <w:r>
        <w:t>中国湖北宜昌三峡大坝旅游区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2900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小小三峡</w:t>
      </w:r>
      <w:r>
        <w:t>---</w:t>
      </w:r>
      <w:r>
        <w:t>巫山小三峡</w:t>
      </w:r>
      <w:r>
        <w:t>---</w:t>
      </w:r>
      <w:r>
        <w:t>升船机</w:t>
      </w:r>
      <w:r>
        <w:br/>
      </w:r>
      <w:r>
        <w:br/>
        <w:t xml:space="preserve">(342)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188</w:t>
      </w:r>
      <w:r>
        <w:t>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br/>
      </w:r>
      <w:r>
        <w:br/>
        <w:t xml:space="preserve">(343)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(344)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(345)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(346)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(347)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br/>
      </w:r>
      <w:r>
        <w:br/>
        <w:t xml:space="preserve">(348)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</w:t>
      </w:r>
      <w:r>
        <w:t>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(349)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2273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(350) 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巫山小三峡</w:t>
      </w:r>
      <w:r>
        <w:t>---</w:t>
      </w:r>
      <w:r>
        <w:t>小小三峡</w:t>
      </w:r>
      <w:r>
        <w:br/>
      </w:r>
      <w:r>
        <w:br/>
        <w:t xml:space="preserve">(351) </w:t>
      </w:r>
      <w:r>
        <w:t>重</w:t>
      </w:r>
      <w:r>
        <w:t>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(352)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(353)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894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br/>
      </w:r>
      <w:r>
        <w:br/>
        <w:t xml:space="preserve">(356)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(357)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(358) </w:t>
      </w:r>
      <w:r>
        <w:t>长江三峡三峡大坝</w:t>
      </w:r>
      <w:r>
        <w:t xml:space="preserve"> +</w:t>
      </w:r>
      <w:r>
        <w:t>丰都鬼城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行程：早起自由活动</w:t>
      </w:r>
      <w:r>
        <w:t>---</w:t>
      </w:r>
      <w:r>
        <w:t>丰都鬼城</w:t>
      </w:r>
      <w:r>
        <w:t>---</w:t>
      </w:r>
      <w:r>
        <w:t>自由活动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早起自由活动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早起自由活动</w:t>
      </w:r>
      <w:r>
        <w:t>---</w:t>
      </w:r>
      <w:r>
        <w:t>三峡大坝旅游区</w:t>
      </w:r>
      <w:r>
        <w:t>---</w:t>
      </w:r>
      <w:r>
        <w:t>三峡垂直升船机</w:t>
      </w:r>
      <w:r>
        <w:t>---</w:t>
      </w:r>
      <w:r>
        <w:t>屈原故里</w:t>
      </w:r>
      <w:r>
        <w:br/>
      </w:r>
      <w:r>
        <w:br/>
        <w:t xml:space="preserve">(359) </w:t>
      </w:r>
      <w:r>
        <w:t>重庆</w:t>
      </w:r>
      <w:r>
        <w:t>+</w:t>
      </w:r>
      <w:r>
        <w:t>长江三峡</w:t>
      </w:r>
      <w:r>
        <w:t>3</w:t>
      </w:r>
      <w:r>
        <w:t>日</w:t>
      </w:r>
      <w:r>
        <w:t>2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巫山小三峡</w:t>
      </w:r>
      <w:r>
        <w:t>---</w:t>
      </w:r>
      <w:r>
        <w:t>小小三峡</w:t>
      </w:r>
      <w:r>
        <w:br/>
      </w:r>
      <w:r>
        <w:br/>
        <w:t xml:space="preserve">(360)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(361) </w:t>
      </w:r>
      <w:r>
        <w:t>重庆</w:t>
      </w:r>
      <w:r>
        <w:t>+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</w:t>
      </w:r>
      <w:r>
        <w:t>-</w:t>
      </w:r>
      <w:r>
        <w:t>坛子岭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巫山小三峡</w:t>
      </w:r>
      <w:r>
        <w:t>---</w:t>
      </w:r>
      <w:r>
        <w:t>小小三峡</w:t>
      </w:r>
      <w:r>
        <w:br/>
      </w:r>
      <w:r>
        <w:br/>
        <w:t xml:space="preserve">(362)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(363) </w:t>
      </w:r>
      <w:r>
        <w:t>长江三峡三峡大坝</w:t>
      </w:r>
      <w:r>
        <w:t xml:space="preserve"> +</w:t>
      </w:r>
      <w:r>
        <w:t>丰都鬼城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行程：早起自由活动</w:t>
      </w:r>
      <w:r>
        <w:t>---</w:t>
      </w:r>
      <w:r>
        <w:t>丰都鬼城</w:t>
      </w:r>
      <w:r>
        <w:t>---</w:t>
      </w:r>
      <w:r>
        <w:t>自由活动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早起</w:t>
      </w:r>
      <w:r>
        <w:t>自由活动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早起自由活动</w:t>
      </w:r>
      <w:r>
        <w:t>---</w:t>
      </w:r>
      <w:r>
        <w:t>三峡大坝旅游区</w:t>
      </w:r>
      <w:r>
        <w:t>---</w:t>
      </w:r>
      <w:r>
        <w:t>三峡垂直升船机</w:t>
      </w:r>
      <w:r>
        <w:t>---</w:t>
      </w:r>
      <w:r>
        <w:t>屈原故里</w:t>
      </w:r>
      <w:r>
        <w:br/>
      </w:r>
      <w:r>
        <w:br/>
        <w:t xml:space="preserve">(364)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(365)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(366) </w:t>
      </w:r>
      <w:r>
        <w:t>长江三峡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(367)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返船</w:t>
      </w:r>
      <w:r>
        <w:t>续航，游船午餐</w:t>
      </w:r>
      <w:r>
        <w:t>---</w:t>
      </w:r>
      <w:r>
        <w:t>瞿塘峡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br/>
      </w:r>
      <w:r>
        <w:br/>
        <w:t xml:space="preserve">(368)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三峡大坝旅游区</w:t>
      </w:r>
      <w:r>
        <w:br/>
      </w:r>
      <w:r>
        <w:br/>
        <w:t xml:space="preserve">(369)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(370)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(371)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</w:t>
      </w:r>
      <w:r>
        <w:t>直升船机</w:t>
      </w:r>
      <w:r>
        <w:t>---</w:t>
      </w:r>
      <w:r>
        <w:t>三峡大坝旅游区</w:t>
      </w:r>
      <w:r>
        <w:br/>
      </w:r>
      <w:r>
        <w:br/>
        <w:t xml:space="preserve">(372)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(373)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---185</w:t>
      </w:r>
      <w:r>
        <w:t>观景平台</w:t>
      </w:r>
      <w:r>
        <w:t>---</w:t>
      </w:r>
      <w:r>
        <w:t>三峡大坝旅游区</w:t>
      </w:r>
      <w:r>
        <w:br/>
      </w:r>
      <w:r>
        <w:br/>
        <w:t>(3</w:t>
      </w:r>
      <w:r>
        <w:t xml:space="preserve">74) 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(375)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(376) </w:t>
      </w:r>
      <w:r>
        <w:t>长江三峡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瞿塘峡</w:t>
      </w:r>
      <w:r>
        <w:br/>
      </w:r>
      <w:r>
        <w:br/>
        <w:t xml:space="preserve">(377) 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br/>
      </w:r>
      <w:r>
        <w:br/>
        <w:t xml:space="preserve">(378) </w:t>
      </w:r>
      <w:r>
        <w:t>长江三峡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2273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</w:t>
      </w:r>
      <w:r>
        <w:t>--</w:t>
      </w:r>
      <w:r>
        <w:t>白帝城景区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(379)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(380)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李子坝轻轨站</w:t>
      </w:r>
      <w:r>
        <w:t>---</w:t>
      </w:r>
      <w:r>
        <w:t>周君记火锅食品工业园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丰都鬼城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(382) </w:t>
      </w:r>
      <w:r>
        <w:t>重庆</w:t>
      </w:r>
      <w:r>
        <w:t>+</w:t>
      </w:r>
      <w:r>
        <w:t>长江三</w:t>
      </w:r>
      <w:r>
        <w:t>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(383)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(384)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(385)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</w:p>
    <w:p w:rsidR="00A87D79" w:rsidRDefault="001E6DA3">
      <w:pPr>
        <w:pStyle w:val="a"/>
      </w:pPr>
      <w:r>
        <w:t>半自助游旅游线路：</w:t>
      </w:r>
      <w:r>
        <w:br/>
        <w:t xml:space="preserve">(1)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</w:t>
      </w:r>
      <w:r>
        <w:t>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</w:t>
      </w:r>
      <w:r>
        <w:t>原故里</w:t>
      </w:r>
      <w:r>
        <w:t>---</w:t>
      </w:r>
      <w:r>
        <w:t>三峡人家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</w:t>
      </w:r>
      <w:r>
        <w:t>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</w:t>
      </w:r>
      <w:r>
        <w:t>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(10)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</w:t>
      </w:r>
      <w:r>
        <w:t>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3861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(13)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</w:t>
      </w:r>
      <w:r>
        <w:t>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</w:t>
      </w:r>
      <w:r>
        <w:t>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</w:t>
      </w:r>
      <w:r>
        <w:t>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(21)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</w:t>
      </w:r>
      <w:r>
        <w:t>-185</w:t>
      </w:r>
      <w:r>
        <w:t>观景平台</w:t>
      </w:r>
      <w:r>
        <w:br/>
      </w:r>
      <w:r>
        <w:br/>
        <w:t xml:space="preserve">(22)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(23)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</w:t>
      </w:r>
      <w:r>
        <w:t>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</w:t>
      </w:r>
      <w:r>
        <w:t>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(29)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</w:t>
      </w:r>
      <w:r>
        <w:t>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(30)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</w:t>
      </w:r>
      <w:r>
        <w:t>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(34)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(35)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</w:t>
      </w:r>
      <w:r>
        <w:t>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</w:t>
      </w:r>
      <w:r>
        <w:t>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</w:t>
      </w:r>
      <w:r>
        <w:t>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(40)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</w:t>
      </w:r>
      <w:r>
        <w:t>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(42)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</w:t>
      </w:r>
      <w:r>
        <w:t>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</w:t>
      </w:r>
      <w:r>
        <w:t>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(44)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</w:t>
      </w:r>
      <w:r>
        <w:t>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</w:t>
      </w:r>
      <w:r>
        <w:t>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</w:t>
      </w:r>
      <w:r>
        <w:t>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(46)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</w:t>
      </w:r>
      <w:r>
        <w:t>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(47)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(48)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(50)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</w:t>
      </w:r>
      <w:r>
        <w:t>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(52)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>(5</w:t>
      </w:r>
      <w:r>
        <w:t xml:space="preserve">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</w:t>
      </w:r>
      <w:r>
        <w:t>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(56)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</w:t>
      </w:r>
      <w:r>
        <w:t>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</w:t>
      </w:r>
      <w:r>
        <w:t>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(61)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(62)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(65)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(66)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</w:t>
      </w:r>
      <w:r>
        <w:t>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1915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(73)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(74)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</w:t>
      </w:r>
      <w:r>
        <w:t>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(75)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</w:t>
      </w:r>
      <w:r>
        <w:t>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(76)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(77)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</w:t>
      </w:r>
      <w:r>
        <w:t>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(78)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</w:t>
      </w:r>
      <w:r>
        <w:t>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</w:t>
      </w:r>
      <w:r>
        <w:t>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(81)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</w:t>
      </w:r>
      <w:r>
        <w:t>溪纤夫文化旅游区</w:t>
      </w:r>
      <w:r>
        <w:t>---</w:t>
      </w:r>
      <w:r>
        <w:t>三峡大坝旅游区</w:t>
      </w:r>
      <w:r>
        <w:br/>
      </w:r>
      <w:r>
        <w:br/>
        <w:t xml:space="preserve">(83)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</w:t>
      </w:r>
      <w:r>
        <w:t>地缝</w:t>
      </w:r>
      <w:r>
        <w:br/>
      </w:r>
      <w:r>
        <w:br/>
        <w:t xml:space="preserve">(84)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(85)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(87)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(88)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</w:t>
      </w:r>
      <w:r>
        <w:t>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(89)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三峡大坝</w:t>
      </w:r>
      <w:r>
        <w:t>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(90)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</w:t>
      </w:r>
      <w:r>
        <w:t>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(91)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</w:t>
      </w:r>
      <w:r>
        <w:t>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(92)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</w:t>
      </w:r>
      <w:r>
        <w:t>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(93)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(94)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</w:t>
      </w:r>
      <w:r>
        <w:t>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(95)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(96)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</w:t>
      </w:r>
      <w:r>
        <w:t>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(97)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(98)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2550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(99)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</w:t>
      </w:r>
      <w:r>
        <w:t>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</w:t>
      </w:r>
      <w:r>
        <w:t>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(100)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</w:t>
      </w:r>
      <w:r>
        <w:t>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(102)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</w:t>
      </w:r>
      <w:r>
        <w:t>587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(103)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>(1</w:t>
      </w:r>
      <w:r>
        <w:t xml:space="preserve">04)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</w:t>
      </w:r>
      <w:r>
        <w:t>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(105)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</w:t>
      </w:r>
      <w:r>
        <w:t>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(106)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</w:t>
      </w:r>
      <w:r>
        <w:t>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(107)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</w:t>
      </w:r>
      <w:r>
        <w:t>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(108)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(110)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</w:t>
      </w:r>
      <w:r>
        <w:t>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</w:t>
      </w:r>
      <w:r>
        <w:t>街</w:t>
      </w:r>
      <w:r>
        <w:br/>
      </w:r>
      <w:r>
        <w:br/>
        <w:t xml:space="preserve">(111)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</w:t>
      </w:r>
      <w:r>
        <w:t>下博物馆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</w:t>
      </w:r>
      <w:r>
        <w:t>---</w:t>
      </w:r>
      <w:r>
        <w:t>三峡大坝旅游区</w:t>
      </w:r>
      <w:r>
        <w:br/>
      </w:r>
      <w:r>
        <w:br/>
        <w:t xml:space="preserve">(114)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(115)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行程：山城夜景</w:t>
      </w:r>
      <w:r>
        <w:t>---</w:t>
      </w:r>
      <w:r>
        <w:t>丰都鬼城</w:t>
      </w:r>
      <w:r>
        <w:t>---</w:t>
      </w:r>
      <w:r>
        <w:t>张飞庙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(117)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</w:t>
      </w:r>
      <w:r>
        <w:t>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(118)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晚半自助游</w:t>
      </w:r>
      <w:r>
        <w:br/>
        <w:t xml:space="preserve">    </w:t>
      </w:r>
      <w:r>
        <w:t>价格：</w:t>
      </w:r>
      <w:r>
        <w:t>973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br/>
      </w:r>
      <w:r>
        <w:br/>
        <w:t xml:space="preserve">(119)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洪崖洞民俗风貌区</w:t>
      </w:r>
      <w:r>
        <w:t xml:space="preserve">--- </w:t>
      </w:r>
      <w:r>
        <w:t>太极晨练（六楼阳光甲板），免费早咖啡</w:t>
      </w:r>
      <w:r>
        <w:t>(</w:t>
      </w:r>
      <w:r>
        <w:t>五楼多功能厅</w:t>
      </w:r>
      <w:r>
        <w:t>)</w:t>
      </w:r>
      <w:r>
        <w:t>；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太极晨练</w:t>
      </w:r>
      <w:r>
        <w:t>(</w:t>
      </w:r>
      <w:r>
        <w:t>六楼阳光甲板</w:t>
      </w:r>
      <w:r>
        <w:t>)</w:t>
      </w:r>
      <w:r>
        <w:t>，免费早咖啡</w:t>
      </w:r>
      <w:r>
        <w:t>(</w:t>
      </w:r>
      <w:r>
        <w:t>五楼多功能厅</w:t>
      </w:r>
      <w:r>
        <w:t>)</w:t>
      </w:r>
      <w:r>
        <w:t>；</w:t>
      </w:r>
      <w:r>
        <w:t xml:space="preserve"> 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三峡大坝旅游区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</w:t>
      </w:r>
      <w:r>
        <w:t>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</w:t>
      </w:r>
      <w:r>
        <w:t>---</w:t>
      </w:r>
      <w:r>
        <w:t>三峡大坝旅游区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+</w:t>
      </w:r>
      <w:r>
        <w:t>奉节</w:t>
      </w:r>
      <w:r>
        <w:t>3</w:t>
      </w:r>
      <w:r>
        <w:t>日</w:t>
      </w:r>
      <w:r>
        <w:t>2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 xml:space="preserve"> 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截流纪念园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屈原故里</w:t>
      </w:r>
      <w:r>
        <w:br/>
      </w:r>
      <w:r>
        <w:br/>
        <w:t xml:space="preserve">(122) </w:t>
      </w:r>
      <w:r>
        <w:t>长江三峡</w:t>
      </w:r>
      <w:r>
        <w:t>4</w:t>
      </w:r>
      <w:r>
        <w:t>日</w:t>
      </w:r>
      <w:r>
        <w:t>3</w:t>
      </w:r>
      <w:r>
        <w:t>晚半自</w:t>
      </w:r>
      <w:r>
        <w:t>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</w:t>
      </w:r>
      <w:r>
        <w:t>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(125)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</w:t>
      </w:r>
      <w:r>
        <w:t xml:space="preserve">126)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(127)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</w:t>
      </w:r>
      <w:r>
        <w:t>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</w:t>
      </w:r>
      <w:r>
        <w:t>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(129)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(130)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</w:t>
      </w:r>
      <w:r>
        <w:t>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(132)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</w:t>
      </w:r>
      <w:r>
        <w:t>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br/>
        <w:t xml:space="preserve">    </w:t>
      </w:r>
      <w:r>
        <w:t>价格：</w:t>
      </w:r>
      <w:r>
        <w:t>2557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自由活动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</w:t>
      </w:r>
      <w:r>
        <w:t>岭</w:t>
      </w:r>
      <w:r>
        <w:br/>
      </w:r>
      <w:r>
        <w:br/>
        <w:t xml:space="preserve">(135)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(136) </w:t>
      </w:r>
      <w:r>
        <w:t>长</w:t>
      </w:r>
      <w:r>
        <w:t>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</w:t>
      </w:r>
      <w:r>
        <w:t>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(137) </w:t>
      </w:r>
      <w:r>
        <w:t>长江三峡</w:t>
      </w:r>
      <w:r>
        <w:t>+</w:t>
      </w:r>
      <w:r>
        <w:t>石宝寨</w:t>
      </w:r>
      <w:r>
        <w:t>+</w:t>
      </w:r>
      <w:r>
        <w:t>三峡大坝旅游区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(138)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行程：朝天门广场</w:t>
      </w:r>
      <w:r>
        <w:t>---</w:t>
      </w:r>
      <w:r>
        <w:t>游轮说明会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自由活动</w:t>
      </w:r>
      <w:r>
        <w:t>---</w:t>
      </w:r>
      <w:r>
        <w:t>游轮甲板观外景</w:t>
      </w:r>
      <w:r>
        <w:t>-</w:t>
      </w:r>
      <w:r>
        <w:t>--</w:t>
      </w:r>
      <w:r>
        <w:t>船长欢迎晚宴</w:t>
      </w:r>
      <w:r>
        <w:t>---</w:t>
      </w:r>
      <w:r>
        <w:t>迎宾晚会</w:t>
      </w:r>
      <w:r>
        <w:t>---</w:t>
      </w:r>
      <w:r>
        <w:t>自由活动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自由活动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---dengc</w:t>
      </w:r>
      <w:r>
        <w:br/>
      </w:r>
      <w:r>
        <w:br/>
        <w:t xml:space="preserve">(139)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(140)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</w:t>
      </w:r>
      <w:r>
        <w:t>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(141)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行程：太极晨练，早咖啡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太极晨练，早咖啡</w:t>
      </w:r>
      <w:r>
        <w:t>---</w:t>
      </w:r>
      <w:r>
        <w:t>三峡大坝旅游区</w:t>
      </w:r>
      <w:r>
        <w:br/>
      </w:r>
      <w:r>
        <w:br/>
        <w:t xml:space="preserve">(142)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晚半自助游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三峡云巅神女天路景区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(143)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自由活动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</w:t>
      </w:r>
      <w:r>
        <w:br/>
        <w:t xml:space="preserve">    </w:t>
      </w:r>
      <w:r>
        <w:t>价格：</w:t>
      </w:r>
      <w:r>
        <w:t>1174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行程：丰都鬼城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屈原故里</w:t>
      </w:r>
      <w:r>
        <w:br/>
      </w:r>
      <w:r>
        <w:br/>
        <w:t xml:space="preserve">(145) </w:t>
      </w:r>
      <w:r>
        <w:t>长江三峡</w:t>
      </w:r>
      <w:r>
        <w:t>4</w:t>
      </w:r>
      <w:r>
        <w:t>日</w:t>
      </w:r>
      <w:r>
        <w:t>3</w:t>
      </w:r>
      <w:r>
        <w:t>晚半自助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西陵峡风景区</w:t>
      </w:r>
      <w:r>
        <w:br/>
      </w:r>
      <w:r>
        <w:br/>
        <w:t xml:space="preserve">(146) </w:t>
      </w:r>
      <w:r>
        <w:t>重庆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br/>
        <w:t xml:space="preserve">    </w:t>
      </w:r>
      <w:r>
        <w:t>价格：</w:t>
      </w:r>
      <w:r>
        <w:t>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</w:t>
      </w:r>
      <w:r>
        <w:t>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br/>
      </w:r>
      <w:r>
        <w:br/>
        <w:t xml:space="preserve">(147) </w:t>
      </w:r>
      <w:r>
        <w:t>长江三峡</w:t>
      </w:r>
      <w:r>
        <w:t>4</w:t>
      </w:r>
      <w:r>
        <w:t>日</w:t>
      </w:r>
      <w:r>
        <w:t>3</w:t>
      </w:r>
      <w:r>
        <w:t>晚半自助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(148)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行程：游船自由活动</w:t>
      </w:r>
      <w:r>
        <w:t>---</w:t>
      </w:r>
      <w:r>
        <w:t>邮轮甲板呼吸新鲜空气</w:t>
      </w:r>
      <w:r>
        <w:t>---</w:t>
      </w:r>
      <w:r>
        <w:t>丰都鬼城</w:t>
      </w:r>
      <w:r>
        <w:t>---</w:t>
      </w:r>
      <w:r>
        <w:t>邮轮甲板观看风景</w:t>
      </w:r>
      <w:r>
        <w:t>---</w:t>
      </w:r>
      <w:r>
        <w:t>石宝寨</w:t>
      </w:r>
      <w:r>
        <w:t>---</w:t>
      </w:r>
      <w:r>
        <w:t>邮轮甲板自由活动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三峡人家</w:t>
      </w:r>
      <w:r>
        <w:br/>
      </w:r>
      <w:r>
        <w:br/>
        <w:t xml:space="preserve">(149) </w:t>
      </w:r>
      <w:r>
        <w:t>重庆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br/>
        <w:t xml:space="preserve">    </w:t>
      </w:r>
      <w:r>
        <w:t>价格：</w:t>
      </w:r>
      <w:r>
        <w:t>984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西陵峡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</w:p>
    <w:p w:rsidR="00A87D79" w:rsidRDefault="001E6DA3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</w:t>
      </w:r>
      <w:r>
        <w:t>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</w:t>
      </w:r>
      <w:r>
        <w:t>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7677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</w:t>
      </w:r>
      <w:r>
        <w:t>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</w:t>
      </w:r>
      <w:r>
        <w:t>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(8)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6761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湖北武汉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东湖绿道</w:t>
      </w:r>
      <w:r>
        <w:t>---</w:t>
      </w:r>
      <w:r>
        <w:t>东湖绿道观光车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晴川阁</w:t>
      </w:r>
      <w:r>
        <w:t>---</w:t>
      </w:r>
      <w:r>
        <w:t>张之洞与武汉博物馆</w:t>
      </w:r>
      <w:r>
        <w:br/>
      </w:r>
      <w:r>
        <w:br/>
        <w:t xml:space="preserve">(10)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</w:t>
      </w:r>
      <w:r>
        <w:t>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</w:t>
      </w:r>
      <w:r>
        <w:t>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(12)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(13)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</w:t>
      </w:r>
      <w:r>
        <w:t>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(14)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10213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</w:t>
      </w:r>
      <w:r>
        <w:t>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(16) </w:t>
      </w:r>
      <w:r>
        <w:t>湖北武汉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行程：武汉欢乐谷</w:t>
      </w:r>
      <w:r>
        <w:t>---</w:t>
      </w:r>
      <w:r>
        <w:t>武汉大学</w:t>
      </w:r>
      <w:r>
        <w:t>---</w:t>
      </w:r>
      <w:r>
        <w:t>张之洞与武汉博物馆</w:t>
      </w:r>
      <w:r>
        <w:t>---</w:t>
      </w:r>
      <w:r>
        <w:t>汉阳造艺术区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</w:t>
      </w:r>
      <w:r>
        <w:t>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(17) </w:t>
      </w:r>
      <w:r>
        <w:t>湖北武汉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十八栋</w:t>
      </w:r>
      <w:r>
        <w:t>---</w:t>
      </w:r>
      <w:r>
        <w:t>珞珈山</w:t>
      </w:r>
      <w:r>
        <w:t>---</w:t>
      </w:r>
      <w:r>
        <w:t>武汉大学万林艺术博物馆</w:t>
      </w:r>
      <w:r>
        <w:t>---</w:t>
      </w:r>
      <w:r>
        <w:t>东湖绿道观光车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(18)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(19)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(20)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5418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(21)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5400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</w:t>
      </w:r>
      <w:r>
        <w:t>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</w:p>
    <w:sectPr w:rsidR="00A87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DA3"/>
    <w:rsid w:val="0029639D"/>
    <w:rsid w:val="00326F90"/>
    <w:rsid w:val="00A87D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F7557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D3A27-313E-C947-925E-3B50F1D1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16516</Words>
  <Characters>94145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2020-03-30T04:05:00Z</dcterms:modified>
  <cp:category/>
</cp:coreProperties>
</file>