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ED" w:rsidRDefault="000E0205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032BED" w:rsidRDefault="000E0205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</w:t>
      </w:r>
      <w:r>
        <w:rPr>
          <w:lang w:eastAsia="zh-CN"/>
        </w:rPr>
        <w:t>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</w:t>
      </w:r>
      <w:r>
        <w:rPr>
          <w:lang w:eastAsia="zh-CN"/>
        </w:rPr>
        <w:t>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</w:t>
      </w:r>
      <w:r>
        <w:rPr>
          <w:lang w:eastAsia="zh-CN"/>
        </w:rPr>
        <w:t>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t>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</w:t>
      </w:r>
      <w:r>
        <w:rPr>
          <w:lang w:eastAsia="zh-CN"/>
        </w:rPr>
        <w:t xml:space="preserve">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3966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</w:t>
      </w:r>
      <w:r>
        <w:t>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(29)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</w:t>
      </w:r>
      <w:r>
        <w:t>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(32)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</w:t>
      </w:r>
      <w:r>
        <w:t>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(33)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</w:t>
      </w:r>
      <w:r>
        <w:t xml:space="preserve">34)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</w:t>
      </w:r>
      <w:r>
        <w:t>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</w:t>
      </w:r>
      <w:r>
        <w:t>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2269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</w:t>
      </w:r>
      <w:r>
        <w:t>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</w:t>
      </w:r>
      <w:r>
        <w:t>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(43)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</w:t>
      </w:r>
      <w:r>
        <w:t>营原生态休闲旅游区</w:t>
      </w:r>
      <w:r>
        <w:t>---</w:t>
      </w:r>
      <w:r>
        <w:t>狮子关旅游区</w:t>
      </w:r>
      <w:r>
        <w:br/>
      </w:r>
      <w:r>
        <w:br/>
        <w:t xml:space="preserve">(44)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(45)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</w:t>
      </w:r>
      <w:r>
        <w:t>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(46)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</w:t>
      </w:r>
      <w:r>
        <w:t>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(47)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(48)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</w:t>
      </w:r>
      <w:r>
        <w:t>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(49)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(50)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(51)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</w:t>
      </w:r>
      <w:r>
        <w:t>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(53)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</w:t>
      </w:r>
      <w:r>
        <w:t>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(55)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</w:t>
      </w:r>
      <w:r>
        <w:t>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(57)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(58)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</w:t>
      </w:r>
      <w:r>
        <w:t xml:space="preserve">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(59)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(60)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(61)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</w:t>
      </w:r>
      <w:r>
        <w:t>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(62)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(63)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</w:t>
      </w:r>
      <w:r>
        <w:t>施地心谷景区石门河</w:t>
      </w:r>
      <w:r>
        <w:t>---</w:t>
      </w:r>
      <w:r>
        <w:t>恩施梭布垭石林景区</w:t>
      </w:r>
      <w:r>
        <w:br/>
      </w:r>
      <w:r>
        <w:br/>
        <w:t xml:space="preserve">(64)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(67)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(68)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(69)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</w:t>
      </w:r>
      <w:r>
        <w:t>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</w:t>
      </w:r>
      <w:r>
        <w:t>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</w:t>
      </w:r>
      <w:r>
        <w:t>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(72)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</w:t>
      </w:r>
      <w:r>
        <w:t>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(73)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(74) </w:t>
      </w:r>
      <w:r>
        <w:t>重庆</w:t>
      </w:r>
      <w:r>
        <w:t>+</w:t>
      </w:r>
      <w:r>
        <w:t>长江</w:t>
      </w:r>
      <w:r>
        <w:t>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</w:t>
      </w:r>
      <w:r>
        <w:t>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(76)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</w:t>
      </w:r>
      <w:r>
        <w:t>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(79)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(81)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</w:t>
      </w:r>
      <w:r>
        <w:t>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(83)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</w:t>
      </w:r>
      <w:r>
        <w:t>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</w:t>
      </w:r>
      <w:r>
        <w:t>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</w:t>
      </w:r>
      <w:r>
        <w:t>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(89)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(91)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(9</w:t>
      </w:r>
      <w:r>
        <w:t xml:space="preserve">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</w:t>
      </w:r>
      <w:r>
        <w:t>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</w:t>
      </w:r>
      <w:r>
        <w:t>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(102)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</w:t>
      </w:r>
      <w:r>
        <w:t>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</w:t>
      </w:r>
      <w:r>
        <w:t>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</w:t>
      </w:r>
      <w:r>
        <w:t>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</w:t>
      </w:r>
      <w:r>
        <w:t>--</w:t>
      </w:r>
      <w:r>
        <w:t>重庆洪崖洞民俗风貌区</w:t>
      </w:r>
      <w:r>
        <w:t xml:space="preserve"> </w:t>
      </w:r>
      <w:r>
        <w:br/>
      </w:r>
      <w:r>
        <w:br/>
        <w:t xml:space="preserve">(112)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(115)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</w:t>
      </w:r>
      <w:r>
        <w:t>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(118) </w:t>
      </w:r>
      <w:r>
        <w:t>长</w:t>
      </w:r>
      <w:r>
        <w:t>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(120)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</w:t>
      </w:r>
      <w:r>
        <w:t xml:space="preserve">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(122)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(123)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(124)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(125)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</w:t>
      </w:r>
      <w:r>
        <w:t>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(129) </w:t>
      </w:r>
      <w:r>
        <w:t>湖北恩施恩施土家女儿城</w:t>
      </w:r>
      <w:r>
        <w:t>+</w:t>
      </w:r>
      <w:r>
        <w:t>神农架神农</w:t>
      </w:r>
      <w:r>
        <w:t>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(130)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</w:t>
      </w:r>
      <w:r>
        <w:t>-</w:t>
      </w:r>
      <w:r>
        <w:t>交运长江夜游游船（船游三峡）</w:t>
      </w:r>
      <w:r>
        <w:br/>
      </w:r>
      <w:r>
        <w:br/>
        <w:t xml:space="preserve">(131)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</w:t>
      </w:r>
      <w:r>
        <w:t>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(132)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</w:t>
      </w:r>
      <w:r>
        <w:t>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(135)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</w:t>
      </w:r>
      <w:r>
        <w:t>大峡谷</w:t>
      </w:r>
      <w:r>
        <w:t>---</w:t>
      </w:r>
      <w:r>
        <w:t>腾龙洞风景区</w:t>
      </w:r>
      <w:r>
        <w:br/>
      </w:r>
      <w:r>
        <w:br/>
        <w:t xml:space="preserve">(136)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(138)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</w:t>
      </w:r>
      <w:r>
        <w:t>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</w:t>
      </w:r>
      <w:r>
        <w:t>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(142)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(143)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</w:t>
      </w:r>
      <w:r>
        <w:t>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</w:t>
      </w:r>
      <w:r>
        <w:t>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</w:t>
      </w:r>
      <w:r>
        <w:t>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</w:t>
      </w:r>
      <w:r>
        <w:t>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(148)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(149)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(151)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</w:t>
      </w:r>
      <w:r>
        <w:t>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</w:t>
      </w:r>
      <w:r>
        <w:t>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</w:t>
      </w:r>
      <w:r>
        <w:t>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</w:t>
      </w:r>
      <w:r>
        <w:t>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(157)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(158)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</w:t>
      </w:r>
      <w:r>
        <w:t>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</w:t>
      </w:r>
      <w:r>
        <w:t>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</w:t>
      </w:r>
      <w:r>
        <w:t>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(162)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</w:t>
      </w:r>
      <w:r>
        <w:t>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</w:t>
      </w:r>
      <w:r>
        <w:t>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</w:t>
      </w:r>
      <w:r>
        <w:t>--</w:t>
      </w:r>
      <w:r>
        <w:t>洪崖洞民俗风貌区</w:t>
      </w:r>
      <w:r>
        <w:br/>
      </w:r>
      <w:r>
        <w:br/>
        <w:t xml:space="preserve">(164)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</w:t>
      </w:r>
      <w:r>
        <w:t>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(165)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</w:t>
      </w:r>
      <w:r>
        <w:t>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</w:t>
      </w:r>
      <w:r>
        <w:t>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</w:t>
      </w:r>
      <w:r>
        <w:t>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</w:t>
      </w:r>
      <w:r>
        <w:t>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(168)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</w:t>
      </w:r>
      <w:r>
        <w:t>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</w:t>
      </w:r>
      <w:r>
        <w:t>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(170)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(171)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(172)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(173)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</w:t>
      </w:r>
      <w:r>
        <w:t>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(174) </w:t>
      </w:r>
      <w:r>
        <w:t>湖北宜昌</w:t>
      </w:r>
      <w:r>
        <w:t xml:space="preserve">+ </w:t>
      </w:r>
      <w:r>
        <w:t>两坝一峡</w:t>
      </w:r>
      <w:r>
        <w:t>+</w:t>
      </w:r>
      <w:r>
        <w:t>三</w:t>
      </w:r>
      <w:r>
        <w:t>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</w:t>
      </w:r>
      <w:r>
        <w:t>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</w:t>
      </w:r>
      <w:r>
        <w:t>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(178)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(179)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</w:t>
      </w:r>
      <w:r>
        <w:t>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(180)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(181)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(182)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(183)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(184)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</w:t>
      </w:r>
      <w:r>
        <w:t>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(186)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(187)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</w:t>
      </w:r>
      <w:r>
        <w:t>游区</w:t>
      </w:r>
      <w:r>
        <w:t>---</w:t>
      </w:r>
      <w:r>
        <w:t>柴埠溪大峡谷</w:t>
      </w:r>
      <w:r>
        <w:br/>
      </w:r>
      <w:r>
        <w:br/>
        <w:t xml:space="preserve">(188)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(189)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</w:t>
      </w:r>
      <w:r>
        <w:t>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(190)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</w:t>
      </w:r>
      <w:r>
        <w:t>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(193)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(194)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</w:t>
      </w:r>
      <w:r>
        <w:t>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(195)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(196)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</w:t>
      </w:r>
      <w:r>
        <w:t>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</w:t>
      </w:r>
      <w:r>
        <w:t>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(198)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(202)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(203)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</w:t>
      </w:r>
      <w:r>
        <w:t>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(208)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(210)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(211)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</w:t>
      </w:r>
      <w:r>
        <w:t>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(212)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</w:t>
      </w:r>
      <w:r>
        <w:t>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(213)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(214)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</w:t>
      </w:r>
      <w:r>
        <w:t>故里</w:t>
      </w:r>
      <w:r>
        <w:t>---</w:t>
      </w:r>
      <w:r>
        <w:t>三峡人家</w:t>
      </w:r>
      <w:r>
        <w:br/>
      </w:r>
      <w:r>
        <w:br/>
        <w:t xml:space="preserve">(215)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</w:t>
      </w:r>
      <w:r>
        <w:t>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</w:t>
      </w:r>
      <w:r>
        <w:t>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</w:t>
      </w:r>
      <w:r>
        <w:t>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</w:t>
      </w:r>
      <w:r>
        <w:t>隆天生三桥</w:t>
      </w:r>
      <w:r>
        <w:t>---</w:t>
      </w:r>
      <w:r>
        <w:t>龙水峡地缝</w:t>
      </w:r>
      <w:r>
        <w:br/>
      </w:r>
      <w:r>
        <w:br/>
        <w:t xml:space="preserve">(222)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(230)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(231)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</w:t>
      </w:r>
      <w:r>
        <w:t>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</w:t>
      </w:r>
      <w:r>
        <w:t>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(233)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</w:t>
      </w:r>
      <w:r>
        <w:t>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(234)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</w:t>
      </w:r>
      <w:r>
        <w:t>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</w:t>
      </w:r>
      <w:r>
        <w:t>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</w:t>
      </w:r>
      <w:r>
        <w:t>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(242)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</w:t>
      </w:r>
      <w:r>
        <w:t>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(246)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</w:t>
      </w:r>
      <w:r>
        <w:t>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(247)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(248)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(250)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</w:t>
      </w:r>
      <w:r>
        <w:t>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</w:t>
      </w:r>
      <w:r>
        <w:t>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(252)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(253)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(256)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</w:t>
      </w:r>
      <w:r>
        <w:t>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</w:t>
      </w:r>
      <w:r>
        <w:t>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(260)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</w:t>
      </w:r>
      <w:r>
        <w:t>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</w:t>
      </w:r>
      <w:r>
        <w:t>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</w:t>
      </w:r>
      <w:r>
        <w:t>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</w:t>
      </w:r>
      <w:r>
        <w:t>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(268)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(269)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</w:t>
      </w:r>
      <w:r>
        <w:t>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</w:t>
      </w:r>
      <w:r>
        <w:t>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</w:t>
      </w:r>
      <w:r>
        <w:t>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</w:t>
      </w:r>
      <w:r>
        <w:t>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</w:t>
      </w:r>
      <w:r>
        <w:t>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</w:t>
      </w:r>
      <w:r>
        <w:t>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(274)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(275)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(276)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</w:t>
      </w:r>
      <w:r>
        <w:t>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(280)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(281)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(282)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</w:t>
      </w:r>
      <w:r>
        <w:t>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(284)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行程：神农顶风景区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官门山</w:t>
      </w:r>
      <w:r>
        <w:br/>
      </w:r>
      <w:r>
        <w:br/>
        <w:t xml:space="preserve">(285)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行程：神农顶风景区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官门山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</w:p>
    <w:p w:rsidR="00032BED" w:rsidRDefault="000E0205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</w:t>
      </w:r>
      <w:r>
        <w:t>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</w:t>
      </w:r>
      <w:r>
        <w:t>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</w:t>
      </w:r>
      <w:r>
        <w:t>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</w:t>
      </w:r>
      <w:r>
        <w:t>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</w:t>
      </w:r>
      <w:r>
        <w:t>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</w:t>
      </w:r>
      <w:r>
        <w:t>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</w:t>
      </w:r>
      <w:r>
        <w:t>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</w:t>
      </w:r>
      <w:r>
        <w:t>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</w:t>
      </w:r>
      <w:r>
        <w:t>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(16) </w:t>
      </w:r>
      <w:r>
        <w:t>宜昌</w:t>
      </w:r>
      <w:r>
        <w:t>+</w:t>
      </w:r>
      <w:r>
        <w:t>长江三</w:t>
      </w:r>
      <w:r>
        <w:t>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</w:t>
      </w:r>
      <w:r>
        <w:t>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</w:t>
      </w:r>
      <w:r>
        <w:t>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</w:r>
      <w:r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</w:t>
      </w:r>
      <w:r>
        <w:t>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</w:t>
      </w:r>
      <w:r>
        <w:t>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</w:t>
      </w:r>
      <w:r>
        <w:t>峡大瀑布</w:t>
      </w:r>
      <w:r>
        <w:br/>
      </w:r>
      <w:r>
        <w:br/>
        <w:t xml:space="preserve">(28)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</w:t>
      </w:r>
      <w:r>
        <w:t>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</w:t>
      </w:r>
      <w:r>
        <w:t>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</w:t>
      </w:r>
      <w:r>
        <w:t>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</w:t>
      </w:r>
      <w:r>
        <w:t>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</w:t>
      </w:r>
      <w:r>
        <w:t>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</w:t>
      </w:r>
      <w:r>
        <w:t>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</w:t>
      </w:r>
      <w:r>
        <w:t>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</w:t>
      </w:r>
      <w:r>
        <w:t>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</w:t>
      </w:r>
      <w:r>
        <w:t>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</w:t>
      </w:r>
      <w:r>
        <w:t>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(49)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(50)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</w:t>
      </w:r>
      <w:r>
        <w:t>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</w:t>
      </w:r>
      <w:r>
        <w:t>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</w:t>
      </w:r>
      <w:r>
        <w:t>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</w:t>
      </w:r>
      <w:r>
        <w:t>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</w:t>
      </w:r>
      <w:r>
        <w:t>--</w:t>
      </w:r>
      <w:r>
        <w:t>屈原故里</w:t>
      </w:r>
      <w:r>
        <w:br/>
      </w:r>
      <w:r>
        <w:br/>
        <w:t xml:space="preserve">(59)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(60)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</w:t>
      </w:r>
      <w:r>
        <w:t>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</w:t>
      </w:r>
      <w:r>
        <w:t>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(69)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</w:t>
      </w:r>
      <w:r>
        <w:t>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(73)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</w:t>
      </w:r>
      <w:r>
        <w:t>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</w:t>
      </w:r>
      <w:r>
        <w:t>里</w:t>
      </w:r>
      <w:r>
        <w:br/>
      </w:r>
      <w:r>
        <w:br/>
        <w:t xml:space="preserve">(78)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</w:t>
      </w:r>
      <w:r>
        <w:t>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</w:t>
      </w:r>
      <w:r>
        <w:t>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(80)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</w:t>
      </w:r>
      <w:r>
        <w:t>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</w:t>
      </w:r>
      <w:r>
        <w:t>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</w:t>
      </w:r>
      <w:r>
        <w:t>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</w:t>
      </w:r>
      <w:r>
        <w:t>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</w:t>
      </w:r>
      <w:r>
        <w:t>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</w:t>
      </w:r>
      <w:r>
        <w:t>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</w:t>
      </w:r>
      <w:r>
        <w:t>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</w:t>
      </w:r>
      <w:r>
        <w:t>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</w:t>
      </w:r>
      <w:r>
        <w:t>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</w:t>
      </w:r>
      <w:r>
        <w:t>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032BED" w:rsidRDefault="000E0205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</w:t>
      </w:r>
      <w:r>
        <w:t>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</w:t>
      </w:r>
      <w:r>
        <w:t>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</w:t>
      </w:r>
      <w:r>
        <w:t>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</w:t>
      </w:r>
      <w:r>
        <w:t>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</w:t>
      </w:r>
      <w:r>
        <w:t>水峡地缝</w:t>
      </w:r>
      <w:r>
        <w:br/>
      </w:r>
      <w:r>
        <w:br/>
        <w:t xml:space="preserve">(9)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</w:t>
      </w:r>
      <w:r>
        <w:t>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</w:t>
      </w:r>
      <w:r>
        <w:t>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</w:t>
      </w:r>
      <w:r>
        <w:t>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</w:t>
      </w:r>
      <w:r>
        <w:t>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</w:t>
      </w:r>
      <w:r>
        <w:t>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032B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BED"/>
    <w:rsid w:val="00034616"/>
    <w:rsid w:val="0006063C"/>
    <w:rsid w:val="000E0205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AFF97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3C6A6-3B42-D248-A0C7-A03433C8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12755</Words>
  <Characters>72705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2020-03-30T02:34:00Z</dcterms:modified>
  <cp:category/>
</cp:coreProperties>
</file>