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C1" w:rsidRDefault="00574DA8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B76FC1" w:rsidRDefault="00574DA8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2398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4263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</w:t>
      </w:r>
      <w:r>
        <w:rPr>
          <w:lang w:eastAsia="zh-CN"/>
        </w:rPr>
        <w:t>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3072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</w:t>
      </w:r>
      <w:r>
        <w:rPr>
          <w:lang w:eastAsia="zh-CN"/>
        </w:rPr>
        <w:t>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5163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5007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</w:t>
      </w:r>
      <w:r>
        <w:rPr>
          <w:lang w:eastAsia="zh-CN"/>
        </w:rPr>
        <w:t>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3213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4734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行程：游轮说明会：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解放碑步行街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早茶</w:t>
      </w:r>
      <w:r>
        <w:rPr>
          <w:lang w:eastAsia="zh-CN"/>
        </w:rPr>
        <w:t xml:space="preserve"> </w:t>
      </w:r>
      <w:r>
        <w:rPr>
          <w:lang w:eastAsia="zh-CN"/>
        </w:rPr>
        <w:t>太极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晚间文艺演出</w:t>
      </w:r>
      <w:r>
        <w:rPr>
          <w:lang w:eastAsia="zh-CN"/>
        </w:rPr>
        <w:t>---</w:t>
      </w:r>
      <w:r>
        <w:rPr>
          <w:lang w:eastAsia="zh-CN"/>
        </w:rPr>
        <w:t>【娱乐大厅</w:t>
      </w:r>
      <w:r>
        <w:rPr>
          <w:lang w:eastAsia="zh-CN"/>
        </w:rPr>
        <w:t xml:space="preserve"> </w:t>
      </w:r>
      <w:r>
        <w:rPr>
          <w:lang w:eastAsia="zh-CN"/>
        </w:rPr>
        <w:t>早茶</w:t>
      </w:r>
      <w:r>
        <w:rPr>
          <w:lang w:eastAsia="zh-CN"/>
        </w:rPr>
        <w:t xml:space="preserve"> </w:t>
      </w:r>
      <w:r>
        <w:rPr>
          <w:lang w:eastAsia="zh-CN"/>
        </w:rPr>
        <w:t>太极</w:t>
      </w:r>
      <w:r>
        <w:rPr>
          <w:lang w:eastAsia="zh-CN"/>
        </w:rPr>
        <w:t xml:space="preserve"> </w:t>
      </w:r>
      <w:r>
        <w:rPr>
          <w:lang w:eastAsia="zh-CN"/>
        </w:rPr>
        <w:t>】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2951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4756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4461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华生园金色蛋糕梦幻王国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四川美院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山城步道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二厂文创公园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t>---</w:t>
      </w:r>
      <w:r>
        <w:rPr>
          <w:lang w:eastAsia="zh-CN"/>
        </w:rPr>
        <w:t>武隆天坑地缝国家地质公园</w:t>
      </w:r>
      <w:r>
        <w:rPr>
          <w:lang w:eastAsia="zh-CN"/>
        </w:rPr>
        <w:t>---</w:t>
      </w:r>
      <w:r>
        <w:rPr>
          <w:lang w:eastAsia="zh-CN"/>
        </w:rPr>
        <w:t>大足石刻旅游景区</w:t>
      </w:r>
      <w:r>
        <w:rPr>
          <w:lang w:eastAsia="zh-CN"/>
        </w:rPr>
        <w:t xml:space="preserve"> ---</w:t>
      </w:r>
      <w:r>
        <w:rPr>
          <w:lang w:eastAsia="zh-CN"/>
        </w:rPr>
        <w:t>梦幻奥陶纪景区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武汉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1671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行程：东湖磨山景区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木兰清凉寨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湖北武当山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</w:t>
      </w:r>
      <w:r>
        <w:rPr>
          <w:lang w:eastAsia="zh-CN"/>
        </w:rPr>
        <w:t>393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行程：归元禅寺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琼台中观</w:t>
      </w:r>
      <w:r>
        <w:rPr>
          <w:lang w:eastAsia="zh-CN"/>
        </w:rPr>
        <w:t>---</w:t>
      </w:r>
      <w:r>
        <w:rPr>
          <w:lang w:eastAsia="zh-CN"/>
        </w:rPr>
        <w:t>南岩宫</w:t>
      </w:r>
      <w:r>
        <w:rPr>
          <w:lang w:eastAsia="zh-CN"/>
        </w:rPr>
        <w:t>---</w:t>
      </w:r>
      <w:r>
        <w:rPr>
          <w:lang w:eastAsia="zh-CN"/>
        </w:rPr>
        <w:t>太子坡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长江三峡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2774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5503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</w:t>
      </w:r>
      <w:r>
        <w:rPr>
          <w:lang w:eastAsia="zh-CN"/>
        </w:rPr>
        <w:t>：</w:t>
      </w:r>
      <w:r>
        <w:rPr>
          <w:lang w:eastAsia="zh-CN"/>
        </w:rPr>
        <w:t>4811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4943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</w:t>
      </w:r>
      <w:r>
        <w:rPr>
          <w:lang w:eastAsia="zh-CN"/>
        </w:rPr>
        <w:t>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湖北恩施恩施土家女儿城</w:t>
      </w:r>
      <w:r>
        <w:rPr>
          <w:lang w:eastAsia="zh-CN"/>
        </w:rPr>
        <w:t>+</w:t>
      </w:r>
      <w:r>
        <w:rPr>
          <w:lang w:eastAsia="zh-CN"/>
        </w:rPr>
        <w:t>神农架神农顶风景区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武当山</w:t>
      </w:r>
      <w:r>
        <w:rPr>
          <w:lang w:eastAsia="zh-CN"/>
        </w:rPr>
        <w:t>12</w:t>
      </w:r>
      <w:r>
        <w:rPr>
          <w:lang w:eastAsia="zh-CN"/>
        </w:rPr>
        <w:t>日</w:t>
      </w:r>
      <w:r>
        <w:rPr>
          <w:lang w:eastAsia="zh-CN"/>
        </w:rPr>
        <w:t>11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5334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坪坝营原生态休闲旅游区</w:t>
      </w:r>
      <w:r>
        <w:rPr>
          <w:lang w:eastAsia="zh-CN"/>
        </w:rPr>
        <w:t>---</w:t>
      </w:r>
      <w:r>
        <w:rPr>
          <w:lang w:eastAsia="zh-CN"/>
        </w:rPr>
        <w:t>鸡公山原始森林</w:t>
      </w:r>
      <w:r>
        <w:rPr>
          <w:lang w:eastAsia="zh-CN"/>
        </w:rPr>
        <w:t>---</w:t>
      </w:r>
      <w:r>
        <w:rPr>
          <w:lang w:eastAsia="zh-CN"/>
        </w:rPr>
        <w:t>四洞峡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三峡大坝旅</w:t>
      </w:r>
      <w:r>
        <w:rPr>
          <w:lang w:eastAsia="zh-CN"/>
        </w:rPr>
        <w:t>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太子坡</w:t>
      </w:r>
      <w:r>
        <w:rPr>
          <w:lang w:eastAsia="zh-CN"/>
        </w:rPr>
        <w:t>---</w:t>
      </w:r>
      <w:r>
        <w:rPr>
          <w:lang w:eastAsia="zh-CN"/>
        </w:rPr>
        <w:t>太和宫</w:t>
      </w:r>
      <w:r>
        <w:rPr>
          <w:lang w:eastAsia="zh-CN"/>
        </w:rPr>
        <w:t>---</w:t>
      </w:r>
      <w:r>
        <w:rPr>
          <w:lang w:eastAsia="zh-CN"/>
        </w:rPr>
        <w:t>琼台三观</w:t>
      </w:r>
      <w:r>
        <w:rPr>
          <w:lang w:eastAsia="zh-CN"/>
        </w:rPr>
        <w:t>---</w:t>
      </w:r>
      <w:r>
        <w:rPr>
          <w:lang w:eastAsia="zh-CN"/>
        </w:rPr>
        <w:t>磨针井</w:t>
      </w:r>
      <w:r>
        <w:rPr>
          <w:lang w:eastAsia="zh-CN"/>
        </w:rPr>
        <w:t>---</w:t>
      </w:r>
      <w:r>
        <w:rPr>
          <w:lang w:eastAsia="zh-CN"/>
        </w:rPr>
        <w:t>龙头香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十堰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 xml:space="preserve"> 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2406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三峡大坝</w:t>
      </w:r>
      <w:r>
        <w:rPr>
          <w:lang w:eastAsia="zh-CN"/>
        </w:rPr>
        <w:t xml:space="preserve"> 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</w:t>
      </w:r>
      <w:r>
        <w:t>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(24)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行程：游船说明会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文化活动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</w:t>
      </w:r>
      <w:r>
        <w:t>练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</w:t>
      </w:r>
      <w:r>
        <w:t>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(26)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</w:t>
      </w:r>
      <w:r>
        <w:t>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(27)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(28)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(29)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</w:t>
      </w:r>
      <w:r>
        <w:t>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(30)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6151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</w:t>
      </w:r>
      <w:r>
        <w:t>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(32)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</w:t>
      </w:r>
      <w:r>
        <w:t>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(33)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(34)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</w:t>
      </w:r>
      <w:r>
        <w:t>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(35)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(36)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</w:t>
      </w:r>
      <w:r>
        <w:t>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(37)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</w:t>
      </w:r>
      <w:r>
        <w:t>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(38)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(39)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</w:t>
      </w:r>
      <w:r>
        <w:t>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(40)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</w:t>
      </w:r>
      <w:r>
        <w:t>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(41)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</w:t>
      </w:r>
      <w:r>
        <w:t>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(42)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</w:t>
      </w:r>
      <w:r>
        <w:t>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(43)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</w:t>
      </w:r>
      <w:r>
        <w:t>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</w:t>
      </w:r>
      <w:r>
        <w:t>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(45)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</w:t>
      </w:r>
      <w:r>
        <w:t>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(46)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(47)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</w:t>
      </w:r>
      <w:r>
        <w:t>礼堂</w:t>
      </w:r>
      <w:r>
        <w:t>---</w:t>
      </w:r>
      <w:r>
        <w:t>洪崖洞民俗风貌区</w:t>
      </w:r>
      <w:r>
        <w:br/>
      </w:r>
      <w:r>
        <w:br/>
        <w:t xml:space="preserve">(48)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</w:t>
      </w:r>
      <w:r>
        <w:t>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(49)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(50)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</w:t>
      </w:r>
      <w:r>
        <w:t>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(51)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(52)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(53)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(54)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</w:t>
      </w:r>
      <w:r>
        <w:t>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</w:t>
      </w:r>
      <w:r>
        <w:t>崖洞民俗风貌区</w:t>
      </w:r>
      <w:r>
        <w:t xml:space="preserve"> </w:t>
      </w:r>
      <w:r>
        <w:br/>
      </w:r>
      <w:r>
        <w:br/>
        <w:t xml:space="preserve">(56)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</w:t>
      </w:r>
      <w:r>
        <w:t>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(58)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</w:t>
      </w:r>
      <w:r>
        <w:t>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(59)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(60)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(61)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(62)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(63)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</w:t>
      </w:r>
      <w:r>
        <w:t>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</w:t>
      </w:r>
      <w:r>
        <w:t>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(65)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(66)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(67)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6891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(68)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>(69)</w:t>
      </w:r>
      <w:r>
        <w:t xml:space="preserve">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1903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(70)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</w:t>
      </w:r>
      <w:r>
        <w:t>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(71)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(72)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</w:t>
      </w:r>
      <w:r>
        <w:t>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(73)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(74)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</w:t>
      </w:r>
      <w:r>
        <w:t>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(75)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(76)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(77)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</w:t>
      </w:r>
      <w:r>
        <w:t>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(78)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(79)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>--</w:t>
      </w:r>
      <w:r>
        <w:t xml:space="preserve">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(80)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(81)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(82)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(83)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(84)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(85)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(86)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(87)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</w:t>
      </w:r>
      <w:r>
        <w:t>游</w:t>
      </w:r>
      <w:r>
        <w:br/>
        <w:t xml:space="preserve">    </w:t>
      </w:r>
      <w:r>
        <w:t>价格：</w:t>
      </w:r>
      <w:r>
        <w:t>1423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(88)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(90)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</w:t>
      </w:r>
      <w:r>
        <w:t>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(91)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(92)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(93)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</w:t>
      </w:r>
      <w:r>
        <w:t>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(94)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(95)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</w:t>
      </w:r>
      <w:r>
        <w:t>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(96) </w:t>
      </w:r>
      <w:r>
        <w:t>武汉</w:t>
      </w:r>
      <w:r>
        <w:t>+</w:t>
      </w:r>
      <w:r>
        <w:t>黄鹤楼</w:t>
      </w:r>
      <w:r>
        <w:t>+</w:t>
      </w:r>
      <w:r>
        <w:t>长</w:t>
      </w:r>
      <w:r>
        <w:t>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</w:t>
      </w:r>
      <w:r>
        <w:t>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(97)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(98)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(100)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</w:t>
      </w:r>
      <w:r>
        <w:t>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(102)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(103)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(105)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1680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(106)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(107)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</w:t>
      </w:r>
      <w:r>
        <w:t>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(108)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(109)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</w:t>
      </w:r>
      <w:r>
        <w:t>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(110)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(111)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(112) </w:t>
      </w:r>
      <w:r>
        <w:t>湖</w:t>
      </w:r>
      <w:r>
        <w:t>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(113)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(114)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(115)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2638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(116)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坪坝营原生态休闲旅游区</w:t>
      </w:r>
      <w:r>
        <w:t>---</w:t>
      </w:r>
      <w:r>
        <w:t>狮子关旅游区</w:t>
      </w:r>
      <w:r>
        <w:br/>
      </w:r>
      <w:r>
        <w:br/>
        <w:t xml:space="preserve">(117)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(118)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(119)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(120)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(121)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</w:t>
      </w:r>
      <w:r>
        <w:t>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(122)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(123)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(124)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(125)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(126)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</w:t>
      </w:r>
      <w:r>
        <w:t>峡大瀑布</w:t>
      </w:r>
      <w:r>
        <w:br/>
      </w:r>
      <w:r>
        <w:br/>
        <w:t xml:space="preserve">(127)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(128)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2039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(129)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</w:t>
      </w:r>
      <w:r>
        <w:t>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(131)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</w:t>
      </w:r>
      <w:r>
        <w:t>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(132)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(133)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(134)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(135) </w:t>
      </w:r>
      <w:r>
        <w:t>湖北恩施</w:t>
      </w:r>
      <w:r>
        <w:t>+</w:t>
      </w:r>
      <w:r>
        <w:t>宜</w:t>
      </w:r>
      <w:r>
        <w:t>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(136)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(137)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</w:t>
      </w:r>
      <w:r>
        <w:t>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(138)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</w:t>
      </w:r>
      <w:r>
        <w:t>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(140)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(141)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</w:t>
      </w:r>
      <w:r>
        <w:t>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(142)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(143)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</w:t>
      </w:r>
      <w:r>
        <w:t>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(144)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3691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(145)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(146)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</w:t>
      </w:r>
      <w:r>
        <w:t>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(147)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2909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</w:t>
      </w:r>
      <w:r>
        <w:t>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(148)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(149)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(150)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(151)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2300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(152)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(153)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(154)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</w:t>
      </w:r>
      <w:r>
        <w:t>头城（奇石馆）</w:t>
      </w:r>
      <w:r>
        <w:t>---</w:t>
      </w:r>
      <w:r>
        <w:t>龙水峡地缝</w:t>
      </w:r>
      <w:r>
        <w:br/>
      </w:r>
      <w:r>
        <w:br/>
        <w:t xml:space="preserve">(155)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</w:t>
      </w:r>
      <w:r>
        <w:t>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(156)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(157)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</w:t>
      </w:r>
      <w:r>
        <w:t>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(158)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</w:t>
      </w:r>
      <w:r>
        <w:t>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(159)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</w:t>
      </w:r>
      <w:r>
        <w:t>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(160)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</w:t>
      </w:r>
      <w:r>
        <w:t>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(161)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(162)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(163)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</w:t>
      </w:r>
      <w:r>
        <w:t>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(164)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(165)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(166)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217</w:t>
      </w:r>
      <w:r>
        <w:t>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(167)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(168)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</w:t>
      </w:r>
      <w:r>
        <w:t>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(169)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</w:t>
      </w:r>
      <w:r>
        <w:t>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(170)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</w:t>
      </w:r>
      <w:r>
        <w:t>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(171)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(172)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(173)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(174)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(175)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</w:t>
      </w:r>
      <w:r>
        <w:t>-</w:t>
      </w:r>
      <w:r>
        <w:t>三峡人家</w:t>
      </w:r>
      <w:r>
        <w:br/>
      </w:r>
      <w:r>
        <w:br/>
        <w:t xml:space="preserve">(176)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(177)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(178)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(179)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</w:t>
      </w:r>
      <w:r>
        <w:t>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(180)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(181)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</w:t>
      </w:r>
      <w:r>
        <w:t>洪崖洞民俗风貌区</w:t>
      </w:r>
      <w:r>
        <w:t xml:space="preserve"> </w:t>
      </w:r>
      <w:r>
        <w:br/>
      </w:r>
      <w:r>
        <w:br/>
        <w:t xml:space="preserve">(182)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</w:t>
      </w:r>
      <w:r>
        <w:t>景区</w:t>
      </w:r>
      <w:r>
        <w:br/>
      </w:r>
      <w:r>
        <w:br/>
        <w:t xml:space="preserve">(183)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(184)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</w:t>
      </w:r>
      <w:r>
        <w:t>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</w:t>
      </w:r>
      <w:r>
        <w:t>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(185)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(186)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</w:t>
      </w:r>
      <w:r>
        <w:t>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(187)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</w:t>
      </w:r>
      <w:r>
        <w:t>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(188)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</w:t>
      </w:r>
      <w:r>
        <w:t>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(189)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(190)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</w:t>
      </w:r>
      <w:r>
        <w:t>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(192)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</w:t>
      </w:r>
      <w:r>
        <w:t>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(193)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</w:t>
      </w:r>
      <w:r>
        <w:t>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(194)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</w:t>
      </w:r>
      <w:r>
        <w:t>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(195)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</w:t>
      </w:r>
      <w:r>
        <w:t>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(197)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(198)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</w:t>
      </w:r>
      <w:r>
        <w:t>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(199)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</w:t>
      </w:r>
      <w:r>
        <w:t>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(200)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</w:t>
      </w:r>
      <w:r>
        <w:t>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(201)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屈原故</w:t>
      </w:r>
      <w:r>
        <w:t>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坛子岭风景区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风箱峡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(202)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(203)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行程：天门山国家森林公园</w:t>
      </w:r>
      <w:r>
        <w:t>---</w:t>
      </w:r>
      <w:r>
        <w:t>天门山通天大道</w:t>
      </w:r>
      <w:r>
        <w:t>---</w:t>
      </w:r>
      <w:r>
        <w:t>天</w:t>
      </w:r>
      <w:r>
        <w:t>门洞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天门山玻璃栈道</w:t>
      </w:r>
      <w:r>
        <w:t>---</w:t>
      </w:r>
      <w:r>
        <w:t>沈从文故居</w:t>
      </w:r>
      <w:r>
        <w:t>---</w:t>
      </w:r>
      <w:r>
        <w:t>凤凰古城</w:t>
      </w:r>
      <w:r>
        <w:t>---</w:t>
      </w:r>
      <w:r>
        <w:t>沱江</w:t>
      </w:r>
      <w:r>
        <w:br/>
      </w:r>
      <w:r>
        <w:br/>
        <w:t xml:space="preserve">(204) </w:t>
      </w:r>
      <w:r>
        <w:t>神农架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行程：高峡平湖游船（船游三峡）</w:t>
      </w:r>
      <w:r>
        <w:t>---</w:t>
      </w:r>
      <w:r>
        <w:t>昭君村</w:t>
      </w:r>
      <w:r>
        <w:t>---</w:t>
      </w:r>
      <w:r>
        <w:t>神农架中和国际滑雪场</w:t>
      </w:r>
      <w:r>
        <w:t>---</w:t>
      </w:r>
      <w:r>
        <w:t>高峡平湖游船（船游三峡）</w:t>
      </w:r>
      <w:r>
        <w:t>---</w:t>
      </w:r>
      <w:r>
        <w:t>恩施土司城</w:t>
      </w:r>
      <w:r>
        <w:t>---</w:t>
      </w:r>
      <w:r>
        <w:t>女儿城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七星寨景区</w:t>
      </w:r>
      <w:r>
        <w:br/>
      </w:r>
      <w:r>
        <w:br/>
        <w:t xml:space="preserve">(205)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行程：土家风情园</w:t>
      </w:r>
      <w:r>
        <w:t>---</w:t>
      </w:r>
      <w:r>
        <w:t>张家界国家森林公园</w:t>
      </w:r>
      <w:r>
        <w:t>---</w:t>
      </w:r>
      <w:r>
        <w:t>袁家界</w:t>
      </w:r>
      <w:r>
        <w:t>---</w:t>
      </w:r>
      <w:r>
        <w:t>乾坤</w:t>
      </w:r>
      <w:r>
        <w:t>柱</w:t>
      </w:r>
      <w:r>
        <w:t>---</w:t>
      </w:r>
      <w:r>
        <w:t>天下第一桥</w:t>
      </w:r>
      <w:r>
        <w:t>---</w:t>
      </w:r>
      <w:r>
        <w:t>天子山</w:t>
      </w:r>
      <w:r>
        <w:t>---</w:t>
      </w:r>
      <w:r>
        <w:t>仙女散花</w:t>
      </w:r>
      <w:r>
        <w:t>---</w:t>
      </w:r>
      <w:r>
        <w:t>贺龙公园</w:t>
      </w:r>
      <w:r>
        <w:t>---</w:t>
      </w:r>
      <w:r>
        <w:t>十里画廊</w:t>
      </w:r>
      <w:r>
        <w:t>---</w:t>
      </w:r>
      <w:r>
        <w:t>天门山国家森林公园</w:t>
      </w:r>
      <w:r>
        <w:t>---</w:t>
      </w:r>
      <w:r>
        <w:t>天门山玻璃栈道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凤凰古城</w:t>
      </w:r>
      <w:r>
        <w:t>---</w:t>
      </w:r>
      <w:r>
        <w:t>沱江</w:t>
      </w:r>
      <w:r>
        <w:t>---</w:t>
      </w:r>
      <w:r>
        <w:t>沈从文故居</w:t>
      </w:r>
      <w:r>
        <w:br/>
      </w:r>
      <w:r>
        <w:br/>
        <w:t xml:space="preserve">(206)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行程：神农顶风景区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官门山</w:t>
      </w:r>
      <w:r>
        <w:br/>
      </w:r>
      <w:r>
        <w:br/>
        <w:t xml:space="preserve">(207)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</w:t>
      </w:r>
      <w:r>
        <w:t>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(208)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</w:t>
      </w:r>
      <w:r>
        <w:t>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(209)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(210)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(211)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</w:t>
      </w:r>
      <w:r>
        <w:t>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(212)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(213)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</w:t>
      </w:r>
      <w:r>
        <w:t>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(214)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(215)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(216)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(217)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(219)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(220)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</w:t>
      </w:r>
      <w:r>
        <w:t>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(221)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(222)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</w:t>
      </w:r>
      <w:r>
        <w:t>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</w:t>
      </w:r>
      <w:r>
        <w:t>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(224)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</w:t>
      </w:r>
      <w:r>
        <w:t>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(225)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(226)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</w:t>
      </w:r>
      <w:r>
        <w:t>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(227)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</w:t>
      </w:r>
      <w:r>
        <w:t>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(229)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(230)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(231)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</w:t>
      </w:r>
      <w:r>
        <w:t>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(232)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(233)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(234)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</w:t>
      </w:r>
      <w:r>
        <w:t>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</w:t>
      </w:r>
      <w:r>
        <w:t>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(235)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(236)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(237)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(238)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(239)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</w:t>
      </w:r>
      <w:r>
        <w:t>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(240)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(241)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(242)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(243)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</w:t>
      </w:r>
      <w:r>
        <w:t>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(244)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</w:t>
      </w:r>
      <w:r>
        <w:t>旅游区</w:t>
      </w:r>
      <w:r>
        <w:t>---</w:t>
      </w:r>
      <w:r>
        <w:t>清江画廊</w:t>
      </w:r>
      <w:r>
        <w:br/>
      </w:r>
      <w:r>
        <w:br/>
        <w:t xml:space="preserve">(245)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(246)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(247)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(248)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</w:t>
      </w:r>
      <w:r>
        <w:t>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(249)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</w:t>
      </w:r>
      <w:r>
        <w:t>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(250)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</w:t>
      </w:r>
      <w:r>
        <w:t>峡大坝旅游区</w:t>
      </w:r>
      <w:r>
        <w:br/>
      </w:r>
      <w:r>
        <w:br/>
        <w:t xml:space="preserve">(251)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(252) </w:t>
      </w:r>
      <w:r>
        <w:t>恩施</w:t>
      </w:r>
      <w:r>
        <w:t>+</w:t>
      </w:r>
      <w:r>
        <w:t>清江画廊</w:t>
      </w:r>
      <w:r>
        <w:t>+</w:t>
      </w:r>
      <w:r>
        <w:t>清江方山风</w:t>
      </w:r>
      <w:r>
        <w:t>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(253)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(254)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</w:t>
      </w:r>
      <w:r>
        <w:t>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</w:t>
      </w:r>
      <w:r>
        <w:t>机</w:t>
      </w:r>
      <w:r>
        <w:br/>
      </w:r>
      <w:r>
        <w:br/>
        <w:t xml:space="preserve">(256)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</w:t>
      </w:r>
      <w:r>
        <w:t>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(257)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(258)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(259)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(260)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</w:t>
      </w:r>
      <w:r>
        <w:t>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(261)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(262)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</w:t>
      </w:r>
      <w:r>
        <w:t>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(263)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(264)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</w:t>
      </w:r>
      <w:r>
        <w:t>崖洞民俗风貌区</w:t>
      </w:r>
      <w:r>
        <w:t xml:space="preserve"> </w:t>
      </w:r>
      <w:r>
        <w:br/>
      </w:r>
      <w:r>
        <w:br/>
        <w:t xml:space="preserve">(265)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</w:t>
      </w:r>
      <w:r>
        <w:t>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(266)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</w:t>
      </w:r>
      <w:r>
        <w:t>游区</w:t>
      </w:r>
      <w:r>
        <w:t>---</w:t>
      </w:r>
      <w:r>
        <w:t>三峡垂直升船机</w:t>
      </w:r>
      <w:r>
        <w:br/>
      </w:r>
      <w:r>
        <w:br/>
        <w:t xml:space="preserve">(268)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(269)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(270) </w:t>
      </w:r>
      <w:r>
        <w:t>湖北恩施</w:t>
      </w:r>
      <w:r>
        <w:t>+</w:t>
      </w:r>
      <w:r>
        <w:t>神农架</w:t>
      </w:r>
      <w:r>
        <w:t>+</w:t>
      </w:r>
      <w:r>
        <w:t>重庆</w:t>
      </w:r>
      <w:r>
        <w:t>+</w:t>
      </w:r>
      <w:r>
        <w:t>长江三峡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恩施土司城</w:t>
      </w:r>
      <w:r>
        <w:t>---</w:t>
      </w:r>
      <w:r>
        <w:t>恩施梭布垭石林景区</w:t>
      </w:r>
      <w:r>
        <w:t>---</w:t>
      </w:r>
      <w:r>
        <w:t>神农祭坛</w:t>
      </w:r>
      <w:r>
        <w:t>---</w:t>
      </w:r>
      <w:r>
        <w:t>神农顶风</w:t>
      </w:r>
      <w:r>
        <w:t>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</w:t>
      </w:r>
      <w:r>
        <w:t>员工自编自导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美维游轮文化活动</w:t>
      </w:r>
      <w:r>
        <w:t>---</w:t>
      </w:r>
      <w:r>
        <w:t>丰都五鱼山玉皇圣地旅游景区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br/>
      </w:r>
      <w:r>
        <w:br/>
        <w:t xml:space="preserve">(271) </w:t>
      </w:r>
      <w:r>
        <w:t>湖北恩施</w:t>
      </w:r>
      <w:r>
        <w:t>+</w:t>
      </w:r>
      <w:r>
        <w:t>神农架</w:t>
      </w:r>
      <w:r>
        <w:t>+</w:t>
      </w:r>
      <w:r>
        <w:t>重庆</w:t>
      </w:r>
      <w:r>
        <w:t>+</w:t>
      </w:r>
      <w:r>
        <w:t>长江三峡</w:t>
      </w:r>
      <w:r>
        <w:t>9</w:t>
      </w:r>
      <w:r>
        <w:t>日</w:t>
      </w:r>
      <w:r>
        <w:t>8</w:t>
      </w:r>
      <w:r>
        <w:t>晚</w:t>
      </w:r>
      <w:r>
        <w:t>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恩施土司城</w:t>
      </w:r>
      <w:r>
        <w:t>---</w:t>
      </w:r>
      <w:r>
        <w:t>恩施梭布垭石林景区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</w:t>
      </w:r>
      <w:r>
        <w:t>员工自编自导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美维游轮文化活动</w:t>
      </w:r>
      <w:r>
        <w:t>---</w:t>
      </w:r>
      <w:r>
        <w:t>丰都五鱼山玉皇圣地旅游景区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</w:t>
      </w:r>
      <w:r>
        <w:t>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(273)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</w:t>
      </w:r>
      <w:r>
        <w:t>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(274)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</w:t>
      </w:r>
      <w:r>
        <w:t>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(275)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</w:t>
      </w:r>
      <w:r>
        <w:t>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(276)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(277)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</w:t>
      </w:r>
      <w:r>
        <w:t>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(278)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</w:t>
      </w:r>
      <w:r>
        <w:t>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(279)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</w:t>
      </w:r>
      <w:r>
        <w:t>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(280)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(281)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br/>
      </w:r>
      <w:r>
        <w:br/>
        <w:t xml:space="preserve">(282)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</w:t>
      </w:r>
      <w:r>
        <w:t>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(283)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(284)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</w:t>
      </w:r>
      <w:r>
        <w:t>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(285)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(286)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</w:t>
      </w:r>
      <w:r>
        <w:t>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</w:t>
      </w:r>
      <w:r>
        <w:t>崖洞商业街</w:t>
      </w:r>
      <w:r>
        <w:br/>
      </w:r>
    </w:p>
    <w:p w:rsidR="00B76FC1" w:rsidRDefault="00574DA8">
      <w:pPr>
        <w:pStyle w:val="a"/>
      </w:pPr>
      <w:r>
        <w:t>半自助游旅游线路：</w:t>
      </w:r>
      <w:r>
        <w:br/>
        <w:t xml:space="preserve">(1)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3876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(6)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</w:t>
      </w:r>
      <w:r>
        <w:t>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4670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</w:t>
      </w:r>
      <w:r>
        <w:t>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</w:t>
      </w:r>
      <w:r>
        <w:t>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(12)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</w:t>
      </w:r>
      <w:r>
        <w:t>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(13)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</w:t>
      </w:r>
      <w:r>
        <w:t>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(15)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</w:t>
      </w:r>
      <w:r>
        <w:t>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</w:t>
      </w:r>
      <w:r>
        <w:t>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(20)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</w:t>
      </w:r>
      <w:r>
        <w:t>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</w:t>
      </w:r>
      <w:r>
        <w:t>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</w:t>
      </w:r>
      <w:r>
        <w:t>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(26)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</w:r>
      <w:r>
        <w:t xml:space="preserve">(27)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(28)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</w:t>
      </w:r>
      <w:r>
        <w:t>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(29)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(30) </w:t>
      </w:r>
      <w:r>
        <w:t>三峡大坝</w:t>
      </w:r>
      <w:r>
        <w:t>+</w:t>
      </w:r>
      <w:r>
        <w:t>长</w:t>
      </w:r>
      <w:r>
        <w:t>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</w:t>
      </w:r>
      <w:r>
        <w:t>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</w:t>
      </w:r>
      <w:r>
        <w:t>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(35)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</w:t>
      </w:r>
      <w:r>
        <w:t>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(36)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(38)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(40) </w:t>
      </w:r>
      <w:r>
        <w:t>宜</w:t>
      </w:r>
      <w:r>
        <w:t>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</w:t>
      </w:r>
      <w:r>
        <w:t>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(43)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(44)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(45)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(46)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(47)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</w:t>
      </w:r>
      <w:r>
        <w:t>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(48)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(49)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4720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(50)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</w:t>
      </w:r>
      <w:r>
        <w:t>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(51)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</w:t>
      </w:r>
      <w:r>
        <w:t>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(52)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(53)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(54)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</w:t>
      </w:r>
      <w:r>
        <w:t>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(55)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(56)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(57)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(58)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</w:t>
      </w:r>
      <w:r>
        <w:t>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(60)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</w:t>
      </w:r>
      <w:r>
        <w:t>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(61)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(62)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(63)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</w:t>
      </w:r>
      <w:r>
        <w:t>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</w:t>
      </w:r>
      <w:r>
        <w:t>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(65)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(66)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</w:t>
      </w:r>
      <w:r>
        <w:t>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(67)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</w:t>
      </w:r>
      <w:r>
        <w:t>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(68)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</w:t>
      </w:r>
      <w:r>
        <w:t>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br/>
      </w:r>
      <w:r>
        <w:br/>
        <w:t xml:space="preserve">(70)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(71)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(72)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</w:t>
      </w:r>
      <w:r>
        <w:t>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(73)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(74)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</w:t>
      </w:r>
      <w:r>
        <w:t>船机</w:t>
      </w:r>
      <w:r>
        <w:t>---</w:t>
      </w:r>
      <w:r>
        <w:t>三峡人家</w:t>
      </w:r>
      <w:r>
        <w:br/>
      </w:r>
      <w:r>
        <w:br/>
        <w:t xml:space="preserve">(75)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(76)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</w:t>
      </w:r>
      <w:r>
        <w:t>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</w:t>
      </w:r>
      <w:r>
        <w:t>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(79)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(80)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</w:t>
      </w:r>
      <w:r>
        <w:t>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(81)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</w:t>
      </w:r>
      <w:r>
        <w:t>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(82)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</w:t>
      </w:r>
      <w:r>
        <w:t>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</w:t>
      </w:r>
      <w:r>
        <w:t>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(85)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</w:t>
      </w:r>
      <w:r>
        <w:t>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(87)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</w:t>
      </w:r>
      <w:r>
        <w:t>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</w:t>
      </w:r>
      <w:r>
        <w:t>直升船机</w:t>
      </w:r>
      <w:r>
        <w:t>---</w:t>
      </w:r>
      <w:r>
        <w:t>三峡大坝旅游区</w:t>
      </w:r>
      <w:r>
        <w:br/>
      </w:r>
      <w:r>
        <w:br/>
        <w:t xml:space="preserve">(89)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(90)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>(9</w:t>
      </w:r>
      <w:r>
        <w:t xml:space="preserve">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(92)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(93)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</w:t>
      </w:r>
      <w:r>
        <w:t>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(94)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(95)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(96)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</w:t>
      </w:r>
      <w:r>
        <w:t>街</w:t>
      </w:r>
      <w:r>
        <w:br/>
      </w:r>
      <w:r>
        <w:br/>
        <w:t xml:space="preserve">(97)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</w:t>
      </w:r>
      <w:r>
        <w:t>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(98)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</w:t>
      </w:r>
      <w:r>
        <w:t>员工自编自导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美维游轮文化活动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(99)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</w:t>
      </w:r>
      <w:r>
        <w:t>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(100)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(102) </w:t>
      </w:r>
      <w:r>
        <w:t>长江三峡</w:t>
      </w:r>
      <w:r>
        <w:t>+</w:t>
      </w:r>
      <w:r>
        <w:t>重庆</w:t>
      </w:r>
      <w:r>
        <w:t>+</w:t>
      </w:r>
      <w:r>
        <w:t>宜</w:t>
      </w:r>
      <w:r>
        <w:t>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>(103)</w:t>
      </w:r>
      <w:r>
        <w:t xml:space="preserve">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</w:t>
      </w:r>
      <w:r>
        <w:t>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(104)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</w:t>
      </w:r>
      <w:r>
        <w:t>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(105)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</w:p>
    <w:p w:rsidR="00B76FC1" w:rsidRDefault="00574DA8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</w:t>
      </w:r>
      <w:r>
        <w:t>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8102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</w:t>
      </w:r>
      <w:r>
        <w:t>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(9)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6321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(10)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4992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(14)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3156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</w:t>
      </w:r>
      <w:r>
        <w:t>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  <w:r>
        <w:br/>
        <w:t xml:space="preserve">(16)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</w:t>
      </w:r>
      <w:r>
        <w:t>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(17)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(18)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</w:t>
      </w:r>
      <w:r>
        <w:t>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</w:p>
    <w:sectPr w:rsidR="00B76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DA8"/>
    <w:rsid w:val="00AA1D8D"/>
    <w:rsid w:val="00B47730"/>
    <w:rsid w:val="00B76F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5913E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E5484-7BA3-2842-B22C-43F0B016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12912</Words>
  <Characters>73604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2020-03-30T02:33:00Z</dcterms:modified>
  <cp:category/>
</cp:coreProperties>
</file>