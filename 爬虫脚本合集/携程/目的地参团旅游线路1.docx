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携程网以“湖北”为关键词的“目的地参团”旅游线路</w:t>
      </w:r>
    </w:p>
    <w:p>
      <w:pPr>
        <w:pStyle w:val="ListNumber"/>
      </w:pPr>
      <w:r>
        <w:t>目的地参团--跟团游旅游线路：</w:t>
      </w:r>
      <w:r>
        <w:br/>
        <w:t>(1) 宜昌三峡大坝+三峡人家+清江画廊3日2晚跟团游(4钻)</w:t>
        <w:br/>
        <w:t xml:space="preserve">    价格：778元/人</w:t>
        <w:br/>
        <w:t xml:space="preserve">    行程：三峡大坝旅游区---坛子岭---185观景平台---截流纪念园---三峡人家---龙进溪---水上人家---溪边人家---黄龙瀑---山上人家---巴王寨---石令牌---灯影石---清江画廊---武落钟离山---白虎亭---倒影峡</w:t>
        <w:br/>
      </w:r>
      <w:r>
        <w:br/>
        <w:t>(2) 神农架2日1晚跟团游</w:t>
        <w:br/>
        <w:t xml:space="preserve">    价格：796元/人</w:t>
        <w:br/>
        <w:t xml:space="preserve">    行程：官门山---神农顶风景区---金猴岭---神农谷---瞭望塔---板壁岩---神农祭坛---天生桥---三峡大瀑布</w:t>
        <w:br/>
      </w:r>
      <w:r>
        <w:br/>
        <w:t>(3) 神农架2日1晚跟团游(5钻)</w:t>
        <w:br/>
        <w:t xml:space="preserve">    价格：1299元/人</w:t>
        <w:br/>
        <w:t xml:space="preserve">    行程：官门山---神农顶风景区---金猴岭---神农谷---瞭望塔---板壁岩---神农祭坛---天生桥---三峡大瀑布</w:t>
        <w:br/>
      </w:r>
      <w:r>
        <w:br/>
        <w:t>(4) 神农架2日1晚跟团游(4钻)</w:t>
        <w:br/>
        <w:t xml:space="preserve">    价格：1149元/人</w:t>
        <w:br/>
        <w:t xml:space="preserve">    行程：官门山---神农顶风景区---金猴岭---神农谷---瞭望塔---板壁岩---神农祭坛---天生桥---三峡大瀑布</w:t>
        <w:br/>
      </w:r>
      <w:r>
        <w:br/>
        <w:t>(5) 武汉黄鹤楼+东湖+长江三峡+三峡大坝4日3晚跟团游(4钻)</w:t>
        <w:br/>
        <w:t xml:space="preserve">    价格：1028元/人</w:t>
        <w:br/>
        <w:t xml:space="preserve">    行程：两江游览游船（汉口粤汉码头）---汉秀剧场---东湖听涛景区---湖北省博物馆---楚河汉街---黄鹤楼---武汉长江大桥---武昌起义纪念馆---汉口江滩---交运两坝一峡游船---镇江阁---夷陵长江大桥---葛洲坝---南津关---至喜亭---明月湾---西陵长江大桥---西陵峡风景区---西陵峡毛公山---黄陵庙---三峡大坝旅游区---坛子岭观景点---185观景平台---截流纪念园</w:t>
        <w:br/>
      </w:r>
      <w:r>
        <w:br/>
        <w:t>(6) 神农架2日1晚跟团游(5钻)</w:t>
        <w:br/>
        <w:t xml:space="preserve">    价格：1137元/人</w:t>
        <w:br/>
        <w:t xml:space="preserve">    行程：官门山---神农顶风景区---金猴岭---神农谷---瞭望塔---板壁岩---神农祭坛---天生桥---三峡大瀑布</w:t>
        <w:br/>
      </w:r>
      <w:r>
        <w:br/>
        <w:t>(7) 武汉胜天农庄+木兰天池2日1晚跟团游</w:t>
        <w:br/>
        <w:t xml:space="preserve">    价格：330元/人</w:t>
        <w:br/>
        <w:t xml:space="preserve">    行程：胜天农庄---木兰天池</w:t>
        <w:br/>
      </w:r>
      <w:r>
        <w:br/>
        <w:t>(8) 湖北宜昌+两坝一峡+三峡人家+三峡大坝2日1晚跟团游(4钻)</w:t>
        <w:br/>
        <w:t xml:space="preserve">    价格：678元/人</w:t>
        <w:br/>
        <w:t xml:space="preserve">    行程：三峡人家---水上人家---溪边人家---山上人家---巴王寨---石令牌---灯影石---葛洲坝船闸---西陵峡风景区---三峡大坝旅游区---坛子岭---185观景平台---截流纪念园</w:t>
        <w:br/>
      </w:r>
      <w:r>
        <w:br/>
        <w:t>(9) 恩施大峡谷+屏山峡谷2日1晚跟团游(4钻)</w:t>
        <w:br/>
        <w:t xml:space="preserve">    价格：849元/人</w:t>
        <w:br/>
        <w:t xml:space="preserve">    行程：恩施大峡谷---云龙地缝---璧合桥---云龙瀑布---冰瀑---五彩黄龙瀑布---石帘---彩虹瀑布---七星寨景区---一炷香---大地山川---母子情深---楼门石浪---大楼门群峰---迎客松---屏山峡谷</w:t>
        <w:br/>
      </w:r>
      <w:r>
        <w:br/>
        <w:t>(10) 神农架2日1晚跟团游</w:t>
        <w:br/>
        <w:t xml:space="preserve">    价格：569元/人</w:t>
        <w:br/>
        <w:t xml:space="preserve">    行程：官门山---神农顶风景区---金猴岭---神农谷---瞭望塔---板壁岩---神农祭坛---天生桥---三峡大瀑布</w:t>
        <w:br/>
      </w:r>
      <w:r>
        <w:br/>
        <w:t>(11) 宜昌三峡人家+两坝一峡2日1晚跟团游(4钻)</w:t>
        <w:br/>
        <w:t xml:space="preserve">    价格：479元/人</w:t>
        <w:br/>
        <w:t xml:space="preserve">    行程：三峡人家---水上人家---溪边人家---龙进溪---山上人家---石令牌---巴王寨---宜昌特色美食推荐---交运两坝一峡游船---镇江阁---夷陵长江大桥---葛洲坝---南津关---至喜亭---明月湾---西陵长江大桥---西陵峡---西陵峡毛公山---黄陵庙---三峡大坝旅游区---坛子岭---船闸观景平台---185观景平台---截流纪念园</w:t>
        <w:br/>
      </w:r>
      <w:r>
        <w:br/>
        <w:t>(12) 恩施3日2晚跟团游(4钻)</w:t>
        <w:br/>
        <w:t xml:space="preserve">    价格：1228元/人</w:t>
        <w:br/>
        <w:t xml:space="preserve">    行程：自行前往（无导游陪同）---恩施大峡谷---云龙地缝---云龙瀑布---冰瀑---璧合桥---彩虹瀑布---五彩黄龙瀑布---石帘---恩施土司城---恩施地心谷景区石门河</w:t>
        <w:br/>
      </w:r>
      <w:r>
        <w:br/>
        <w:t>(13) 宜昌三峡大坝+清江画廊2日1晚跟团游(4钻)</w:t>
        <w:br/>
        <w:t xml:space="preserve">    价格：868元/人</w:t>
        <w:br/>
        <w:t xml:space="preserve">    行程：三峡大坝旅游区---坛子岭---185观景平台---截流纪念园---清江画廊---武落钟离山---倒影峡</w:t>
        <w:br/>
      </w:r>
      <w:r>
        <w:br/>
        <w:t>(14) 武汉+黄鹤楼+东湖+三峡人家2日1晚跟团游(4钻)</w:t>
        <w:br/>
        <w:t xml:space="preserve">    价格：728元/人</w:t>
        <w:br/>
        <w:t xml:space="preserve">    行程：东湖听涛景区---湖北省博物馆---楚河汉街---黄鹤楼---武汉长江大桥---武昌起义纪念馆---三峡人家---山上人家---灯影石---石令牌---明月湾---龙进溪---水上人家---溪边人家---黄龙瀑</w:t>
        <w:br/>
      </w:r>
      <w:r>
        <w:br/>
        <w:t>(15) 宜昌三峡人家+清江画廊+两坝一峡3日2晚跟团游</w:t>
        <w:br/>
        <w:t xml:space="preserve">    价格：756元/人</w:t>
        <w:br/>
        <w:t xml:space="preserve">    行程：宜昌三峡人家风景区---龙进溪---水上人家---溪边人家---石令牌---巴王寨---山上人家---清江画廊---武落钟离山---倒影峡---交运两坝一峡游船---镇江阁---夷陵长江大桥---滨江公园---葛洲坝---南津关---至喜亭---张飞擂鼓台---陈毅题词摩崖石刻---三游洞---下牢溪---明月湾---莲沱大桥---三峡人家---灯影峡---西陵峡毛公山---西陵长江大桥---三峡大坝旅游区---185观景平台---截流纪念园---坛子岭</w:t>
        <w:br/>
      </w:r>
      <w:r>
        <w:br/>
        <w:t>(16) 宜昌三峡大瀑布+三峡人家+清江画廊3日2晚跟团游(4钻)</w:t>
        <w:br/>
        <w:t xml:space="preserve">    价格：879元/人</w:t>
        <w:br/>
        <w:t xml:space="preserve">    行程：三峡大瀑布---三峡人家---水上人家---溪边人家---龙进溪---山上人家---石令牌---巴王寨---清江画廊---武落钟离山---倒影峡</w:t>
        <w:br/>
      </w:r>
      <w:r>
        <w:br/>
        <w:t>(17) 武汉胜天农庄+锦里沟2日1晚跟团游</w:t>
        <w:br/>
        <w:t xml:space="preserve">    价格：330元/人</w:t>
        <w:br/>
        <w:t xml:space="preserve">    行程：胜天农庄---锦里沟</w:t>
        <w:br/>
      </w:r>
      <w:r>
        <w:br/>
        <w:t>(18) 神农架2日1晚跟团游(5钻)</w:t>
        <w:br/>
        <w:t xml:space="preserve">    价格：910元/人</w:t>
        <w:br/>
        <w:t xml:space="preserve">    行程：官门山---神农顶风景区---金猴岭---神农谷---瞭望塔---板壁岩---神农祭坛---天生桥---三峡大瀑布</w:t>
        <w:br/>
      </w:r>
      <w:r>
        <w:br/>
        <w:t>(19) 武汉胜天农庄+木兰草原2日1晚跟团游</w:t>
        <w:br/>
        <w:t xml:space="preserve">    价格：385元/人</w:t>
        <w:br/>
        <w:t xml:space="preserve">    行程：胜天农庄---木兰草原</w:t>
        <w:br/>
      </w:r>
      <w:r>
        <w:br/>
        <w:t>(20) 神农架+大九湖国家湿地公园3日2晚跟团游(4钻)</w:t>
        <w:br/>
        <w:t xml:space="preserve">    价格：1539元/人</w:t>
        <w:br/>
        <w:t xml:space="preserve">    行程：大九湖国家湿地公园---神农顶风景区---板壁岩---瞭望塔---金猴岭---小龙潭野考站---官门山---神农祭坛---天生桥</w:t>
        <w:br/>
      </w:r>
      <w:r>
        <w:br/>
        <w:t>(21) 宜昌三峡人家+两坝一峡2日1晚跟团游(5钻)</w:t>
        <w:br/>
        <w:t xml:space="preserve">    价格：1259元/人</w:t>
        <w:br/>
        <w:t xml:space="preserve">    行程：三峡人家---水上人家---溪边人家---龙进溪---山上人家---石令牌---巴王寨---交运两坝一峡游船---夷陵长江大桥---镇江阁---葛洲坝---西陵峡---西陵长江大桥---明月湾---至喜亭---南津关---黄陵庙---西陵峡毛公山---三峡大坝---坛子岭---船闸观景平台---185观景平台---截流纪念园</w:t>
        <w:br/>
      </w:r>
      <w:r>
        <w:br/>
        <w:t>(22) 清江画廊+两坝一峡2日1晚跟团游(4钻)</w:t>
        <w:br/>
        <w:t xml:space="preserve">    价格：459元/人</w:t>
        <w:br/>
        <w:t xml:space="preserve">    行程：清江画廊---武落钟离山---倒影峡---交运两坝一峡游船---镇江阁---夷陵长江大桥---滨江公园---葛洲坝---黄柏河大桥---南津关---至喜亭---三游洞---下牢溪---明月湾---莲沱大桥---三峡人家---灯影峡---三峡大坝旅游区---185观景平台---截流纪念园---坛子岭</w:t>
        <w:br/>
      </w:r>
      <w:r>
        <w:br/>
        <w:t>(23) 长江三峡+重庆6日5晚跟团游(5钻)</w:t>
        <w:br/>
        <w:t xml:space="preserve">    价格：3045元/人</w:t>
        <w:br/>
        <w:t xml:space="preserve">    行程：滨江公园---太极晨练---三峡人家---屈原故里---三峡大坝旅游区---185观景平台---坛子岭---三峡垂直升船机---游船歌舞晚会---巫峡---神女峰---巫山小三峡---小小三峡---瞿塘峡---夔门---白帝城景区---阳光甲板---石宝寨---小歇一刻---丰都鬼城---长江索道---渣滓洞---白公馆---磁器口古镇---重庆洪崖洞民俗风貌区 </w:t>
        <w:br/>
      </w:r>
      <w:r>
        <w:br/>
        <w:t>(24) 恩施3日2晚跟团游</w:t>
        <w:br/>
        <w:t xml:space="preserve">    价格：1194元/人</w:t>
        <w:br/>
        <w:t xml:space="preserve">    行程：恩施梭布垭石林景区---恩施土司城---恩施大峡谷---云龙地缝---璧合桥---云龙瀑布---冰瀑---五彩黄龙瀑布---石帘---彩虹瀑布---七星寨景区---绝壁长廊---母子情深---绝壁栈道---一炷香---大地山川---楼门石浪---大楼门群峰---迎客松---恩施大清江景区---恩施土家女儿城</w:t>
        <w:br/>
      </w:r>
      <w:r>
        <w:br/>
        <w:t>(25) 宜昌三峡大瀑布+清江画廊2日1晚跟团游(4钻)</w:t>
        <w:br/>
        <w:t xml:space="preserve">    价格：359元/人</w:t>
        <w:br/>
        <w:t xml:space="preserve">    行程：三峡大瀑布---宜昌特色美食推荐---清江画廊---武落钟离山---倒影峡</w:t>
        <w:br/>
      </w:r>
      <w:r>
        <w:br/>
        <w:t>(26) 武汉胜天农庄+锦里沟2日1晚跟团游</w:t>
        <w:br/>
        <w:t xml:space="preserve">    价格：385元/人</w:t>
        <w:br/>
        <w:t xml:space="preserve">    行程：胜天农庄---锦里沟</w:t>
        <w:br/>
      </w:r>
      <w:r>
        <w:br/>
        <w:t>(27) 宜昌三峡大坝+三峡人家+清江画廊3日2晚跟团游(4钻)</w:t>
        <w:br/>
        <w:t xml:space="preserve">    价格：618元/人</w:t>
        <w:br/>
        <w:t xml:space="preserve">    行程：三峡大坝---坛子岭---185观景平台---截流纪念园---三峡人家---水上人家---溪边人家---龙进溪---山上人家---石令牌---巴王寨---清江画廊---武落钟离山---倒影峡</w:t>
        <w:br/>
      </w:r>
      <w:r>
        <w:br/>
        <w:t>(28) 宜昌三峡大瀑布+清江画廊2日1晚跟团游(4钻)</w:t>
        <w:br/>
        <w:t xml:space="preserve">    价格：352元/人</w:t>
        <w:br/>
        <w:t xml:space="preserve">    行程：三峡大瀑布---宜昌特色美食推荐---清江画廊---武落钟离山---倒影峡</w:t>
        <w:br/>
      </w:r>
      <w:r>
        <w:br/>
        <w:t>(29) 宜昌三峡大瀑布+三峡人家+两坝一峡3日2晚跟团游</w:t>
        <w:br/>
        <w:t xml:space="preserve">    价格：668元/人</w:t>
        <w:br/>
        <w:t xml:space="preserve">    行程：三峡大瀑布---三峡人家---水上人家---溪边人家---龙进溪---巴王寨---石令牌---邀月亭---灯影石---山上人家---交运两坝一峡游船---夷陵长江大桥---镇江阁---葛洲坝---南津关---至喜亭---明月湾---西陵峡---西陵峡毛公山---西陵长江大桥---黄陵庙---三峡大坝旅游区---坛子岭---船闸观景平台---185观景平台---截流纪念园</w:t>
        <w:br/>
      </w:r>
      <w:r>
        <w:br/>
        <w:t>(30) 恩施大峡谷+恩施大清江景区3日2晚跟团游(4钻)</w:t>
        <w:br/>
        <w:t xml:space="preserve">    价格：1199元/人</w:t>
        <w:br/>
        <w:t xml:space="preserve">    行程：恩施土司城---恩施土家女儿城---狮子关旅游区---恩施大峡谷---云龙地缝---云龙瀑布---冰瀑---璧合桥---彩虹瀑布---五彩黄龙瀑布---石帘---恩施大清江景区</w:t>
        <w:br/>
      </w:r>
      <w:r>
        <w:br/>
        <w:t>(31) 长江三峡2日1晚跟团游</w:t>
        <w:br/>
        <w:t xml:space="preserve">    价格：915元/人</w:t>
        <w:br/>
        <w:t xml:space="preserve">    行程：三峡大坝旅游区---坛子岭---坛子岭观景点---185观景平台---神女溪---巫山小三峡---巫峡---瞿塘峡---夔门</w:t>
        <w:br/>
      </w:r>
      <w:r>
        <w:br/>
        <w:t>(32) 宜昌三峡大瀑布+清江画廊2日1晚跟团游(5钻)</w:t>
        <w:br/>
        <w:t xml:space="preserve">    价格：491元/人</w:t>
        <w:br/>
        <w:t xml:space="preserve">    行程：三峡大瀑布---清江画廊---武落钟离山---倒影峡</w:t>
        <w:br/>
      </w:r>
      <w:r>
        <w:br/>
        <w:t>(33) 宜昌三峡人家+清江画廊2日1晚跟团游(4钻)</w:t>
        <w:br/>
        <w:t xml:space="preserve">    价格：469元/人</w:t>
        <w:br/>
        <w:t xml:space="preserve">    行程：三峡人家---水上人家---溪边人家---龙进溪---山上人家---石令牌---巴王寨---宜昌特色美食推荐---清江画廊---武落钟离山---倒影峡</w:t>
        <w:br/>
      </w:r>
      <w:r>
        <w:br/>
        <w:t>(34) 宜昌三峡大瀑布+两坝一峡2日1晚跟团游</w:t>
        <w:br/>
        <w:t xml:space="preserve">    价格：392元/人</w:t>
        <w:br/>
        <w:t xml:space="preserve">    行程：三峡大瀑布---三峡特色美食推荐：---交运两坝一峡游船---镇江阁---夷陵长江大桥---葛洲坝---南津关---至喜亭---明月湾---西陵峡---西陵峡毛公山---西陵长江大桥---黄陵庙---三峡大坝旅游区---坛子岭---船闸观景平台---185观景平台---截流纪念园</w:t>
        <w:br/>
      </w:r>
      <w:r>
        <w:br/>
        <w:t>(35) 宜昌三峡人家+清江画廊2日1晚跟团游(5钻)</w:t>
        <w:br/>
        <w:t xml:space="preserve">    价格：627元/人</w:t>
        <w:br/>
        <w:t xml:space="preserve">    行程：三峡人家---水上人家---溪边人家---龙进溪---山上人家---石令牌---巴王寨---宜昌特色美食推荐---清江画廊---武落钟离山---倒影峡</w:t>
        <w:br/>
      </w:r>
      <w:r>
        <w:br/>
        <w:t>(36) 宜昌三峡大坝+清江画廊2日1晚跟团游(4钻)</w:t>
        <w:br/>
        <w:t xml:space="preserve">    价格：357元/人</w:t>
        <w:br/>
        <w:t xml:space="preserve">    行程：三峡大坝---185观景平台---截流纪念园---坛子岭---清江画廊---武落钟离山---倒影峡</w:t>
        <w:br/>
      </w:r>
      <w:r>
        <w:br/>
        <w:t>(37) 长江三峡+重庆6日5晚跟团游(5钻)</w:t>
        <w:br/>
        <w:t xml:space="preserve">    价格：2590元/人</w:t>
        <w:br/>
        <w:t xml:space="preserve">    行程：三峡人家---屈原故里---三峡垂直升船机---三峡大坝旅游区---游轮起航---神农溪纤夫文化旅游区---巫峡---瞿塘峡---白帝城景区---《归来三峡》实景演艺---丰都鬼城---双桂山国家森林公园---长江索道---渣滓洞---白公馆---磁器口古镇---重庆洪崖洞民俗风貌区 </w:t>
        <w:br/>
      </w:r>
      <w:r>
        <w:br/>
        <w:t>(38) 武汉+长江三峡+重庆6日5晚跟团游(4钻)</w:t>
        <w:br/>
        <w:t xml:space="preserve">    价格：2740元/人</w:t>
        <w:br/>
        <w:t xml:space="preserve">    行程：武汉大学---黄鹤楼---户部巷---主题体验：太极拳晨练---屈原故里---三峡人家---屈原祠---三峡垂直升船机---三峡大坝旅游区---185观景平台---坛子岭---【主题体验：太极拳晨练】---神农溪纤夫文化旅游区---巫峡---瞿塘峡---白帝城景区---维多利亚船员文艺表演---主题体验：太极拳晨练---丰都五鱼山玉皇圣地旅游景区---丰都鬼城---长江索道---渣滓洞---白公馆---磁器口古镇---重庆洪崖洞民俗风貌区 </w:t>
        <w:br/>
      </w:r>
      <w:r>
        <w:br/>
        <w:t>(39) 宜昌三峡大瀑布+三峡人家+清江画廊3日2晚跟团游</w:t>
        <w:br/>
        <w:t xml:space="preserve">    价格：628元/人</w:t>
        <w:br/>
        <w:t xml:space="preserve">    行程：三峡大瀑布--- 宜昌特色美食推荐---三峡人家---水上人家---溪边人家---龙进溪---山上人家---石令牌---巴王寨---清江画廊---武落钟离山---倒影峡</w:t>
        <w:br/>
      </w:r>
      <w:r>
        <w:br/>
        <w:t>(40) 湖北宜昌清江画廊+两坝一峡2日1晚跟团游</w:t>
        <w:br/>
        <w:t xml:space="preserve">    价格：720元/人</w:t>
        <w:br/>
        <w:t xml:space="preserve">    行程：清江画廊---武落钟离山---三峡大坝旅游区---坛子岭---185观景平台---截流纪念园---西陵峡风景区---葛洲坝船闸</w:t>
        <w:br/>
      </w:r>
      <w:r>
        <w:br/>
        <w:t>(41) 三峡人家+两坝一峡2日1晚跟团游(4钻)</w:t>
        <w:br/>
        <w:t xml:space="preserve">    价格：799元/人</w:t>
        <w:br/>
        <w:t xml:space="preserve">    行程：三峡人家---水上人家---溪边人家---龙进溪---山上人家---石令牌---巴王寨---交运两坝一峡游船---镇江阁---夷陵长江大桥---葛洲坝---南津关---至喜亭---明月湾---西陵长江大桥---西陵峡---西陵峡毛公山---黄陵庙---三峡大坝旅游区---坛子岭---船闸观景平台---185观景平台---截流纪念园</w:t>
        <w:br/>
      </w:r>
      <w:r>
        <w:br/>
        <w:t>(42) 武汉木兰天池+胜天农庄2日1晚跟团游</w:t>
        <w:br/>
        <w:t xml:space="preserve">    价格：385元/人</w:t>
        <w:br/>
        <w:t xml:space="preserve">    行程：胜天农庄---木兰天池</w:t>
        <w:br/>
      </w:r>
      <w:r>
        <w:br/>
        <w:t>(43) 武汉+黄鹤楼+东湖+长江三峡+三峡大坝+三峡人家3日2晚跟团游(4钻)</w:t>
        <w:br/>
        <w:t xml:space="preserve">    价格：1062元/人</w:t>
        <w:br/>
        <w:t xml:space="preserve">    行程：东湖听涛景区---湖北省博物馆---楚河汉街---黄鹤楼---武汉长江大桥---武昌起义纪念馆---汉口江滩---交运两坝一峡游船---镇江阁---夷陵长江大桥---葛洲坝---南津关---至喜亭---明月湾---西陵长江大桥---西陵峡风景区---西陵峡毛公山---黄陵庙---三峡大坝旅游区---坛子岭观景点---185观景平台---截流纪念园---三峡人家---龙进溪---山上人家</w:t>
        <w:br/>
      </w:r>
      <w:r>
        <w:br/>
        <w:t>(44) 恩施2日1晚跟团游</w:t>
        <w:br/>
        <w:t xml:space="preserve">    价格：727元/人</w:t>
        <w:br/>
        <w:t xml:space="preserve">    行程：恩施土司城---恩施大峡谷---七星寨景区---恩施土家女儿城</w:t>
        <w:br/>
      </w:r>
      <w:r>
        <w:br/>
        <w:t>(45) 武汉+长江三峡+重庆6日5晚跟团游(5钻)</w:t>
        <w:br/>
        <w:t xml:space="preserve">    价格：3445元/人</w:t>
        <w:br/>
        <w:t xml:space="preserve">    行程：武汉大学---武汉大学---东湖磨山景区---黄鹤楼---户部巷---滨江公园---太极晨练---三峡人家---屈原故里---三峡大坝旅游区---185观景平台---坛子岭---三峡垂直升船机---游船歌舞晚会---巫峡---神女峰---巫山小三峡---小小三峡---瞿塘峡---夔门---白帝城景区---阳光甲板---石宝寨---小歇一刻---丰都鬼城---长江索道---渣滓洞---白公馆---磁器口古镇---重庆洪崖洞民俗风貌区 </w:t>
        <w:br/>
      </w:r>
      <w:r>
        <w:br/>
        <w:t>(46) 湖北罗田2日1晚跟团游</w:t>
        <w:br/>
        <w:t xml:space="preserve">    价格：385元/人</w:t>
        <w:br/>
        <w:t xml:space="preserve">    行程：天堂寨风景区</w:t>
        <w:br/>
      </w:r>
      <w:r>
        <w:br/>
        <w:t>(47) 神农架2日1晚跟团游</w:t>
        <w:br/>
        <w:t xml:space="preserve">    价格：498元/人</w:t>
        <w:br/>
        <w:t xml:space="preserve">    行程：神农祭坛---神农顶---神农谷---板壁岩---瞭望塔---金猴岭---官门山---天生桥---三峡大瀑布</w:t>
        <w:br/>
      </w:r>
      <w:r>
        <w:br/>
        <w:t>(48) 恩施大峡谷+恩施大清江景区2日1晚跟团游(4钻)</w:t>
        <w:br/>
        <w:t xml:space="preserve">    价格：856元/人</w:t>
        <w:br/>
        <w:t xml:space="preserve">    行程：狮子关旅游区---恩施大峡谷---云龙地缝---云龙瀑布---冰瀑---璧合桥---彩虹瀑布---五彩黄龙瀑布---石帘---恩施大清江景区</w:t>
        <w:br/>
      </w:r>
      <w:r>
        <w:br/>
        <w:t>(49) 三峡人家+清江画廊+两坝一峡3日2晚跟团游(4钻)</w:t>
        <w:br/>
        <w:t xml:space="preserve">    价格：639元/人</w:t>
        <w:br/>
        <w:t xml:space="preserve">    行程：三峡人家---龙进溪---山上人家---巴王寨---石令牌---夷陵长江大桥---葛洲坝船闸---明月湾---灯影峡---西陵峡毛公山---三峡大坝旅游区---坛子岭观景点---185观景平台---截流纪念园---清江画廊---武落钟离山---白虎亭---倒影峡</w:t>
        <w:br/>
      </w:r>
      <w:r>
        <w:br/>
        <w:t>(50) 神农架3日2晚跟团游</w:t>
        <w:br/>
        <w:t xml:space="preserve">    价格：1319元/人</w:t>
        <w:br/>
        <w:t xml:space="preserve">    行程：神农溪纤夫文化旅游区---大九湖国家湿地公园---神农顶---官门山---神农祭坛---天生桥---昭君村</w:t>
        <w:br/>
      </w:r>
      <w:r>
        <w:br/>
        <w:t>(51) 神农架+三峡人家+三峡大坝+长江三峡+宜昌4日3晚跟团游</w:t>
        <w:br/>
        <w:t xml:space="preserve">    价格：1250元/人</w:t>
        <w:br/>
        <w:t xml:space="preserve">    行程：三峡人家---水上人家---溪边人家---龙进溪---土家哭嫁表演---山上人家---石令牌---巴王寨---巴王寨表演---宜昌特色美食推荐---交运两坝一峡游船---镇江阁---夷陵长江大桥---葛洲坝---南津关---至喜亭---明月湾---西陵峡---西陵峡毛公山---黄陵庙---三峡大坝旅游区---坛子岭---船闸观景平台---185观景平台---截流纪念园---官门山---神农顶风景区---金猴岭---神农谷---瞭望塔---板壁岩---神农祭坛---天生桥---三峡大瀑布</w:t>
        <w:br/>
      </w:r>
      <w:r>
        <w:br/>
        <w:t>(52) 神农架2日1晚跟团游(5钻)</w:t>
        <w:br/>
        <w:t xml:space="preserve">    价格：1130元/人</w:t>
        <w:br/>
        <w:t xml:space="preserve">    行程：官门山---神农顶风景区---金猴岭---神农谷---瞭望塔---板壁岩---神农祭坛---天生桥---三峡大瀑布</w:t>
        <w:br/>
      </w:r>
      <w:r>
        <w:br/>
        <w:t>(53) 湖北宜昌+三峡大瀑布+两坝一峡+清江画廊3日2晚跟团游</w:t>
        <w:br/>
        <w:t xml:space="preserve">    价格：910元/人</w:t>
        <w:br/>
        <w:t xml:space="preserve">    行程：三峡大瀑布---清江画廊---葛洲坝---三峡大坝旅游区</w:t>
        <w:br/>
      </w:r>
      <w:r>
        <w:br/>
        <w:t>(54) 宜昌三峡人家+两坝一峡2日1晚跟团游(4钻)</w:t>
        <w:br/>
        <w:t xml:space="preserve">    价格：479元/人</w:t>
        <w:br/>
        <w:t xml:space="preserve">    行程：三峡人家---水上人家---溪边人家---龙进溪---山上人家---灯影石---邀月亭---石令牌---巴王寨---交运两坝一峡游船---镇江阁---夷陵长江大桥---葛洲坝---南津关---至喜亭---明月湾---西陵长江大桥---西陵峡---西陵峡毛公山---黄陵庙---三峡大坝旅游区---坛子岭---船闸观景平台---185观景平台---截流纪念园</w:t>
        <w:br/>
      </w:r>
      <w:r>
        <w:br/>
        <w:t>(55) 神农架2日1晚跟团游(4钻)</w:t>
        <w:br/>
        <w:t xml:space="preserve">    价格：899元/人</w:t>
        <w:br/>
        <w:t xml:space="preserve">    行程：官门山---神农顶风景区---金猴岭---神农谷---瞭望塔---板壁岩---神农祭坛---天生桥---三峡大瀑布</w:t>
        <w:br/>
      </w:r>
      <w:r>
        <w:br/>
        <w:t>(56) 三峡大瀑布+三峡人家+清江画廊+两坝一峡+三峡大坝旅游区4日3晚跟团游</w:t>
        <w:br/>
        <w:t xml:space="preserve">    价格：1419元/人</w:t>
        <w:br/>
        <w:t xml:space="preserve">    行程：三峡大瀑布---交运两坝一峡游船---清江画廊---三峡人家</w:t>
        <w:br/>
      </w:r>
      <w:r>
        <w:br/>
        <w:t>(57) 恩施大峡谷+恩施土司城+三峡人家+三峡大坝3日2晚跟团游</w:t>
        <w:br/>
        <w:t xml:space="preserve">    价格：1364元/人</w:t>
        <w:br/>
        <w:t xml:space="preserve">    行程：恩施土司城---恩施土家女儿城---恩施大峡谷---三峡人家---三峡大坝旅游区</w:t>
        <w:br/>
      </w:r>
      <w:r>
        <w:br/>
        <w:t>(58) 神农架3日2晚跟团游</w:t>
        <w:br/>
        <w:t xml:space="preserve">    价格：868元/人</w:t>
        <w:br/>
        <w:t xml:space="preserve">    行程：生态水上公路---昭君村---小龙潭野考站---金猴岭---神农谷---瞭望塔---板壁岩---大九湖国家湿地公园---官门山---天生桥---神农祭坛</w:t>
        <w:br/>
      </w:r>
      <w:r>
        <w:br/>
        <w:t>(59) 神农架武当山3日2晚跟团游</w:t>
        <w:br/>
        <w:t xml:space="preserve">    价格：1654元/人</w:t>
        <w:br/>
        <w:t xml:space="preserve">    行程：神农祭坛---神农架---神农架---武当山</w:t>
        <w:br/>
      </w:r>
      <w:r>
        <w:br/>
        <w:t>(60) 恩施+清江画廊+三峡人家4日3晚跟团游</w:t>
        <w:br/>
        <w:t xml:space="preserve">    价格：1587元/人</w:t>
        <w:br/>
        <w:t xml:space="preserve">    行程：恩施土家女儿城---恩施土司城---恩施大峡谷---清江画廊---三峡人家</w:t>
        <w:br/>
      </w:r>
      <w:r>
        <w:br/>
        <w:t>(61) 恩施大峡谷+恩施土司城+两坝一峡3日2晚跟团游</w:t>
        <w:br/>
        <w:t xml:space="preserve">    价格：1274元/人</w:t>
        <w:br/>
        <w:t xml:space="preserve">    行程：恩施土司城---恩施土家女儿城---恩施大峡谷---三峡大坝旅游区---交运两坝一峡游船</w:t>
        <w:br/>
      </w:r>
      <w:r>
        <w:br/>
        <w:t>(62) 宜昌三峡大坝+长江三峡+重庆3日2晚跟团游</w:t>
        <w:br/>
        <w:t xml:space="preserve">    价格：965元/人</w:t>
        <w:br/>
        <w:t xml:space="preserve">    行程：坛子岭---三峡大坝旅游区---185观景平台---坛子岭观景点---重庆三峡大坝 ---神女溪---巫山小三峡---巫峡---巫山十二峰---瞿塘峡---夔门---白帝城景区</w:t>
        <w:br/>
      </w:r>
      <w:r>
        <w:br/>
        <w:t>(63) 武汉木兰天池+胜天农庄2日1晚跟团游</w:t>
        <w:br/>
        <w:t xml:space="preserve">    价格：385元/人</w:t>
        <w:br/>
        <w:t xml:space="preserve">    行程：胜天农庄---木兰天池</w:t>
        <w:br/>
      </w:r>
      <w:r>
        <w:br/>
        <w:t>(64) 长江三峡+重庆+神农溪纤夫文化旅游区+白帝城景区+三峡大坝3日2晚跟团游</w:t>
        <w:br/>
        <w:t xml:space="preserve">    价格：1386元/人</w:t>
        <w:br/>
        <w:t xml:space="preserve">    行程：三峡大坝旅游区---白帝城景区---神农溪纤夫文化旅游区</w:t>
        <w:br/>
      </w:r>
      <w:r>
        <w:br/>
        <w:t>(65) 武汉+黄鹤楼+东湖+长江三峡+三峡大坝2日1晚跟团游(5钻)</w:t>
        <w:br/>
        <w:t xml:space="preserve">    价格：950元/人</w:t>
        <w:br/>
        <w:t xml:space="preserve">    行程：东湖听涛景区---湖北省博物馆---楚河汉街---黄鹤楼---武汉长江大桥---武昌起义纪念馆---汉口江滩---交运两坝一峡游船---镇江阁---夷陵长江大桥---葛洲坝---南津关---至喜亭---明月湾---西陵长江大桥---西陵峡风景区---西陵峡毛公山---黄陵庙---三峡大坝旅游区---坛子岭观景点---185观景平台---截流纪念园</w:t>
        <w:br/>
      </w:r>
      <w:r>
        <w:br/>
        <w:t>(66) 武当山+神农架4日3晚跟团游</w:t>
        <w:br/>
        <w:t xml:space="preserve">    价格：1744元/人</w:t>
        <w:br/>
        <w:t xml:space="preserve">    行程：武当山---武当山---神农祭坛---神农顶---官门山---天生桥</w:t>
        <w:br/>
      </w:r>
      <w:r>
        <w:br/>
        <w:t>(67) 宜昌三峡大瀑布+三峡人家2日1晚跟团游</w:t>
        <w:br/>
        <w:t xml:space="preserve">    价格：393元/人</w:t>
        <w:br/>
        <w:t xml:space="preserve">    行程：三峡大瀑布---三峡人家---溪边人家---龙进溪---水上人家---山上人家---巴王寨---石令牌</w:t>
        <w:br/>
      </w:r>
      <w:r>
        <w:br/>
        <w:t>(68) 恩施大峡谷+腾龙洞风景区+恩施土司城+三峡人家+清江画廊5日4晚跟团游</w:t>
        <w:br/>
        <w:t xml:space="preserve">    价格：2023元/人</w:t>
        <w:br/>
        <w:t xml:space="preserve">    行程：恩施土司城---恩施土家女儿城---恩施大峡谷---腾龙洞风景区---三峡人家---清江画廊</w:t>
        <w:br/>
      </w:r>
      <w:r>
        <w:br/>
        <w:t>(69) 神农架3日2晚跟团游(4钻)</w:t>
        <w:br/>
        <w:t xml:space="preserve">    价格：1062元/人</w:t>
        <w:br/>
        <w:t xml:space="preserve">    行程：官门山---神农架---金猴岭---神农谷---板壁岩---大九湖国家湿地公园---神农祭坛---天生桥---三峡大瀑布</w:t>
        <w:br/>
      </w:r>
      <w:r>
        <w:br/>
        <w:t>(70) 湖北武当山2日1晚跟团游</w:t>
        <w:br/>
        <w:t xml:space="preserve">    价格：853元/人</w:t>
        <w:br/>
        <w:t xml:space="preserve">    行程：太子坡---南岩宫---武当山---太和宫</w:t>
        <w:br/>
      </w:r>
      <w:r>
        <w:br/>
        <w:t>(71) 武汉胜天农庄+木兰清凉寨2日1晚跟团游</w:t>
        <w:br/>
        <w:t xml:space="preserve">    价格：385元/人</w:t>
        <w:br/>
        <w:t xml:space="preserve">    行程：胜天农庄---木兰清凉寨</w:t>
        <w:br/>
      </w:r>
      <w:r>
        <w:br/>
        <w:t>(72) 武当山+恩施大峡谷5日4晚跟团游</w:t>
        <w:br/>
        <w:t xml:space="preserve">    价格：1989元/人</w:t>
        <w:br/>
        <w:t xml:space="preserve">    行程：武当山---武当山---恩施土家女儿城---恩施土司城---恩施大峡谷---腾龙洞风景区</w:t>
        <w:br/>
      </w:r>
      <w:r>
        <w:br/>
        <w:t>(73) 宜昌三峡人家+ 两坝一峡2日1晚跟团游(4钻)</w:t>
        <w:br/>
        <w:t xml:space="preserve">    价格：1159元/人</w:t>
        <w:br/>
        <w:t xml:space="preserve">    行程：三峡人家---水上人家---溪边人家---龙进溪---山上人家---石令牌---巴王寨---交运两坝一峡游船---夷陵长江大桥---镇江阁---葛洲坝---西陵峡---西陵长江大桥---明月湾---至喜亭---南津关---黄陵庙---西陵峡毛公山---三峡大坝---坛子岭---船闸观景平台---185观景平台---截流纪念园</w:t>
        <w:br/>
      </w:r>
      <w:r>
        <w:br/>
        <w:t>(74) 武当山+神农架+恩施大峡谷+恩施土司城+腾龙洞风景区+长江三峡9日8晚跟团游</w:t>
        <w:br/>
        <w:t xml:space="preserve">    价格：4202元/人</w:t>
        <w:br/>
        <w:t xml:space="preserve">    行程：武当山---武当山---昭君村---神农顶风景区---白帝城景区---神农溪纤夫文化旅游区---恩施土司城---恩施土家女儿城---恩施大峡谷---腾龙洞风景区</w:t>
        <w:br/>
      </w:r>
      <w:r>
        <w:br/>
        <w:t>(75) 三峡人家+清江画廊+两坝一峡+三峡大坝旅游区+神农架5日4晚跟团游</w:t>
        <w:br/>
        <w:t xml:space="preserve">    价格：1984元/人</w:t>
        <w:br/>
        <w:t xml:space="preserve">    行程：三峡人家---黄龙瀑---灯影石---石令牌---明月湾---清江画廊---武落钟离山---交运两坝一峡游船---神农祭坛---神农架---官门山---天生桥</w:t>
        <w:br/>
      </w:r>
      <w:r>
        <w:br/>
        <w:t>(76) 武当山+神农架+三峡人家+三峡大坝旅游区5日4晚跟团游</w:t>
        <w:br/>
        <w:t xml:space="preserve">    价格：2257元/人</w:t>
        <w:br/>
        <w:t xml:space="preserve">    行程：武当山---武当山---神农祭坛---神农顶---神农架---三峡人家---三峡大坝旅游区</w:t>
        <w:br/>
      </w:r>
      <w:r>
        <w:br/>
        <w:t>(77) 神农架国际滑雪场+龙降坪国际滑雪场2日1晚跟团游</w:t>
        <w:br/>
        <w:t xml:space="preserve">    价格：700元/人</w:t>
        <w:br/>
        <w:t xml:space="preserve">    行程：情人泉---龙降坪国际滑雪场---神农架国际滑雪场</w:t>
        <w:br/>
      </w:r>
      <w:r>
        <w:br/>
        <w:t>(78) 宜昌三峡大坝+三峡人家+清江画廊3日2晚跟团游</w:t>
        <w:br/>
        <w:t xml:space="preserve">    价格：780元/人</w:t>
        <w:br/>
        <w:t xml:space="preserve">    行程：三峡大坝旅游区---坛子岭---185观景平台---截流纪念园---三峡人家---龙进溪---水上人家---溪边人家---山上人家---灯影石---邀月亭---石令牌---巴王寨---清江画廊---倒影峡---武落钟离山---向王庙---白虎亭</w:t>
        <w:br/>
      </w:r>
      <w:r>
        <w:br/>
        <w:t>(79) 三峡大坝+两坝一峡+宜昌车溪民俗旅游区2日1晚跟团游</w:t>
        <w:br/>
        <w:t xml:space="preserve">    价格：868元/人</w:t>
        <w:br/>
        <w:t xml:space="preserve">    行程：车溪民俗旅游区---三峡民俗村---水车博物馆---土家山寨---车溪老街---交运两坝一峡游船---夷陵长江大桥---镇江阁---葛洲坝---葛洲坝船闸---陈毅题词摩崖石刻---西陵峡---南津关---至喜亭---明月湾---黄陵庙---西陵峡毛公山---三峡大坝旅游区---长江三峡工程坛子岭旅游区---185观景平台---截流纪念园</w:t>
        <w:br/>
      </w:r>
      <w:r>
        <w:br/>
        <w:t>(80) 宜昌+三峡大坝+清江画廊2日1晚跟团游</w:t>
        <w:br/>
        <w:t xml:space="preserve">    价格：568元/人</w:t>
        <w:br/>
        <w:t xml:space="preserve">    行程：三峡大坝旅游区---坛子岭---185观景平台---截流纪念园---清江画廊---武落钟离山---白虎亭---向王庙---仙人寨</w:t>
        <w:br/>
      </w:r>
      <w:r>
        <w:br/>
        <w:t>(81) 宜昌+三峡人家+清江画廊+两坝一峡3日2晚跟团游</w:t>
        <w:br/>
        <w:t xml:space="preserve">    价格：888元/人</w:t>
        <w:br/>
        <w:t xml:space="preserve">    行程：三峡人家---龙进溪---水上人家---溪边人家---黄龙瀑---三峡猴山---灯影石---石令牌---巴王寨---山上人家---清江画廊---武落钟离山---白虎亭---向王庙---仙人寨---交运两坝一峡游船---夷陵长江大桥---镇江阁---葛洲坝---葛洲坝船闸---西陵峡---灯影石---邀月亭---张飞擂鼓台---黄柏河大桥---陈毅题词摩崖石刻---明月湾---西陵峡毛公山---黄陵庙---坛子岭---185观景平台---截流纪念园</w:t>
        <w:br/>
      </w:r>
      <w:r>
        <w:br/>
        <w:t>(82) 宜昌+三峡大坝+三峡人家2日1晚跟团游</w:t>
        <w:br/>
        <w:t xml:space="preserve">    价格：588元/人</w:t>
        <w:br/>
        <w:t xml:space="preserve">    行程：三峡大坝旅游区---坛子岭---185观景平台---截流纪念园---三峡人家---龙进溪---水上人家---溪边人家---黄龙瀑---三峡猴山---灯影石---石令牌---巴王寨---山上人家</w:t>
        <w:br/>
      </w:r>
      <w:r>
        <w:br/>
        <w:t>(83) 宜昌三峡人家+两坝一峡2日1晚跟团游</w:t>
        <w:br/>
        <w:t xml:space="preserve">    价格：459元/人</w:t>
        <w:br/>
        <w:t xml:space="preserve">    行程：三峡人家---水上人家---溪边人家---龙进溪---山上人家---石令牌---巴王寨---宜昌特色美食推荐---交运两坝一峡游船---镇江阁---夷陵长江大桥---葛洲坝---南津关---至喜亭---明月湾---西陵长江大桥---西陵峡---西陵峡毛公山---黄陵庙---三峡大坝旅游区---坛子岭---船闸观景平台---185观景平台---截流纪念园</w:t>
        <w:br/>
      </w:r>
      <w:r>
        <w:br/>
        <w:t>(84) 宜昌+三峡人家+清江画廊2日1晚跟团游</w:t>
        <w:br/>
        <w:t xml:space="preserve">    价格：658元/人</w:t>
        <w:br/>
        <w:t xml:space="preserve">    行程：三峡人家---水上人家---溪边人家---龙进溪---三峡猴山---黄龙瀑---山上人家---灯影石---石令牌---巴王寨---清江画廊---武落钟离山---向王庙---白虎亭---仙人寨</w:t>
        <w:br/>
      </w:r>
      <w:r>
        <w:br/>
        <w:t>(85) 恩施大峡谷+清江画廊3日2晚跟团游</w:t>
        <w:br/>
        <w:t xml:space="preserve">    价格：917元/人</w:t>
        <w:br/>
        <w:t xml:space="preserve">    行程：恩施梭布垭石林景区---恩施土司城---恩施老城印象---璧合桥---斗鼻---云龙瀑布---冰瀑---五彩黄龙瀑布---石帘---彩虹瀑布---云龙风雨桥---恩施大清江景区</w:t>
        <w:br/>
      </w:r>
      <w:r>
        <w:br/>
        <w:t>(86) 武当山+神农架+大峡谷+恩施7日6晚跟团游</w:t>
        <w:br/>
        <w:t xml:space="preserve">    价格：2984元/人</w:t>
        <w:br/>
        <w:t xml:space="preserve">    行程：武当山---武当山---神农祭坛---神农顶风景区---官门山---天生桥---恩施土家女儿城---恩施土司城---恩施大峡谷---腾龙洞风景区</w:t>
        <w:br/>
      </w:r>
      <w:r>
        <w:br/>
        <w:t>(87) 武当山+恩施大峡谷+两坝一峡+三峡大坝+神农架7日6晚跟团游</w:t>
        <w:br/>
        <w:t xml:space="preserve">    价格：2850元/人</w:t>
        <w:br/>
        <w:t xml:space="preserve">    行程：武当山---武当山---神农祭坛---神农顶风景区---官门山---天生桥---恩施土家女儿城---唐崖土司城址---恩施大峡谷---三峡大坝旅游区---交运两坝一峡游船</w:t>
        <w:br/>
      </w:r>
      <w:r>
        <w:br/>
        <w:t>(88) 武当山+神农架+两坝一峡+三峡大坝+恩施8日7晚跟团游</w:t>
        <w:br/>
        <w:t xml:space="preserve">    价格：3352元/人</w:t>
        <w:br/>
        <w:t xml:space="preserve">    行程：武当山---武当山---交运两坝一峡游船---神农祭坛---神农架---官门山---天生桥---恩施土司城---恩施土家女儿城---恩施大峡谷---腾龙洞风景区</w:t>
        <w:br/>
      </w:r>
      <w:r>
        <w:br/>
        <w:t>(89) 神农架4日3晚跟团游(4钻)</w:t>
        <w:br/>
        <w:t xml:space="preserve">    价格：1174元/人</w:t>
        <w:br/>
        <w:t xml:space="preserve">    行程：情人泉---昭君别院---龙降坪国际滑雪场---神农架国际滑雪场---神农架中和国际滑雪场</w:t>
        <w:br/>
      </w:r>
      <w:r>
        <w:br/>
        <w:t>(90) 恩施大峡谷+恩施土司城+腾龙洞风景区+神农架5日4晚跟团游</w:t>
        <w:br/>
        <w:t xml:space="preserve">    价格：2157元/人</w:t>
        <w:br/>
        <w:t xml:space="preserve">    行程：恩施土司城---恩施土家女儿城---恩施大峡谷---腾龙洞风景区---神农祭坛---神农顶风景区---官门山---天生桥</w:t>
        <w:br/>
      </w:r>
      <w:r>
        <w:br/>
        <w:t>(91) 长江三峡+宜昌+重庆5日4晚跟团游(5钻)</w:t>
        <w:br/>
        <w:t xml:space="preserve">    价格：1478元/人</w:t>
        <w:br/>
        <w:t xml:space="preserve">    行程：办理登船入住手续---太极晨练，免费早咖啡---三峡人家---屈原故里---三峡大坝旅游区---坛子岭---185观景平台---三峡垂直升船机---参加船长欢迎酒会---情醉三峡”主题晚会---太极晨练，免费早咖啡---巫峡---神女峰---巫山小三峡---小小三峡---瞿塘峡---夔门---白帝城景区---自由舞会---太极晨练，免费早咖啡---石宝寨---丰都鬼城---“炫舞黄金”同乐晚会</w:t>
        <w:br/>
      </w:r>
      <w:r>
        <w:br/>
        <w:t>(92) 恩施+神农架4日3晚跟团游</w:t>
        <w:br/>
        <w:t xml:space="preserve">    价格：1654元/人</w:t>
        <w:br/>
        <w:t xml:space="preserve">    行程：恩施土司城---恩施土家女儿城---恩施大峡谷---云龙地缝---七星寨景区---神农祭坛---神农架---官门山---天生桥</w:t>
        <w:br/>
      </w:r>
      <w:r>
        <w:br/>
        <w:t>(93) 恩施大峡谷+腾龙洞风景区3日2晚跟团游</w:t>
        <w:br/>
        <w:t xml:space="preserve">    价格：1187元/人</w:t>
        <w:br/>
        <w:t xml:space="preserve">    行程：恩施土司城---恩施土家女儿城---恩施大峡谷---云龙地缝---璧合桥---云龙瀑布---冰瀑---五彩黄龙瀑布---石帘---彩虹瀑布---七星寨景区---一炷香---楼门石浪---大楼门群峰---大地山川---母子情深---迎客松---腾龙洞风景区</w:t>
        <w:br/>
      </w:r>
      <w:r>
        <w:br/>
        <w:t>(94) 恩施大峡谷+腾龙洞风景区3日2晚跟团游(4钻)</w:t>
        <w:br/>
        <w:t xml:space="preserve">    价格：1349元/人</w:t>
        <w:br/>
        <w:t xml:space="preserve">    行程：恩施土司城---恩施土家女儿城---恩施大峡谷---云龙地缝---璧合桥---云龙瀑布---冰瀑---五彩黄龙瀑布---石帘---彩虹瀑布---七星寨景区---一炷香---楼门石浪---大楼门群峰---大地山川---母子情深---迎客松---腾龙洞风景区</w:t>
        <w:br/>
      </w:r>
      <w:r>
        <w:br/>
        <w:t>(95) 恩施3日2晚跟团游(4钻)</w:t>
        <w:br/>
        <w:t xml:space="preserve">    价格：1296元/人</w:t>
        <w:br/>
        <w:t xml:space="preserve">    行程：恩施土司城---恩施土家女儿城---恩施地心谷景区石门河---恩施大峡谷---云龙地缝---云龙瀑布---冰瀑---璧合桥---彩虹瀑布---五彩黄龙瀑布---石帘</w:t>
        <w:br/>
      </w:r>
      <w:r>
        <w:br/>
        <w:t>(96) 恩施大峡谷+腾龙洞风景区3日2晚跟团游</w:t>
        <w:br/>
        <w:t xml:space="preserve">    价格：1126元/人</w:t>
        <w:br/>
        <w:t xml:space="preserve">    行程：恩施大峡谷---云龙地缝---璧合桥---云龙瀑布---冰瀑---五彩黄龙瀑布---石帘---彩虹瀑布---七星寨景区---一炷香---楼门石浪---大楼门群峰---大地山川---母子情深---迎客松---腾龙洞风景区</w:t>
        <w:br/>
      </w:r>
      <w:r>
        <w:br/>
        <w:t>(97) 恩施大峡谷+屏山峡谷4日3晚跟团游</w:t>
        <w:br/>
        <w:t xml:space="preserve">    价格：1766元/人</w:t>
        <w:br/>
        <w:t xml:space="preserve">    行程：恩施土司城---恩施土家女儿城---恩施大峡谷---云龙地缝---璧合桥---云龙瀑布---冰瀑---五彩黄龙瀑布---石帘---彩虹瀑布---七星寨景区---一炷香---楼门石浪---大楼门群峰---大地山川---母子情深---迎客松---屏山峡谷---腾龙洞风景区</w:t>
        <w:br/>
      </w:r>
      <w:r>
        <w:br/>
        <w:t>(98) 恩施大峡谷+恩施大清江景区3日2晚跟团游(4钻)</w:t>
        <w:br/>
        <w:t xml:space="preserve">    价格：1328元/人</w:t>
        <w:br/>
        <w:t xml:space="preserve">    行程：恩施土司城---恩施土家女儿城---恩施大峡谷---云龙地缝---璧合桥---云龙瀑布---冰瀑---五彩黄龙瀑布---石帘---彩虹瀑布---七星寨景区---一炷香---楼门石浪---大楼门群峰---大地山川---母子情深---迎客松---恩施大清江景区</w:t>
        <w:br/>
      </w:r>
      <w:r>
        <w:br/>
        <w:t>(99) 神农架+大九湖国家湿地公园3日2晚跟团游(4钻)</w:t>
        <w:br/>
        <w:t xml:space="preserve">    价格：1736元/人</w:t>
        <w:br/>
        <w:t xml:space="preserve">    行程：三峡大瀑布---大九湖国家湿地公园---神农顶风景区---板壁岩---瞭望塔---金猴岭---小龙潭野考站---官门山---神农祭坛---天生桥</w:t>
        <w:br/>
      </w:r>
      <w:r>
        <w:br/>
        <w:t>(100) 恩施大峡谷+恩施土司城+神农架4日3晚跟团游</w:t>
        <w:br/>
        <w:t xml:space="preserve">    价格：868元/人</w:t>
        <w:br/>
        <w:t xml:space="preserve">    行程：恩施土家女儿城---恩施土司城---恩施大峡谷---神农祭坛---神农架---官门山---天生桥</w:t>
        <w:br/>
      </w:r>
      <w:r>
        <w:br/>
        <w:t>(101) 神农架+清江画廊3日2晚跟团游</w:t>
        <w:br/>
        <w:t xml:space="preserve">    价格：1105元/人</w:t>
        <w:br/>
        <w:t xml:space="preserve">    行程：清江画廊---神农祭坛---神农架---官门山---天生桥</w:t>
        <w:br/>
      </w:r>
      <w:r>
        <w:br/>
        <w:t>(102) 神农架+大九湖国家湿地公园3日2晚跟团游(4钻)</w:t>
        <w:br/>
        <w:t xml:space="preserve">    价格：1137元/人</w:t>
        <w:br/>
        <w:t xml:space="preserve">    行程：官门山---神农顶风景区---金猴岭---神农谷---板壁岩---大九湖国家湿地公园---神农祭坛---天生桥---三峡大瀑布</w:t>
        <w:br/>
      </w:r>
      <w:r>
        <w:br/>
        <w:t>(103) 三峡大坝旅游区+长江三峡+重庆3日2晚跟团游</w:t>
        <w:br/>
        <w:t xml:space="preserve">    价格：980元/人</w:t>
        <w:br/>
        <w:t xml:space="preserve">    行程：坛子岭---三峡大坝旅游区---185观景平台---坛子岭观景点---重庆三峡大坝 ---神女溪---巫山小三峡---巫峡---巫山十二峰---瞿塘峡---夔门---白帝城景区</w:t>
        <w:br/>
      </w:r>
      <w:r>
        <w:br/>
        <w:t>(104) 神农架+大九湖国家湿地公园3日2晚跟团游(4钻)</w:t>
        <w:br/>
        <w:t xml:space="preserve">    价格：1600元/人</w:t>
        <w:br/>
        <w:t xml:space="preserve">    行程：三峡大瀑布---大九湖国家湿地公园---神农顶风景区---板壁岩---瞭望塔---金猴岭---小龙潭野考站---官门山---神农祭坛---天生桥</w:t>
        <w:br/>
      </w:r>
      <w:r>
        <w:br/>
        <w:t>(105) 武汉+长江三峡+重庆6日5晚跟团游(4钻)</w:t>
        <w:br/>
        <w:t xml:space="preserve">    价格：868元/人</w:t>
        <w:br/>
        <w:t xml:space="preserve">    行程：武汉大学---黄鹤楼---户部巷---主题体验：太极拳晨练---三峡人家---屈原祠---三峡垂直升船机---三峡大坝旅游区---185观景平台---坛子岭---【主题体验：太极拳晨练】---神农溪纤夫文化旅游区---巫峡---瞿塘峡---白帝城景区---维多利亚船员文艺表演---主题体验：太极拳晨练---双桂山国家森林公园---丰都鬼城---长江索道---渣滓洞---白公馆---磁器口古镇---重庆洪崖洞民俗风貌区 </w:t>
        <w:br/>
      </w:r>
      <w:r>
        <w:br/>
        <w:t>(106) 武当山+神农架+长江三峡5日4晚跟团游</w:t>
        <w:br/>
        <w:t xml:space="preserve">    价格：1487元/人</w:t>
        <w:br/>
        <w:t xml:space="preserve">    行程：武当山---武当山---交运两坝一峡游船---神农架---神农架</w:t>
        <w:br/>
      </w:r>
      <w:r>
        <w:br/>
        <w:t>(107) 武汉+黄鹤楼+东湖+长江三峡+三峡大坝2日1晚跟团游(4钻)</w:t>
        <w:br/>
        <w:t xml:space="preserve">    价格：853元/人</w:t>
        <w:br/>
        <w:t xml:space="preserve">    行程：东湖听涛景区---湖北省博物馆---楚河汉街---黄鹤楼---武汉长江大桥---武昌起义纪念馆---汉口江滩---交运两坝一峡游船---镇江阁---夷陵长江大桥---葛洲坝---南津关---至喜亭---明月湾---西陵长江大桥---西陵峡风景区---西陵峡毛公山---黄陵庙---三峡大坝旅游区---坛子岭观景点---185观景平台---截流纪念园</w:t>
        <w:br/>
      </w:r>
      <w:r>
        <w:br/>
        <w:t>(108) 武汉+长江三峡+重庆6日5晚跟团游(5钻)</w:t>
        <w:br/>
        <w:t xml:space="preserve">    价格：4302元/人</w:t>
        <w:br/>
        <w:t xml:space="preserve">    行程：武汉大学---武汉大学---东湖磨山景区---黄鹤楼---户部巷---滨江公园---三峡人家---三峡大坝旅游区---神农溪纤夫文化旅游区---巫峡---瞿塘峡---夔门---白帝城景区---白鹤梁水下博物馆---816工程景区---长江索道---渣滓洞---白公馆---磁器口古镇---重庆洪崖洞民俗风貌区 </w:t>
        <w:br/>
      </w:r>
      <w:r>
        <w:br/>
        <w:t>(109) 武汉黄陂2日1晚跟团游</w:t>
        <w:br/>
        <w:t xml:space="preserve">    价格：385元/人</w:t>
        <w:br/>
        <w:t xml:space="preserve">    行程：胜天农庄---木兰天池---木兰草原---锦里沟---木兰清凉寨</w:t>
        <w:br/>
      </w:r>
      <w:r>
        <w:br/>
        <w:t>(110) 神农架+宜昌+两坝一峡+三峡大坝3日2晚跟团游</w:t>
        <w:br/>
        <w:t xml:space="preserve">    价格：1137元/人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(111) 神农架2日1晚跟团游(4钻)</w:t>
        <w:br/>
        <w:t xml:space="preserve">    价格：999元/人</w:t>
        <w:br/>
        <w:t xml:space="preserve">    行程：官门山---神农顶风景区---金猴岭---神农谷---瞭望塔---板壁岩---神农祭坛---天生桥---三峡大瀑布</w:t>
        <w:br/>
      </w:r>
      <w:r>
        <w:br/>
        <w:t>(112) 三峡人家+神农架3日2晚跟团游</w:t>
        <w:br/>
        <w:t xml:space="preserve">    价格：868元/人</w:t>
        <w:br/>
        <w:t xml:space="preserve">    行程：三峡人家---水上人家---溪边人家---龙进溪---土家哭嫁表演---山上人家---石令牌---巴王寨---巴王寨表演---宜昌特色美食推荐---官门山---神农顶风景区---金猴岭---神农谷---瞭望塔---板壁岩---神农祭坛---天生桥---三峡大瀑布</w:t>
        <w:br/>
      </w:r>
      <w:r>
        <w:br/>
        <w:t>(113) 长江三峡+三峡大坝+神农架3日2晚跟团游(4钻)</w:t>
        <w:br/>
        <w:t xml:space="preserve">    价格：1137元/人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(114) 罗田2日1晚跟团游</w:t>
        <w:br/>
        <w:t xml:space="preserve">    价格：419元/人</w:t>
        <w:br/>
        <w:t xml:space="preserve">    行程：天堂寨风景区---天堂大峡谷</w:t>
        <w:br/>
      </w:r>
      <w:r>
        <w:br/>
        <w:t>(115) 长江三峡+重庆7日6晚跟团游</w:t>
        <w:br/>
        <w:t xml:space="preserve">    价格：868元/人</w:t>
        <w:br/>
        <w:t xml:space="preserve">    行程：抵达武汉  自由活动---东湖听涛景区---张居正故居---宾阳楼---关公义园---《关公的世界》演出---三游洞---三峡大坝旅游区---交运两坝一峡游船---三峡垂直升船机---香溪源---天生桥---神农祭坛---神女溪---巫峡---神女峰---瞿塘峡---夔门---白帝城景区---张飞庙---丰都五鱼山玉皇圣地旅游景区---磁器口古镇---洪崖洞民俗风貌区---李子坝轻轨站---自由活动，送团</w:t>
        <w:br/>
      </w:r>
      <w:r>
        <w:br/>
        <w:t>(116) 武当山2日1晚跟团游</w:t>
        <w:br/>
        <w:t xml:space="preserve">    价格：1018元/人</w:t>
        <w:br/>
        <w:t xml:space="preserve">    行程：太子坡---南岩宫---金殿---太和宫</w:t>
        <w:br/>
      </w:r>
      <w:r>
        <w:br/>
        <w:t>(117) 神农架+宜昌两坝一峡3日2晚跟团游(4钻)</w:t>
        <w:br/>
        <w:t xml:space="preserve">    价格：1699元/人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(118) 神农架+宜昌两坝一峡3日2晚跟团游(5钻)</w:t>
        <w:br/>
        <w:t xml:space="preserve">    价格：1929元/人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(119) 重庆+长江三峡+恩施7日6晚跟团游(4钻)</w:t>
        <w:br/>
        <w:t xml:space="preserve">    价格：3749元/人</w:t>
        <w:br/>
        <w:t xml:space="preserve">    行程：丰都五鱼山玉皇圣地旅游景区---丰都鬼城---大型山水实景演艺《烽烟三国》---白帝城景区---夔门---瞿塘峡---巫峡---神女峰---神女溪---三峡大坝旅游区---坛子岭---185观景平台---屈原故里---三峡人家---三峡垂直升船机---交运两坝一峡游船---恩施梭布垭石林景区---恩施土司城---恩施大峡谷---璧合桥---云龙瀑布---冰瀑---五彩黄龙瀑布---石帘---云龙地缝---彩虹瀑布---七星寨景区---楼门石浪---绝壁长廊---大地山川---一炷香---迎客松---母子情深---大楼门群峰</w:t>
        <w:br/>
      </w:r>
      <w:r>
        <w:br/>
        <w:t>(120) 恩施3日2晚跟团游(5钻)</w:t>
        <w:br/>
        <w:t xml:space="preserve">    价格：1732元/人</w:t>
        <w:br/>
        <w:t xml:space="preserve">    行程：腾龙洞风景区---恩施大峡谷---云龙地缝---璧合桥---云龙瀑布---五彩黄龙瀑布---石帘---彩虹瀑布---斗鼻---冰瀑---云龙风雨桥---恩施梭布垭石林景区---恩施土司城---恩施土家女儿城---恩施大清江景区</w:t>
        <w:br/>
      </w:r>
      <w:r>
        <w:br/>
        <w:t>(121) 恩施6日5晚跟团游</w:t>
        <w:br/>
        <w:t xml:space="preserve">    价格：2235元/人</w:t>
        <w:br/>
        <w:t xml:space="preserve">    行程：恩施大峡谷---云龙地缝---璧合桥---云龙瀑布---五彩黄龙瀑布---石帘---彩虹瀑布---七星寨景区---一炷香---大地山川---大楼门群峰---母子情深---迎客松---清江大峡谷---清江明珠-蝴蝶岩景区---恩施土家女儿城---恩施梭布垭石林景区---腾龙洞风景区---恩施地心谷景区石门河---屏山峡谷</w:t>
        <w:br/>
      </w:r>
      <w:r>
        <w:br/>
        <w:t>(122) 恩施3日2晚跟团游(4钻)</w:t>
        <w:br/>
        <w:t xml:space="preserve">    价格：1676元/人</w:t>
        <w:br/>
        <w:t xml:space="preserve">    行程：坪坝营原生态休闲旅游区---恩施梭布垭石林景区---四洞峡---鸡公山原始森林---恩施土家女儿城---云龙地缝---恩施大峡谷---璧合桥---云龙瀑布---五彩黄龙瀑布---石帘---彩虹瀑布---七星寨景区---一炷香---大地山川---大楼门群峰---母子情深---迎客松---恩施大清江景区---恩施土司城</w:t>
        <w:br/>
      </w:r>
      <w:r>
        <w:br/>
        <w:t>(123) 恩施3日2晚跟团游</w:t>
        <w:br/>
        <w:t xml:space="preserve">    价格：868元/人</w:t>
        <w:br/>
        <w:t xml:space="preserve">    行程：坪坝营原生态休闲旅游区---恩施梭布垭石林景区---四洞峡---鸡公山原始森林---恩施土家女儿城---云龙地缝---恩施大峡谷---璧合桥---云龙瀑布---五彩黄龙瀑布---石帘---彩虹瀑布---七星寨景区---一炷香---大地山川---大楼门群峰---母子情深---迎客松---恩施大清江景区---恩施土司城</w:t>
        <w:br/>
      </w:r>
      <w:r>
        <w:br/>
        <w:t>(124) 三峡人家+两坝一峡2日1晚跟团游(5钻)</w:t>
        <w:br/>
        <w:t xml:space="preserve">    价格：899元/人</w:t>
        <w:br/>
        <w:t xml:space="preserve">    行程：三峡人家---水上人家---溪边人家---龙进溪---山上人家---石令牌---巴王寨---交运两坝一峡游船---镇江阁---夷陵长江大桥---葛洲坝---南津关---至喜亭---明月湾---西陵长江大桥---西陵峡---西陵峡毛公山---黄陵庙---三峡大坝旅游区---坛子岭---船闸观景平台---185观景平台---截流纪念园</w:t>
        <w:br/>
      </w:r>
      <w:r>
        <w:br/>
        <w:t>(125) 宜昌+三峡大坝旅游区+长江三峡+万州区3日2晚跟团游</w:t>
        <w:br/>
        <w:t xml:space="preserve">    价格：980元/人</w:t>
        <w:br/>
        <w:t xml:space="preserve">    行程：坛子岭---三峡大坝旅游区---185观景平台---坛子岭观景点---重庆三峡大坝 ---神女溪---巫山小三峡---巫峡---巫山十二峰---神女峰---瞿塘峡---夔门---白帝城景区</w:t>
        <w:br/>
      </w:r>
      <w:r>
        <w:br/>
        <w:t>(126) 恩施3日2晚跟团游(5钻)</w:t>
        <w:br/>
        <w:t xml:space="preserve">    价格：1568元/人</w:t>
        <w:br/>
        <w:t xml:space="preserve">    行程：狮子关旅游区---恩施大峡谷---云龙地缝---云龙瀑布---冰瀑---璧合桥---彩虹瀑布---五彩黄龙瀑布---石帘---恩施大清江景区---女儿城---恩施地心谷景区石门河</w:t>
        <w:br/>
      </w:r>
      <w:r>
        <w:br/>
        <w:t>(127) 湖北恩施+宜昌+神农架+武当山+武汉9日8晚跟团游</w:t>
        <w:br/>
        <w:t xml:space="preserve">    价格：2883元/人</w:t>
        <w:br/>
        <w:t xml:space="preserve">    行程：恩施地心谷景区石门河---恩施土家女儿城---恩施土司城---恩施硒土特产超市---交运两坝一峡游船---葛洲坝---西陵峡游船---三峡大坝旅游区---坛子岭观景点---185观景平台---截流纪念园---昭君村---天生桥---神农祭坛---神农顶风景区---神农谷---瞭望塔---板壁岩---大九湖国家湿地公园---官门山---燕天景区---太极剧场·梦幻武当---武当山---太子坡---南岩宫---紫霄宫---金殿---古隆中</w:t>
        <w:br/>
      </w:r>
      <w:r>
        <w:br/>
        <w:t>(128) 恩施2日1晚跟团游</w:t>
        <w:br/>
        <w:t xml:space="preserve">    价格：693元/人</w:t>
        <w:br/>
        <w:t xml:space="preserve">    行程：屏山峡谷---恩施大清江景区---狮子关旅游区---恩施土家女儿城</w:t>
        <w:br/>
      </w:r>
      <w:r>
        <w:br/>
        <w:t>(129) 恩施3日2晚跟团游</w:t>
        <w:br/>
        <w:t xml:space="preserve">    价格：1174元/人</w:t>
        <w:br/>
        <w:t xml:space="preserve">    行程：恩施土司城---恩施大峡谷---七星寨景区---恩施土家女儿城---恩施大清江景区</w:t>
        <w:br/>
      </w:r>
      <w:r>
        <w:br/>
        <w:t>(130) 恩施3日2晚跟团游(4钻)</w:t>
        <w:br/>
        <w:t xml:space="preserve">    价格：1174元/人</w:t>
        <w:br/>
        <w:t xml:space="preserve">    行程：恩施土司城---恩施大峡谷---七星寨景区---恩施土家女儿城---恩施大清江景区</w:t>
        <w:br/>
      </w:r>
      <w:r>
        <w:br/>
        <w:t>(131) 湖北恩施2日1晚跟团游(4钻)</w:t>
        <w:br/>
        <w:t xml:space="preserve">    价格：559元/人</w:t>
        <w:br/>
        <w:t xml:space="preserve">    行程：恩施土司城---恩施土家女儿城---恩施绿葱坡滑雪场</w:t>
        <w:br/>
      </w:r>
      <w:r>
        <w:br/>
        <w:t>(132) 湖北恩施+恩施大峡谷+恩施大清江景区2日跟团游</w:t>
        <w:br/>
        <w:t xml:space="preserve">    价格：593元/人</w:t>
        <w:br/>
        <w:t xml:space="preserve">    行程：恩施大峡谷---恩施大清江景区</w:t>
        <w:br/>
      </w:r>
      <w:r>
        <w:br/>
        <w:t>(133) 湖北恩施+恩施大峡谷+腾龙洞风景区2日跟团游</w:t>
        <w:br/>
        <w:t xml:space="preserve">    价格：660元/人</w:t>
        <w:br/>
        <w:t xml:space="preserve">    行程：恩施大峡谷---云龙地缝---七星寨景区---七星寨景区---一炷香---腾龙洞风景区</w:t>
        <w:br/>
      </w:r>
      <w:r>
        <w:br/>
        <w:t>(134) 湖北恩施+恩施大清江景区+恩施梭布垭景区2日跟团游</w:t>
        <w:br/>
        <w:t xml:space="preserve">    价格：514元/人</w:t>
        <w:br/>
        <w:t xml:space="preserve">    行程：恩施大清江景区---恩施梭布垭石林景区</w:t>
        <w:br/>
      </w:r>
      <w:r>
        <w:br/>
        <w:t>(135) 恩施2日1晚跟团游</w:t>
        <w:br/>
        <w:t xml:space="preserve">    价格：546元/人</w:t>
        <w:br/>
        <w:t xml:space="preserve">    行程：清江大峡谷---清江明珠-蝴蝶岩景区---恩施之巅-黄鹤峰林景区---腾龙洞风景区</w:t>
        <w:br/>
      </w:r>
      <w:r>
        <w:br/>
        <w:t>(136) 湖北恩施+恩施大峡谷+恩施梭布垭景区2日跟团游</w:t>
        <w:br/>
        <w:t xml:space="preserve">    价格：593元/人</w:t>
        <w:br/>
        <w:t xml:space="preserve">    行程：恩施大峡谷---云龙地缝---七星寨景区---七星寨景区---一炷香---恩施梭布垭石林景区</w:t>
        <w:br/>
      </w:r>
      <w:r>
        <w:br/>
        <w:t>(137) 恩施3日2晚跟团游</w:t>
        <w:br/>
        <w:t xml:space="preserve">    价格：637元/人</w:t>
        <w:br/>
        <w:t xml:space="preserve">    行程：恩施土家女儿城---清江大峡谷---清江明珠-蝴蝶岩景区---恩施之巅-黄鹤峰林景区---恩施地心谷景区石门河</w:t>
        <w:br/>
      </w:r>
      <w:r>
        <w:br/>
        <w:t>(138) 神农架2日1晚跟团游</w:t>
        <w:br/>
        <w:t xml:space="preserve">    价格：760元/人</w:t>
        <w:br/>
        <w:t xml:space="preserve">    行程：神农祭坛---神农顶风景区---板壁岩---神农谷---小龙潭野考站---金猴岭---瞭望塔---官门山---天生桥---三峡大瀑布</w:t>
        <w:br/>
      </w:r>
      <w:r>
        <w:br/>
        <w:t>(139) 恩施3日2晚跟团游</w:t>
        <w:br/>
        <w:t xml:space="preserve">    价格：868元/人</w:t>
        <w:br/>
        <w:t xml:space="preserve">    行程：恩施土家女儿城---清江大峡谷---清江明珠-蝴蝶岩景区---恩施之巅-黄鹤峰林景区---恩施梭布垭石林景区</w:t>
        <w:br/>
      </w:r>
      <w:r>
        <w:br/>
        <w:t>(140) 恩施3日2晚跟团游</w:t>
        <w:br/>
        <w:t xml:space="preserve">    价格：660元/人</w:t>
        <w:br/>
        <w:t xml:space="preserve">    行程：恩施土家女儿城---清江大峡谷---清江明珠-蝴蝶岩景区---恩施之巅-黄鹤峰林景区---腾龙洞风景区</w:t>
        <w:br/>
      </w:r>
      <w:r>
        <w:br/>
        <w:t>(141) 恩施2日1晚跟团游</w:t>
        <w:br/>
        <w:t xml:space="preserve">    价格：500元/人</w:t>
        <w:br/>
        <w:t xml:space="preserve">    行程：恩施野三峡综合旅游区---清江大峡谷---清江明珠-蝴蝶岩景区---恩施之巅-黄鹤峰林景区---恩施梭布垭石林景区</w:t>
        <w:br/>
      </w:r>
      <w:r>
        <w:br/>
        <w:t>(142) 恩施3日2晚跟团游</w:t>
        <w:br/>
        <w:t xml:space="preserve">    价格：773元/人</w:t>
        <w:br/>
        <w:t xml:space="preserve">    行程：恩施土家女儿城---清江大峡谷---清江明珠-蝴蝶岩景区---恩施之巅-黄鹤峰林景区---腾龙洞风景区</w:t>
        <w:br/>
      </w:r>
      <w:r>
        <w:br/>
        <w:t>(143) 恩施2日1晚跟团游</w:t>
        <w:br/>
        <w:t xml:space="preserve">    价格：455元/人</w:t>
        <w:br/>
        <w:t xml:space="preserve">    行程：清江大峡谷---清江明珠-蝴蝶岩景区---恩施之巅-黄鹤峰林景区---恩施梭布垭石林景区</w:t>
        <w:br/>
      </w:r>
      <w:r>
        <w:br/>
        <w:t>(144) 恩施3日2晚跟团游</w:t>
        <w:br/>
        <w:t xml:space="preserve">    价格：591元/人</w:t>
        <w:br/>
        <w:t xml:space="preserve">    行程：恩施土家女儿城---清江大峡谷---清江明珠-蝴蝶岩景区---恩施之巅-黄鹤峰林景区---恩施梭布垭石林景区</w:t>
        <w:br/>
      </w:r>
      <w:r>
        <w:br/>
        <w:t>(145) 恩施3日2晚跟团游</w:t>
        <w:br/>
        <w:t xml:space="preserve">    价格：660元/人</w:t>
        <w:br/>
        <w:t xml:space="preserve">    行程：恩施土家女儿城---清江大峡谷---清江明珠-蝴蝶岩景区---恩施之巅-黄鹤峰林景区---恩施土司城</w:t>
        <w:br/>
      </w:r>
      <w:r>
        <w:br/>
        <w:t>(146) 恩施3日2晚跟团游</w:t>
        <w:br/>
        <w:t xml:space="preserve">    价格：796元/人</w:t>
        <w:br/>
        <w:t xml:space="preserve">    行程：恩施土家女儿城---清江大峡谷---清江明珠-蝴蝶岩景区---恩施之巅-黄鹤峰林景区---腾龙洞风景区</w:t>
        <w:br/>
      </w:r>
      <w:r>
        <w:br/>
        <w:t>(147) 湖北恩施4日3晚跟团游</w:t>
        <w:br/>
        <w:t xml:space="preserve">    价格：1006元/人</w:t>
        <w:br/>
        <w:t xml:space="preserve">    行程：恩施土司城---恩施土家女儿城---云龙河地缝---七星寨景区---恩施大清江景区---恩施梭布垭石林景区</w:t>
        <w:br/>
      </w:r>
      <w:r>
        <w:br/>
        <w:t>(148) 湖北恩施6日5晚跟团游</w:t>
        <w:br/>
        <w:t xml:space="preserve">    价格：1676元/人</w:t>
        <w:br/>
        <w:t xml:space="preserve">    行程：恩施土司城---恩施土家女儿城---狮子关旅游区---伍家台---恩施大清江景区---云龙河地缝---七星寨景区---鹿院坪---鸡公岭飞拉达户外运动基地</w:t>
        <w:br/>
      </w:r>
      <w:r>
        <w:br/>
        <w:t>(149) 湖北恩施5日4晚跟团游</w:t>
        <w:br/>
        <w:t xml:space="preserve">    价格：1230元/人</w:t>
        <w:br/>
        <w:t xml:space="preserve">    行程：恩施土司城---恩施土家女儿城---狮子关旅游区---伍家台---恩施大清江景区---云龙河地缝---七星寨景区---恩施地心谷景区石门河</w:t>
        <w:br/>
      </w:r>
      <w:r>
        <w:br/>
        <w:t>(150) 湖北恩施4日3晚跟团游</w:t>
        <w:br/>
        <w:t xml:space="preserve">    价格：1082元/人</w:t>
        <w:br/>
        <w:t xml:space="preserve">    行程：鸡公山原始森林---四洞峡---云龙河地缝---七星寨景区---恩施大清江景区---鹿院坪</w:t>
        <w:br/>
      </w:r>
      <w:r>
        <w:br/>
        <w:t>(151) 湖北恩施6日5晚跟团游</w:t>
        <w:br/>
        <w:t xml:space="preserve">    价格：1607元/人</w:t>
        <w:br/>
        <w:t xml:space="preserve">    行程：恩施土司城---恩施土家女儿城---狮子关旅游区---伍家台---恩施大清江景区---云龙河地缝---七星寨景区---鸡公岭飞拉达户外运动基地---恩施地心谷景区石门河</w:t>
        <w:br/>
      </w:r>
      <w:r>
        <w:br/>
        <w:t>(152) 湖北恩施5日4晚跟团游</w:t>
        <w:br/>
        <w:t xml:space="preserve">    价格：1328元/人</w:t>
        <w:br/>
        <w:t xml:space="preserve">    行程：恩施土司城---恩施土家女儿城---狮子关旅游区---伍家台---恩施大清江景区---云龙河地缝---七星寨景区---屏山峡谷</w:t>
        <w:br/>
      </w:r>
      <w:r>
        <w:br/>
        <w:t>(153) 湖北恩施7日6晚跟团游</w:t>
        <w:br/>
        <w:t xml:space="preserve">    价格：1663元/人</w:t>
        <w:br/>
        <w:t xml:space="preserve">    行程：恩施土司城---恩施土家女儿城---狮子关旅游区---伍家台---恩施大清江景区---云龙河地缝---七星寨景区---鹿院坪---鸡公山原始森林---四洞峡</w:t>
        <w:br/>
      </w:r>
      <w:r>
        <w:br/>
        <w:t>(154) 湖北恩施+恩施大峡谷+恩施大清江景区6日5晚跟团游</w:t>
        <w:br/>
        <w:t xml:space="preserve">    价格：2045元/人</w:t>
        <w:br/>
        <w:t xml:space="preserve">    行程：恩施大峡谷---恩施大清江景区---恩施地心谷景区石门河---坪坝营原生态休闲旅游区---鸡公山原始森林---四洞峡---腾龙洞风景区---恩施土司城---恩施梭布垭石林景区</w:t>
        <w:br/>
      </w:r>
      <w:r>
        <w:br/>
        <w:t>(155) 湖北恩施+恩施大峡谷+恩施大清江景区7日6晚跟团游</w:t>
        <w:br/>
        <w:t xml:space="preserve">    价格：2325元/人</w:t>
        <w:br/>
        <w:t xml:space="preserve">    行程：恩施大峡谷---恩施大清江景区---恩施地心谷景区石门河---坪坝营原生态休闲旅游区---鸡公山原始森林---四洞峡---腾龙洞风景区---狮子关旅游区---恩施梭布垭石林景区</w:t>
        <w:br/>
      </w:r>
      <w:r>
        <w:br/>
        <w:t>(156) 湖北恩施6日5晚跟团游</w:t>
        <w:br/>
        <w:t xml:space="preserve">    价格：1453元/人</w:t>
        <w:br/>
        <w:t xml:space="preserve">    行程：恩施土司城---恩施土家女儿城---狮子关旅游区---伍家台---恩施大清江景区---云龙河地缝---七星寨景区---腾龙洞风景区---恩施梭布垭石林景区</w:t>
        <w:br/>
      </w:r>
      <w:r>
        <w:br/>
        <w:t>(157) 湖北恩施4日3晚跟团游</w:t>
        <w:br/>
        <w:t xml:space="preserve">    价格：870元/人</w:t>
        <w:br/>
        <w:t xml:space="preserve">    行程：恩施梭布垭石林景区---云龙河地缝---七星寨景区---恩施大清江景区</w:t>
        <w:br/>
      </w:r>
      <w:r>
        <w:br/>
        <w:t>(158) 湖北恩施6日5晚跟团游</w:t>
        <w:br/>
        <w:t xml:space="preserve">    价格：1529元/人</w:t>
        <w:br/>
        <w:t xml:space="preserve">    行程：恩施土司城---恩施土家女儿城---狮子关旅游区---伍家台---恩施大清江景区---云龙河地缝---七星寨景区---腾龙洞风景区---鹿院坪</w:t>
        <w:br/>
      </w:r>
      <w:r>
        <w:br/>
        <w:t>(159) 湖北恩施7日6晚跟团游</w:t>
        <w:br/>
        <w:t xml:space="preserve">    价格：1775元/人</w:t>
        <w:br/>
        <w:t xml:space="preserve">    行程：恩施土司城---恩施土家女儿城---狮子关旅游区---伍家台---恩施大清江景区---云龙河地缝---七星寨景区---鹿院坪---鸡公山原始森林---四洞峡---恩施地心谷景区石门河</w:t>
        <w:br/>
      </w:r>
      <w:r>
        <w:br/>
        <w:t>(160) 湖北恩施5日4晚跟团游</w:t>
        <w:br/>
        <w:t xml:space="preserve">    价格：1261元/人</w:t>
        <w:br/>
        <w:t xml:space="preserve">    行程：恩施土司城---恩施土家女儿城---狮子关旅游区---伍家台---恩施大清江景区---云龙河地缝---七星寨景区---鹿院坪</w:t>
        <w:br/>
      </w:r>
      <w:r>
        <w:br/>
        <w:t>(161) 湖北恩施4日3晚跟团游</w:t>
        <w:br/>
        <w:t xml:space="preserve">    价格：747元/人</w:t>
        <w:br/>
        <w:t xml:space="preserve">    行程：云龙河地缝---七星寨景区---恩施大清江景区</w:t>
        <w:br/>
      </w:r>
      <w:r>
        <w:br/>
        <w:t>(162) 湖北恩施3日2晚跟团游</w:t>
        <w:br/>
        <w:t xml:space="preserve">    价格：736元/人</w:t>
        <w:br/>
        <w:t xml:space="preserve">    行程：恩施梭布垭石林景区---云龙河地缝---七星寨景区---恩施大清江景区</w:t>
        <w:br/>
      </w:r>
      <w:r>
        <w:br/>
        <w:t>(163) 湖北恩施4日3晚跟团游</w:t>
        <w:br/>
        <w:t xml:space="preserve">    价格：993元/人</w:t>
        <w:br/>
        <w:t xml:space="preserve">    行程：恩施土司城---恩施土家女儿城---狮子关旅游区---伍家台---恩施大清江景区---云龙河地缝---七星寨景区</w:t>
        <w:br/>
      </w:r>
      <w:r>
        <w:br/>
        <w:t>(164) 湖北恩施6日5晚跟团游</w:t>
        <w:br/>
        <w:t xml:space="preserve">    价格：1574元/人</w:t>
        <w:br/>
        <w:t xml:space="preserve">    行程：恩施土司城---恩施土家女儿城---狮子关旅游区---伍家台---恩施大清江景区---云龙河地缝---七星寨景区---腾龙洞风景区---屏山峡谷</w:t>
        <w:br/>
      </w:r>
      <w:r>
        <w:br/>
        <w:t>(165) 湖北恩施6日5晚跟团游</w:t>
        <w:br/>
        <w:t xml:space="preserve">    价格：1551元/人</w:t>
        <w:br/>
        <w:t xml:space="preserve">    行程：恩施土司城---恩施土家女儿城---狮子关旅游区---伍家台---恩施大清江景区---云龙河地缝---七星寨景区---鸡公岭飞拉达户外运动基地---恩施梭布垭石林景区</w:t>
        <w:br/>
      </w:r>
      <w:r>
        <w:br/>
        <w:t>(166) 湖北恩施5日4晚跟团游</w:t>
        <w:br/>
        <w:t xml:space="preserve">    价格：1149元/人</w:t>
        <w:br/>
        <w:t xml:space="preserve">    行程：恩施土司城---恩施土家女儿城---狮子关旅游区---伍家台---恩施大清江景区---云龙河地缝---七星寨景区---鸡公山原始森林---四洞峡</w:t>
        <w:br/>
      </w:r>
      <w:r>
        <w:br/>
        <w:t>(167) 湖北恩施4日3晚跟团游</w:t>
        <w:br/>
        <w:t xml:space="preserve">    价格：1151元/人</w:t>
        <w:br/>
        <w:t xml:space="preserve">    行程：腾龙洞风景区---恩施土司城---云龙河地缝---七星寨景区---恩施大清江景区---恩施地心谷景区石门河</w:t>
        <w:br/>
      </w:r>
      <w:r>
        <w:br/>
        <w:t>(168) 湖北恩施6日5晚跟团游</w:t>
        <w:br/>
        <w:t xml:space="preserve">    价格：1551元/人</w:t>
        <w:br/>
        <w:t xml:space="preserve">    行程：恩施土司城---恩施土家女儿城---狮子关旅游区---伍家台---恩施大清江景区---云龙河地缝---七星寨景区---鹿院坪---鸡公山原始森林---四洞峡</w:t>
        <w:br/>
      </w:r>
      <w:r>
        <w:br/>
        <w:t>(169) 湖北恩施5日4晚跟团游</w:t>
        <w:br/>
        <w:t xml:space="preserve">    价格：1294元/人</w:t>
        <w:br/>
        <w:t xml:space="preserve">    行程：恩施土司城---恩施土家女儿城---狮子关旅游区---伍家台---恩施大清江景区---云龙河地缝---七星寨景区---恩施地心谷景区石门河</w:t>
        <w:br/>
      </w:r>
      <w:r>
        <w:br/>
        <w:t>(170) 湖北恩施5日4晚跟团游</w:t>
        <w:br/>
        <w:t xml:space="preserve">    价格：1328元/人</w:t>
        <w:br/>
        <w:t xml:space="preserve">    行程：鸡公山原始森林---四洞峡---云龙河地缝---七星寨景区---恩施大清江景区---鹿院坪---恩施梭布垭石林景区</w:t>
        <w:br/>
      </w:r>
      <w:r>
        <w:br/>
        <w:t>(171) 湖北恩施5日4晚跟团游</w:t>
        <w:br/>
        <w:t xml:space="preserve">    价格：1328元/人</w:t>
        <w:br/>
        <w:t xml:space="preserve">    行程：鸡公山原始森林---四洞峡---云龙河地缝---七星寨景区---恩施大清江景区---鹿院坪---恩施地心谷景区石门河</w:t>
        <w:br/>
      </w:r>
      <w:r>
        <w:br/>
        <w:t>(172) 湖北恩施7日6晚跟团游</w:t>
        <w:br/>
        <w:t xml:space="preserve">    价格：1788元/人</w:t>
        <w:br/>
        <w:t xml:space="preserve">    行程：恩施土司城---恩施土家女儿城---狮子关旅游区---伍家台---恩施大清江景区---云龙河地缝---七星寨景区---鹿院坪---鸡公山原始森林---四洞峡---腾龙洞风景区</w:t>
        <w:br/>
      </w:r>
      <w:r>
        <w:br/>
        <w:t>(173) 湖北恩施6日5晚跟团游</w:t>
        <w:br/>
        <w:t xml:space="preserve">    价格：1484元/人</w:t>
        <w:br/>
        <w:t xml:space="preserve">    行程：恩施土司城---恩施土家女儿城---狮子关旅游区---伍家台---恩施大清江景区---云龙河地缝---七星寨景区---鹿院坪---恩施地心谷景区石门河</w:t>
        <w:br/>
      </w:r>
      <w:r>
        <w:br/>
        <w:t>(174) 湖北恩施6日5晚跟团游</w:t>
        <w:br/>
        <w:t xml:space="preserve">    价格：1440元/人</w:t>
        <w:br/>
        <w:t xml:space="preserve">    行程：恩施土司城---恩施土家女儿城---狮子关旅游区---伍家台---恩施大清江景区---云龙河地缝---七星寨景区---腾龙洞风景区---恩施地心谷景区石门河</w:t>
        <w:br/>
      </w:r>
      <w:r>
        <w:br/>
        <w:t>(175) 湖北恩施4日3晚跟团游</w:t>
        <w:br/>
        <w:t xml:space="preserve">    价格：993元/人</w:t>
        <w:br/>
        <w:t xml:space="preserve">    行程：鸡公山原始森林---四洞峡---云龙河地缝---七星寨景区---恩施大清江景区---恩施梭布垭石林景区</w:t>
        <w:br/>
      </w:r>
      <w:r>
        <w:br/>
        <w:t>(176) 湖北恩施5日4晚跟团游</w:t>
        <w:br/>
        <w:t xml:space="preserve">    价格：1230元/人</w:t>
        <w:br/>
        <w:t xml:space="preserve">    行程：恩施土司城---恩施土家女儿城---狮子关旅游区---伍家台---恩施大清江景区---云龙河地缝---七星寨景区---腾龙洞风景区</w:t>
        <w:br/>
      </w:r>
      <w:r>
        <w:br/>
        <w:t>(177) 湖北恩施5日4晚跟团游</w:t>
        <w:br/>
        <w:t xml:space="preserve">    价格：1149元/人</w:t>
        <w:br/>
        <w:t xml:space="preserve">    行程：恩施土司城---恩施土家女儿城---狮子关旅游区---伍家台---恩施大清江景区---云龙河地缝---七星寨景区---梭布垭石林</w:t>
        <w:br/>
      </w:r>
      <w:r>
        <w:br/>
        <w:t>(178) 湖北恩施7日6晚跟团游</w:t>
        <w:br/>
        <w:t xml:space="preserve">    价格：1484元/人</w:t>
        <w:br/>
        <w:t xml:space="preserve">    行程：恩施土司城---恩施土家女儿城---狮子关旅游区---伍家台---恩施大清江景区---云龙河地缝---七星寨景区---鹿院坪---恩施梭布垭石林景区</w:t>
        <w:br/>
      </w:r>
      <w:r>
        <w:br/>
        <w:t>(179) 湖北恩施5日4晚跟团游</w:t>
        <w:br/>
        <w:t xml:space="preserve">    价格：1272元/人</w:t>
        <w:br/>
        <w:t xml:space="preserve">    行程：恩施土司城---恩施土家女儿城---狮子关旅游区---伍家台---恩施大清江景区---云龙河地缝---七星寨景区---鸡公岭飞拉达户外运动基地</w:t>
        <w:br/>
      </w:r>
      <w:r>
        <w:br/>
        <w:t>(180) 湖北恩施7日6晚跟团游</w:t>
        <w:br/>
        <w:t xml:space="preserve">    价格：1831元/人</w:t>
        <w:br/>
        <w:t xml:space="preserve">    行程：恩施土司城---恩施土家女儿城---狮子关旅游区---伍家台---恩施大清江景区---云龙河地缝---七星寨景区---鹿院坪---鸡公山原始森林---四洞峡---恩施梭布垭石林景区</w:t>
        <w:br/>
      </w:r>
      <w:r>
        <w:br/>
        <w:t>(181) 湖北恩施5日4晚跟团游</w:t>
        <w:br/>
        <w:t xml:space="preserve">    价格：1216元/人</w:t>
        <w:br/>
        <w:t xml:space="preserve">    行程：恩施土司城---恩施土家女儿城---狮子关旅游区---伍家台---恩施大清江景区---云龙河地缝---七星寨景区---腾龙洞风景区</w:t>
        <w:br/>
      </w:r>
      <w:r>
        <w:br/>
        <w:t>(182) 湖北恩施6日5晚跟团游</w:t>
        <w:br/>
        <w:t xml:space="preserve">    价格：1453元/人</w:t>
        <w:br/>
        <w:t xml:space="preserve">    行程：恩施土司城---恩施土家女儿城---狮子关旅游区---伍家台---恩施大清江景区---云龙河地缝---七星寨景区---鹿院坪---恩施梭布垭石林景区</w:t>
        <w:br/>
      </w:r>
      <w:r>
        <w:br/>
        <w:t>(183) 恩施大峡谷+七星寨景区2日1晚跟团游(4钻)</w:t>
        <w:br/>
        <w:t xml:space="preserve">    价格：569元/人</w:t>
        <w:br/>
        <w:t xml:space="preserve">    行程：恩施土司城---恩施土家女儿城---恩施大峡谷---云龙地缝---璧合桥---云龙瀑布---冰瀑---五彩黄龙瀑布---石帘---彩虹瀑布---七星寨景区---一炷香---大地山川---母子情深---楼门石浪---大楼门群峰---迎客松</w:t>
        <w:br/>
      </w:r>
      <w:r>
        <w:br/>
        <w:t>(184) 恩施大峡谷+恩施大清江景区4日3晚跟团游</w:t>
        <w:br/>
        <w:t xml:space="preserve">    价格：1088元/人</w:t>
        <w:br/>
        <w:t xml:space="preserve">    行程：恩施土司城---恩施土家女儿城---恩施大峡谷---云龙地缝---璧合桥---云龙瀑布---冰瀑---五彩黄龙瀑布---石帘---彩虹瀑布---七星寨景区---一炷香---楼门石浪---大楼门群峰---大地山川---母子情深---迎客松---恩施大清江景区---腾龙洞风景区</w:t>
        <w:br/>
      </w:r>
      <w:r>
        <w:br/>
        <w:t>(185) 恩施大峡谷+屏山峡谷4日3晚跟团游(4钻)</w:t>
        <w:br/>
        <w:t xml:space="preserve">    价格：1329元/人</w:t>
        <w:br/>
        <w:t xml:space="preserve">    行程：恩施土司城---恩施土家女儿城---恩施大峡谷---云龙地缝---璧合桥---云龙瀑布---冰瀑---五彩黄龙瀑布---石帘---彩虹瀑布---七星寨景区---一炷香---大地山川---母子情深---楼门石浪---大楼门群峰---迎客松---屏山峡谷</w:t>
        <w:br/>
      </w:r>
      <w:r>
        <w:br/>
        <w:t>(186) 恩施大峡谷+屏山峡谷4日3晚跟团游</w:t>
        <w:br/>
        <w:t xml:space="preserve">    价格：1107元/人</w:t>
        <w:br/>
        <w:t xml:space="preserve">    行程：恩施土司城---恩施土家女儿城---恩施大峡谷---云龙地缝---璧合桥---云龙瀑布---冰瀑---五彩黄龙瀑布---石帘---彩虹瀑布---七星寨景区---一炷香---大地山川---母子情深---楼门石浪---大楼门群峰---迎客松---屏山峡谷</w:t>
        <w:br/>
      </w:r>
      <w:r>
        <w:br/>
        <w:t>(187) 恩施大峡谷+屏山峡谷3日2晚跟团游</w:t>
        <w:br/>
        <w:t xml:space="preserve">    价格：997元/人</w:t>
        <w:br/>
        <w:t xml:space="preserve">    行程：恩施土司城---恩施土家女儿城---恩施大峡谷---云龙地缝---璧合桥---云龙瀑布---冰瀑---五彩黄龙瀑布---石帘---彩虹瀑布---七星寨景区---一炷香---大地山川---母子情深---楼门石浪---大楼门群峰---迎客松---屏山峡谷</w:t>
        <w:br/>
      </w:r>
      <w:r>
        <w:br/>
        <w:t>(188) 恩施大峡谷+恩施大清江景区4日3晚跟团游</w:t>
        <w:br/>
        <w:t xml:space="preserve">    价格：1045元/人</w:t>
        <w:br/>
        <w:t xml:space="preserve">    行程：恩施土司城---恩施土家女儿城---恩施大峡谷---云龙地缝---璧合桥---云龙瀑布---冰瀑---五彩黄龙瀑布---石帘---彩虹瀑布---七星寨景区---一炷香---楼门石浪---大楼门群峰---大地山川---母子情深---迎客松---恩施大清江景区---恩施梭布垭石林景区</w:t>
        <w:br/>
      </w:r>
      <w:r>
        <w:br/>
        <w:t>(189) 恩施大峡谷+腾龙洞风景区3日2晚跟团游</w:t>
        <w:br/>
        <w:t xml:space="preserve">    价格：796元/人</w:t>
        <w:br/>
        <w:t xml:space="preserve">    行程：恩施土司城---恩施土家女儿城---恩施大峡谷---云龙地缝---璧合桥---云龙瀑布---冰瀑---五彩黄龙瀑布---石帘---彩虹瀑布---七星寨景区---一炷香---大地山川---母子情深---楼门石浪---大楼门群峰---迎客松---腾龙洞风景区</w:t>
        <w:br/>
      </w:r>
      <w:r>
        <w:br/>
        <w:t>(190) 恩施3日2晚跟团游</w:t>
        <w:br/>
        <w:t xml:space="preserve">    价格：569元/人</w:t>
        <w:br/>
        <w:t xml:space="preserve">    行程：恩施土司城---恩施土家女儿城---恩施大峡谷---云龙地缝---璧合桥---云龙瀑布---冰瀑---五彩黄龙瀑布---石帘---彩虹瀑布---七星寨景区---一炷香---大地山川---母子情深---楼门石浪---大楼门群峰---迎客松</w:t>
        <w:br/>
      </w:r>
      <w:r>
        <w:br/>
        <w:t>(191) 恩施大峡谷+恩施大清江景区4日3晚跟团游(4钻)</w:t>
        <w:br/>
        <w:t xml:space="preserve">    价格：1327元/人</w:t>
        <w:br/>
        <w:t xml:space="preserve">    行程：恩施土司城---恩施土家女儿城---恩施大峡谷---云龙地缝---璧合桥---云龙瀑布---冰瀑---五彩黄龙瀑布---石帘---彩虹瀑布---七星寨景区---一炷香---楼门石浪---大楼门群峰---大地山川---母子情深---迎客松---恩施大清江景区---腾龙洞风景区</w:t>
        <w:br/>
      </w:r>
      <w:r>
        <w:br/>
        <w:t>(192) 宜昌长江三峡+三峡大坝 +黄鹤楼+东湖4日3晚跟团游(4钻)</w:t>
        <w:br/>
        <w:t xml:space="preserve">    价格：1028元/人</w:t>
        <w:br/>
        <w:t xml:space="preserve">    行程：滨江公园---交运两坝一峡游船---镇江阁---夷陵长江大桥---葛洲坝---南津关---至喜亭---明月湾---西陵长江大桥---西陵峡风景区---西陵峡毛公山---黄陵庙---三峡大坝旅游区---坛子岭观景点---185观景平台---截流纪念园---东湖听涛景区---湖北省博物馆---楚河汉街---黄鹤楼---武汉长江大桥---武昌起义纪念馆---汉口江滩</w:t>
        <w:br/>
      </w:r>
      <w:r>
        <w:br/>
        <w:t>(193) 恩施大峡谷+屏山峡谷4日3晚跟团游</w:t>
        <w:br/>
        <w:t xml:space="preserve">    价格：1337元/人</w:t>
        <w:br/>
        <w:t xml:space="preserve">    行程：恩施土司城---恩施土家女儿城---恩施大峡谷---云龙地缝---璧合桥---云龙瀑布---冰瀑---五彩黄龙瀑布---石帘---彩虹瀑布---七星寨景区---一炷香---大地山川---母子情深---楼门石浪---大楼门群峰---迎客松---屏山峡谷---腾龙洞风景区</w:t>
        <w:br/>
      </w:r>
      <w:r>
        <w:br/>
        <w:t>(194) 恩施大峡谷+屏山峡谷4日3晚跟团游(4钻)</w:t>
        <w:br/>
        <w:t xml:space="preserve">    价格：1556元/人</w:t>
        <w:br/>
        <w:t xml:space="preserve">    行程：恩施土司城---恩施土家女儿城---恩施大峡谷---云龙地缝---璧合桥---云龙瀑布---冰瀑---五彩黄龙瀑布---石帘---彩虹瀑布---七星寨景区---一炷香---大地山川---母子情深---楼门石浪---大楼门群峰---迎客松---屏山峡谷---腾龙洞风景区</w:t>
        <w:br/>
      </w:r>
      <w:r>
        <w:br/>
        <w:t>(195) 恩施大峡谷+恩施大清江景区4日3晚跟团游(4钻)</w:t>
        <w:br/>
        <w:t xml:space="preserve">    价格：1287元/人</w:t>
        <w:br/>
        <w:t xml:space="preserve">    行程：恩施土司城---恩施土家女儿城---恩施大峡谷---云龙地缝---璧合桥---云龙瀑布---冰瀑---五彩黄龙瀑布---石帘---彩虹瀑布---七星寨景区---一炷香---楼门石浪---大楼门群峰---大地山川---母子情深---迎客松---恩施大清江景区---恩施梭布垭石林景区</w:t>
        <w:br/>
      </w:r>
      <w:r>
        <w:br/>
        <w:t>(196) 湖北恩施3日2晚跟团游</w:t>
        <w:br/>
        <w:t xml:space="preserve">    价格：814元/人</w:t>
        <w:br/>
        <w:t xml:space="preserve">    行程：恩施土司城---恩施土家女儿城---狮子关旅游区---伍家台---屏山峡谷</w:t>
        <w:br/>
      </w:r>
      <w:r>
        <w:br/>
        <w:t>(197) 湖北恩施3日2晚跟团游</w:t>
        <w:br/>
        <w:t xml:space="preserve">    价格：783元/人</w:t>
        <w:br/>
        <w:t xml:space="preserve">    行程：恩施地心谷景区石门河---云龙河地缝---七星寨景区---恩施大清江景区</w:t>
        <w:br/>
      </w:r>
      <w:r>
        <w:br/>
        <w:t>(198) 湖北恩施2日1晚跟团游</w:t>
        <w:br/>
        <w:t xml:space="preserve">    价格：434元/人</w:t>
        <w:br/>
        <w:t xml:space="preserve">    行程：恩施大清江景区---恩施梭布垭石林景区</w:t>
        <w:br/>
      </w:r>
      <w:r>
        <w:br/>
        <w:t>(199) 湖北恩施3日2晚跟团游</w:t>
        <w:br/>
        <w:t xml:space="preserve">    价格：702元/人</w:t>
        <w:br/>
        <w:t xml:space="preserve">    行程：恩施土司城---恩施土家女儿城---狮子关旅游区---伍家台---恩施大清江景区</w:t>
        <w:br/>
      </w:r>
      <w:r>
        <w:br/>
        <w:t>(200) 湖北恩施3日2晚跟团游</w:t>
        <w:br/>
        <w:t xml:space="preserve">    价格：868元/人</w:t>
        <w:br/>
        <w:t xml:space="preserve">    行程：恩施土司城---恩施土家女儿城---云龙河地缝---七星寨景区---恩施大清江景区</w:t>
        <w:br/>
      </w:r>
      <w:r>
        <w:br/>
        <w:t>(201) 湖北恩施2日1晚跟团游</w:t>
        <w:br/>
        <w:t xml:space="preserve">    价格：400元/人</w:t>
        <w:br/>
        <w:t xml:space="preserve">    行程：恩施地心谷景区石门河---恩施梭布垭石林景区</w:t>
        <w:br/>
      </w:r>
      <w:r>
        <w:br/>
        <w:t>(202) 湖北恩施3日2晚跟团游</w:t>
        <w:br/>
        <w:t xml:space="preserve">    价格：822元/人</w:t>
        <w:br/>
        <w:t xml:space="preserve">    行程：鸡公山原始森林---四洞峡---云龙河地缝---七星寨景区---恩施大清江景区</w:t>
        <w:br/>
      </w:r>
      <w:r>
        <w:br/>
        <w:t>(203) 湖北恩施3日2晚跟团游</w:t>
        <w:br/>
        <w:t xml:space="preserve">    价格：937元/人</w:t>
        <w:br/>
        <w:t xml:space="preserve">    行程：腾龙洞风景区---恩施土司城---云龙河地缝---七星寨景区---恩施大清江景区</w:t>
        <w:br/>
      </w:r>
      <w:r>
        <w:br/>
        <w:t>(204) 交运两坝一峡游船2日1晚跟团游</w:t>
        <w:br/>
        <w:t xml:space="preserve">    价格：308元/人</w:t>
        <w:br/>
        <w:t xml:space="preserve">    行程：夷陵长江大桥---葛洲坝---滨江公园---葛洲坝船闸---西陵峡风景区---张飞擂鼓台---明月湾---西陵峡毛公山---交运两坝一峡游船---西陵长江大桥---黄陵庙---三峡大坝旅游区---坛子岭观景点---185观景平台---截流纪念园</w:t>
        <w:br/>
      </w:r>
      <w:r>
        <w:br/>
        <w:t>(205) 宜昌+三峡人家+清江画廊2日1晚跟团游(4钻)</w:t>
        <w:br/>
        <w:t xml:space="preserve">    价格：409元/人</w:t>
        <w:br/>
        <w:t xml:space="preserve">    行程：三峡人家---水上人家---溪边人家---龙进溪---石令牌---巴王寨---清江画廊---武落钟离山---仙人寨</w:t>
        <w:br/>
      </w:r>
      <w:r>
        <w:br/>
        <w:t>(206) 恩施大峡谷+恩施大清江景区2日1晚跟团游(5钻)</w:t>
        <w:br/>
        <w:t xml:space="preserve">    价格：988元/人</w:t>
        <w:br/>
        <w:t xml:space="preserve">    行程：狮子关旅游区---恩施大峡谷---云龙地缝---云龙瀑布---冰瀑---璧合桥---彩虹瀑布---五彩黄龙瀑布---石帘---恩施大清江景区</w:t>
        <w:br/>
      </w:r>
      <w:r>
        <w:br/>
        <w:t>(207) 三峡大坝旅游区+三峡人家+清江画廊3日2晚跟团游</w:t>
        <w:br/>
        <w:t xml:space="preserve">    价格：698元/人</w:t>
        <w:br/>
        <w:t xml:space="preserve">    行程：三峡大坝旅游区---坛子岭---185观景平台---截流纪念园---武落钟离山---白虎亭---向王庙---清江画廊---龙进溪---水上人家---溪边人家---三峡猴山---黄龙瀑---山上人家---邀月亭---石令牌---巴王寨---灯影石</w:t>
        <w:br/>
      </w:r>
      <w:r>
        <w:br/>
        <w:t>(208) 湖北神农架3日2晚跟团游</w:t>
        <w:br/>
        <w:t xml:space="preserve">    价格：894元/人</w:t>
        <w:br/>
        <w:t xml:space="preserve">    行程：昭君村---神农祭坛---官门山---神农顶</w:t>
        <w:br/>
      </w:r>
      <w:r>
        <w:br/>
        <w:t>(209) 恩施+重庆5日4晚跟团游(4钻)</w:t>
        <w:br/>
        <w:t xml:space="preserve">    价格：2068元/人</w:t>
        <w:br/>
        <w:t xml:space="preserve">    行程：恩施土家女儿城---恩施梭布垭石林景区---恩施土司城---恩施大峡谷---云龙地缝---璧合桥---云龙瀑布---冰瀑---五彩黄龙瀑布---石帘---彩虹瀑布---七星寨景区---绝壁长廊---母子情深---绝壁栈道---一炷香---大地山川---楼门石浪---大楼门群峰---迎客松---恩施大清江景区---恩施土家女儿城---李子坝轻轨站---红岩村---红岩魂陈列馆---渣滓洞---白公馆---磁器口古镇---三峡博物馆---人民广场---人民大礼堂---WFC会仙楼观景台---南滨路---长嘉汇---洪崖洞商业街</w:t>
        <w:br/>
      </w:r>
      <w:r>
        <w:br/>
        <w:t>(210) 三峡大坝旅游区+三峡人家+清江画廊3日2晚跟团游(4钻)</w:t>
        <w:br/>
        <w:t xml:space="preserve">    价格：790元/人</w:t>
        <w:br/>
        <w:t xml:space="preserve">    行程：三峡大坝旅游区---坛子岭---185观景平台---截流纪念园---武落钟离山---白虎亭---向王庙---清江画廊---龙进溪---水上人家---溪边人家---三峡猴山---黄龙瀑---山上人家---邀月亭---石令牌---巴王寨---灯影石</w:t>
        <w:br/>
      </w:r>
      <w:r>
        <w:br/>
        <w:t>(211) 长江三峡5日4晚跟团游(5钻)</w:t>
        <w:br/>
        <w:t xml:space="preserve">    价格：1844元/人</w:t>
        <w:br/>
        <w:t xml:space="preserve">    行程：三峡大瀑布---长江三峡---西陵峡风景区---屈原故里---三峡人家---三峡垂直升船机---185观景平台---坛子岭风景区---三峡大坝旅游区---神农溪纤夫文化旅游区---巫峡---神女峰---巫山十二峰---瞿塘峡---夔门---风箱峡---白帝城景区---《归来三峡》实景演艺---丰都五鱼山玉皇圣地旅游景区---丰都鬼城</w:t>
        <w:br/>
      </w:r>
      <w:r>
        <w:br/>
        <w:t>(212) 五峰2日1晚跟团游</w:t>
        <w:br/>
        <w:t xml:space="preserve">    价格：345元/人</w:t>
        <w:br/>
        <w:t xml:space="preserve">    行程：长生洞---后河自然保护区 </w:t>
        <w:br/>
      </w:r>
      <w:r>
        <w:br/>
        <w:t>(213) 三峡大坝+神农架4日3晚跟团游(4钻)</w:t>
        <w:br/>
        <w:t xml:space="preserve">    价格：1328元/人</w:t>
        <w:br/>
        <w:t xml:space="preserve">    行程：三峡大坝旅游区---坛子岭观景点---185观景平台---神农祭坛---神农架---神农顶风景区---板壁岩---瞭望塔---神农谷---金猴岭---小龙潭野考站---官门山---天生桥---三峡大瀑布</w:t>
        <w:br/>
      </w:r>
      <w:r>
        <w:br/>
        <w:t>(214) 荆州+张家界+天门山+凤凰4日3晚跟团游</w:t>
        <w:br/>
        <w:t xml:space="preserve">    价格：1055元/人</w:t>
        <w:br/>
        <w:t xml:space="preserve">    行程：天门山国家森林公园---天门山通天大道---天门洞---鬼谷栈道---天门山索道---天门山玻璃栈道---沈从文故居---凤凰古城---沱江</w:t>
        <w:br/>
      </w:r>
      <w:r>
        <w:br/>
        <w:t>(215) 恩施+神农架+长江三峡5日4晚跟团游</w:t>
        <w:br/>
        <w:t xml:space="preserve">    价格：868元/人</w:t>
        <w:br/>
        <w:t xml:space="preserve">    行程：恩施土司城---恩施土家女儿城---恩施大峡谷---三峡大坝旅游区---交运两坝一峡游船---神农祭坛---神农顶风景区---官门山---天生桥</w:t>
        <w:br/>
      </w:r>
      <w:r>
        <w:br/>
        <w:t>(216) 荆州+张家界+天门山+凤凰5日4晚跟团游</w:t>
        <w:br/>
        <w:t xml:space="preserve">    价格：1441元/人</w:t>
        <w:br/>
        <w:t xml:space="preserve">    行程：土家风情园---张家界国家森林公园---袁家界---乾坤柱---天下第一桥---天子山---仙女散花---贺龙公园---十里画廊---天门山国家森林公园---天门山玻璃栈道---鬼谷栈道---天门山索道---凤凰古城---沱江---沈从文故居</w:t>
        <w:br/>
      </w:r>
      <w:r>
        <w:br/>
        <w:t>(217) 三峡人家2日1晚跟团游</w:t>
        <w:br/>
        <w:t xml:space="preserve">    价格：329元/人</w:t>
        <w:br/>
        <w:t xml:space="preserve">    行程：三峡人家---龙进溪---水上人家---溪边人家---三峡猴山---黄龙瀑---山上人家---邀月亭---石令牌---巴王寨---灯影石</w:t>
        <w:br/>
      </w:r>
      <w:r>
        <w:br/>
        <w:t>(218) 清江画廊2日1晚跟团游</w:t>
        <w:br/>
        <w:t xml:space="preserve">    价格：290元/人</w:t>
        <w:br/>
        <w:t xml:space="preserve">    行程：倒影峡---清江大佛---武落钟离山---白虎亭---向王庙---清江画廊</w:t>
        <w:br/>
      </w:r>
      <w:r>
        <w:br/>
        <w:t>(219) 恩施+重庆6日5晚跟团游(4钻)</w:t>
        <w:br/>
        <w:t xml:space="preserve">    价格：2614元/人</w:t>
        <w:br/>
        <w:t xml:space="preserve">    行程：恩施梭布垭石林景区---恩施大峡谷---云龙地缝---璧合桥---云龙瀑布---冰瀑---五彩黄龙瀑布---石帘---彩虹瀑布---恩施《龙船调》演出---七星寨景区---绝壁长廊---母子情深---绝壁栈道---一炷香---大地山川---楼门石浪---大楼门群峰---迎客松---恩施土司城---恩施大清江景区---恩施土家女儿城---李子坝轻轨站---红岩村---红岩魂陈列馆---渣滓洞---白公馆---磁器口古镇---三峡博物馆---人民广场---人民大礼堂---WFC会仙楼观景台---南滨路---长嘉汇---洪崖洞商业街</w:t>
        <w:br/>
      </w:r>
      <w:r>
        <w:br/>
        <w:t>(220) 长江三峡+三峡大坝+神农架3日2晚跟团游</w:t>
        <w:br/>
        <w:t xml:space="preserve">    价格：868元/人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(221) 重庆+武隆区+恩施6日5晚跟团游(4钻)</w:t>
        <w:br/>
        <w:t xml:space="preserve">    价格：2932元/人</w:t>
        <w:br/>
        <w:t xml:space="preserve">    行程：恩施梭布垭石林景区---恩施大峡谷---云龙地缝---璧合桥---云龙瀑布---冰瀑---五彩黄龙瀑布---石帘---彩虹瀑布---恩施《龙船调》演出---七星寨景区---绝壁长廊---母子情深---绝壁栈道---一炷香---大地山川---楼门石浪---大楼门群峰---迎客松---恩施土司城---恩施大清江景区---恩施土家女儿城---武隆天生三桥---龙水峡地缝</w:t>
        <w:br/>
      </w:r>
      <w:r>
        <w:br/>
        <w:t>(222) 神农架4日3晚跟团游(5钻)</w:t>
        <w:br/>
        <w:t xml:space="preserve">    价格：2235元/人</w:t>
        <w:br/>
        <w:t xml:space="preserve">    行程：神农顶风景区---龙降坪国际滑雪场---神农架国际滑雪场---官门山</w:t>
        <w:br/>
      </w:r>
      <w:r>
        <w:br/>
        <w:t>(223) 长江三峡+重庆5日4晚跟团游(5钻)</w:t>
        <w:br/>
        <w:t xml:space="preserve">    价格：2785元/人</w:t>
        <w:br/>
        <w:t xml:space="preserve">    行程：滨江公园---太极晨练---三峡人家---屈原故里---三峡大坝旅游区---185观景平台---坛子岭---三峡垂直升船机---游船歌舞晚会---巫峡---神女峰---巫山小三峡---小小三峡---瞿塘峡---夔门---白帝城景区---阳光甲板---石宝寨---小歇一刻---丰都鬼城---长江索道---渣滓洞---白公馆---磁器口古镇---重庆洪崖洞民俗风貌区 </w:t>
        <w:br/>
      </w:r>
      <w:r>
        <w:br/>
        <w:t>(224) 神农架2日1晚跟团游(5钻)</w:t>
        <w:br/>
        <w:t xml:space="preserve">    价格：2123元/人</w:t>
        <w:br/>
        <w:t xml:space="preserve">    行程：神农顶风景区---龙降坪国际滑雪场---神农架国际滑雪场---官门山</w:t>
        <w:br/>
      </w:r>
      <w:r>
        <w:br/>
        <w:t>(225) 神农架5日4晚跟团游(5钻)</w:t>
        <w:br/>
        <w:t xml:space="preserve">    价格：2794元/人</w:t>
        <w:br/>
        <w:t xml:space="preserve">    行程：神农顶风景区---龙降坪国际滑雪场---神农架国际滑雪场---官门山---交运两坝一峡游船---葛洲坝---西陵峡风景区---三峡大坝旅游区---坛子岭---185观景平台---截流纪念园</w:t>
        <w:br/>
      </w:r>
      <w:r>
        <w:br/>
        <w:t>(226) 长江三峡+重庆6日5晚跟团游(4钻)</w:t>
        <w:br/>
        <w:t xml:space="preserve">    价格：2966元/人</w:t>
        <w:br/>
        <w:t xml:space="preserve">    行程：早起练太极，和初升的太阳一起迎接新的一天---三峡人家---三峡垂直升船机---三峡大坝旅游区---185观景平台---坛子岭---神农溪纤夫文化旅游区---巫峡---神女峰---瞿塘峡---夔门---白帝城景区---丰都五鱼山玉皇圣地旅游景区---丰都鬼城---渣滓洞---白公馆---磁器口古镇---重庆洪崖洞民俗风貌区 </w:t>
        <w:br/>
      </w:r>
      <w:r>
        <w:br/>
        <w:t>(227) 宜昌三峡人家+两坝一峡2日1晚跟团游(5钻)</w:t>
        <w:br/>
        <w:t xml:space="preserve">    价格：999元/人</w:t>
        <w:br/>
        <w:t xml:space="preserve">    行程：三峡人家---水上人家---溪边人家---龙进溪---山上人家---石令牌---巴王寨---交运两坝一峡游船---镇江阁---夷陵长江大桥---葛洲坝---南津关---至喜亭---明月湾---西陵长江大桥---西陵峡---西陵峡毛公山---黄陵庙---三峡大坝旅游区---坛子岭---船闸观景平台---185观景平台---截流纪念园</w:t>
        <w:br/>
      </w:r>
      <w:r>
        <w:br/>
        <w:t>(228) 宜昌三峡人家+两坝一峡2日1晚跟团游(4钻)</w:t>
        <w:br/>
        <w:t xml:space="preserve">    价格：899元/人</w:t>
        <w:br/>
        <w:t xml:space="preserve">    行程：三峡人家---水上人家---溪边人家---龙进溪---山上人家---石令牌---巴王寨---交运两坝一峡游船---镇江阁---夷陵长江大桥---葛洲坝---南津关---至喜亭---明月湾---西陵长江大桥---西陵峡---西陵峡毛公山---黄陵庙---三峡大坝旅游区---坛子岭---船闸观景平台---185观景平台---截流纪念园</w:t>
        <w:br/>
      </w:r>
      <w:r>
        <w:br/>
        <w:t>(229) 神农架+大九湖国家湿地公园3日2晚跟团游(4钻)</w:t>
        <w:br/>
        <w:t xml:space="preserve">    价格：888元/人</w:t>
        <w:br/>
        <w:t xml:space="preserve">    行程：官门山---神农顶风景区---小龙潭野考站---金猴岭---神农谷---板壁岩---大九湖国家湿地公园---神农祭坛---天生桥---三峡大瀑布</w:t>
        <w:br/>
      </w:r>
      <w:r>
        <w:br/>
        <w:t>(230) 宜昌+长江三峡+三峡大坝+三峡人家+神农架4日3晚跟团游</w:t>
        <w:br/>
        <w:t xml:space="preserve">    价格：1137元/人</w:t>
        <w:br/>
        <w:t xml:space="preserve">    行程：三峡人家---水上人家---溪边人家---龙进溪---土家哭嫁表演---山上人家---石令牌---巴王寨---巴王寨表演---宜昌特色美食推荐---交运两坝一峡游船---镇江阁---夷陵长江大桥---葛洲坝---南津关---至喜亭---明月湾---西陵峡---西陵峡毛公山---黄陵庙---三峡大坝旅游区---坛子岭---船闸观景平台---185观景平台---截流纪念园---官门山---神农顶风景区---金猴岭---神农谷---瞭望塔---板壁岩---神农祭坛---天生桥---三峡大瀑布</w:t>
        <w:br/>
      </w:r>
      <w:r>
        <w:br/>
        <w:t>(231) 三峡垂直升船机+长江三峡+重庆5日4晚跟团游(5钻)</w:t>
        <w:br/>
        <w:t xml:space="preserve">    价格：2160元/人</w:t>
        <w:br/>
        <w:t xml:space="preserve">    行程：长江三峡---三峡人家---屈原故里---三峡大坝旅游区---185观景平台---坛子岭---三峡垂直升船机---精彩的游轮游艺晚会---神农溪纤夫文化旅游区---巫峡---神女峰---瞿塘峡---夔门---白帝城景区---石宝寨---丰都五鱼山玉皇圣地旅游景区---丰都鬼城</w:t>
        <w:br/>
      </w:r>
      <w:r>
        <w:br/>
        <w:t>(232) 湖北宜昌+神农架+交运两坝一峡游船+三峡人家6日5晚跟团游(4钻)</w:t>
        <w:br/>
        <w:t xml:space="preserve">    价格：2101元/人</w:t>
        <w:br/>
        <w:t xml:space="preserve">    行程：三峡人家---水上人家---溪边人家---龙进溪---山上人家---灯影石---邀月亭---石令牌---巴王寨---交运两坝一峡游船---镇江阁---夷陵长江大桥---葛洲坝船闸---南津关---至喜亭---陈毅题词摩崖石刻---明月湾---西陵长江大桥---西陵峡风景区---西陵峡毛公山---黄陵庙---三峡大坝旅游区---坛子岭观景点---185观景平台---神农祭坛---神农顶风景区---神农架---小龙潭野考站---金猴岭---神农谷---瞭望塔---板壁岩---官门山---天生桥---三峡大瀑布---昭君村</w:t>
        <w:br/>
      </w:r>
      <w:r>
        <w:br/>
        <w:t>(233) 湖北宜昌+神农架+清江画廊5日4晚跟团游(4钻)</w:t>
        <w:br/>
        <w:t xml:space="preserve">    价格：868元/人</w:t>
        <w:br/>
        <w:t xml:space="preserve">    行程：清江画廊---武落钟离山---向王庙---白虎亭---仙人寨---神农祭坛---神农顶风景区---神农架---小龙潭野考站---金猴岭---神农谷---瞭望塔---板壁岩---官门山---天生桥---三峡大瀑布</w:t>
        <w:br/>
      </w:r>
      <w:r>
        <w:br/>
        <w:t>(234) 恩施野三峡综合旅游区+恩施地心谷景区石门河2日1晚跟团游(4钻)</w:t>
        <w:br/>
        <w:t xml:space="preserve">    价格：546元/人</w:t>
        <w:br/>
        <w:t xml:space="preserve">    行程：枫香坡侗族风情寨---恩施地心谷景区石门河---恩施之巅-黄鹤峰林景区---清江明珠-蝴蝶岩景区</w:t>
        <w:br/>
      </w:r>
      <w:r>
        <w:br/>
        <w:t>(235) 湖北恩施3日2晚跟团游</w:t>
        <w:br/>
        <w:t xml:space="preserve">    价格：914元/人</w:t>
        <w:br/>
        <w:t xml:space="preserve">    行程：程景区交通车前往云龙河地缝---云龙河地缝---七星寨景区---恩施大清江景区</w:t>
        <w:br/>
      </w:r>
      <w:r>
        <w:br/>
        <w:t>(236) 恩施6日5晚跟团游(4钻)</w:t>
        <w:br/>
        <w:t xml:space="preserve">    价格：1614元/人</w:t>
        <w:br/>
        <w:t xml:space="preserve">    行程：腾龙洞风景区---恩施绿葱坡滑雪场---恩施地心谷景区石门河---屏山峡谷---狮子关旅游区---宣恩伍家台---坪坝营原生态休闲旅游区---恩施梭布垭石林景区---恩施土司城---璧合桥---斗鼻---云龙瀑布---冰瀑---五彩黄龙瀑布---石帘---云龙风雨桥---彩虹瀑布---恩施大峡谷---一炷香---大地山川---母子情深---楼门石浪---大楼门群峰---迎客松---绝壁栈道---恩施清江蝴蝶崖风景区---女儿城</w:t>
        <w:br/>
      </w:r>
      <w:r>
        <w:br/>
        <w:t>(237) 恩施野三峡综合旅游区+恩施大峡谷3日2晚跟团游</w:t>
        <w:br/>
        <w:t xml:space="preserve">    价格：827元/人</w:t>
        <w:br/>
        <w:t xml:space="preserve">    行程：枫香坡侗族风情寨---恩施地心谷景区石门河---恩施之巅-黄鹤峰林景区---清江明珠-蝴蝶岩景区---恩施硒港土特产---云龙瀑布---冰瀑---五彩黄龙瀑布---石帘---斗鼻---璧合桥---云龙风雨桥---彩虹瀑布---女儿城</w:t>
        <w:br/>
      </w:r>
      <w:r>
        <w:br/>
        <w:t>(238) 湖北恩施4日3晚跟团游</w:t>
        <w:br/>
        <w:t xml:space="preserve">    价格：1923元/人</w:t>
        <w:br/>
        <w:t xml:space="preserve">    行程：云龙河地缝---七星寨景区---恩施大清江景区---恩施土家女儿城---屏山大峡谷---恩施土司城</w:t>
        <w:br/>
      </w:r>
      <w:r>
        <w:br/>
        <w:t>(239) 湖北恩施4日3晚跟团游</w:t>
        <w:br/>
        <w:t xml:space="preserve">    价格：1196元/人</w:t>
        <w:br/>
        <w:t xml:space="preserve">    行程：鹿院坪---坪坝营原生态休闲旅游区---鸡公山原始森林---四洞峡</w:t>
        <w:br/>
      </w:r>
      <w:r>
        <w:br/>
        <w:t>(240) 湖北恩施7日6晚跟团游</w:t>
        <w:br/>
        <w:t xml:space="preserve">    价格：2157元/人</w:t>
        <w:br/>
        <w:t xml:space="preserve">    行程：腾龙洞风景区---恩施土司城---坪坝营原生态休闲旅游区---鸡公山原始森林---四洞峡---清江大峡谷---恩施地心谷景区石门河---鹿院坪</w:t>
        <w:br/>
      </w:r>
      <w:r>
        <w:br/>
        <w:t>(241) 神农架+大九湖国家湿地公园3日2晚跟团游(4钻)</w:t>
        <w:br/>
        <w:t xml:space="preserve">    价格：1341元/人</w:t>
        <w:br/>
        <w:t xml:space="preserve">    行程：官门山---神农架---神农谷---瞭望塔---板壁岩---大九湖国家湿地公园---小龙潭野考站---金猴岭---神农祭坛---天生桥---三峡大瀑布</w:t>
        <w:br/>
      </w:r>
      <w:r>
        <w:br/>
        <w:t>(242) 湖北恩施5日4晚跟团游</w:t>
        <w:br/>
        <w:t xml:space="preserve">    价格：868元/人</w:t>
        <w:br/>
        <w:t xml:space="preserve">    行程：坪坝营原生态休闲旅游区---鸡公山原始森林---四洞峡---恩施之巅-黄鹤峰林景区---恩施野三峡综合旅游区---恩施地心谷景区石门河</w:t>
        <w:br/>
      </w:r>
      <w:r>
        <w:br/>
        <w:t>(243) 湖北恩施5日4晚跟团游</w:t>
        <w:br/>
        <w:t xml:space="preserve">    价格：1542元/人</w:t>
        <w:br/>
        <w:t xml:space="preserve">    行程：腾龙洞风景区---恩施土司城---坪坝营原生态休闲旅游区---鸡公山原始森林---四洞峡---恩施地心谷景区石门河</w:t>
        <w:br/>
      </w:r>
      <w:r>
        <w:br/>
        <w:t>(244) 湖北恩施7日6晚跟团游</w:t>
        <w:br/>
        <w:t xml:space="preserve">    价格：2146元/人</w:t>
        <w:br/>
        <w:t xml:space="preserve">    行程：腾龙洞风景区---恩施土司城---坪坝营原生态休闲旅游区---鸡公山原始森林---四洞峡---恩施野三峡综合旅游区---恩施之巅-黄鹤峰林景区---恩施地心谷景区石门河---鹿院坪</w:t>
        <w:br/>
      </w:r>
      <w:r>
        <w:br/>
        <w:t>(245) 湖北恩施4日3晚跟团游</w:t>
        <w:br/>
        <w:t xml:space="preserve">    价格：1263元/人</w:t>
        <w:br/>
        <w:t xml:space="preserve">    行程：腾龙洞风景区---恩施土司城---恩施地心谷景区石门河</w:t>
        <w:br/>
      </w:r>
      <w:r>
        <w:br/>
        <w:t>(246) 湖北恩施6日5晚跟团游</w:t>
        <w:br/>
        <w:t xml:space="preserve">    价格：1788元/人</w:t>
        <w:br/>
        <w:t xml:space="preserve">    行程：腾龙洞风景区---恩施土司城---坪坝营原生态休闲旅游区---鸡公山原始森林---四洞峡---恩施地心谷景区石门河---恩施梭布垭石林景区</w:t>
        <w:br/>
      </w:r>
      <w:r>
        <w:br/>
        <w:t>(247) 湖北恩施4日3晚跟团游</w:t>
        <w:br/>
        <w:t xml:space="preserve">    价格：1263元/人</w:t>
        <w:br/>
        <w:t xml:space="preserve">    行程：腾龙洞风景区---恩施土司城---坪坝营原生态休闲旅游区</w:t>
        <w:br/>
      </w:r>
      <w:r>
        <w:br/>
        <w:t>(248) 湖北恩施3日2晚跟团游</w:t>
        <w:br/>
        <w:t xml:space="preserve">    价格：928元/人</w:t>
        <w:br/>
        <w:t xml:space="preserve">    行程：恩施地心谷景区石门河---恩施土司城</w:t>
        <w:br/>
      </w:r>
      <w:r>
        <w:br/>
        <w:t>(249) 湖北恩施6日5晚跟团游</w:t>
        <w:br/>
        <w:t xml:space="preserve">    价格：1755元/人</w:t>
        <w:br/>
        <w:t xml:space="preserve">    行程：腾龙洞风景区---恩施土司城---恩施地心谷景区石门河---清江大峡谷---鹿院坪</w:t>
        <w:br/>
      </w:r>
      <w:r>
        <w:br/>
        <w:t>(250) 湖北恩施3日2晚跟团游</w:t>
        <w:br/>
        <w:t xml:space="preserve">    价格：883元/人</w:t>
        <w:br/>
        <w:t xml:space="preserve">    行程：女儿城---恩施梭布垭石林景区---恩施土司城</w:t>
        <w:br/>
      </w:r>
      <w:r>
        <w:br/>
        <w:t>(251) 湖北恩施5日4晚跟团游</w:t>
        <w:br/>
        <w:t xml:space="preserve">    价格：1487元/人</w:t>
        <w:br/>
        <w:t xml:space="preserve">    行程：恩施地心谷景区石门河---清江大峡谷---鹿院坪</w:t>
        <w:br/>
      </w:r>
      <w:r>
        <w:br/>
        <w:t>(252) 湖北恩施6日5晚跟团游</w:t>
        <w:br/>
        <w:t xml:space="preserve">    价格：1811元/人</w:t>
        <w:br/>
        <w:t xml:space="preserve">    行程：腾龙洞风景区---恩施土司城---坪坝营原生态休闲旅游区---鸡公山原始森林---四洞峡---清江大峡谷---恩施地心谷景区石门河</w:t>
        <w:br/>
      </w:r>
      <w:r>
        <w:br/>
        <w:t>(253) 湖北恩施3日2晚跟团游</w:t>
        <w:br/>
        <w:t xml:space="preserve">    价格：995元/人</w:t>
        <w:br/>
        <w:t xml:space="preserve">    行程：腾龙洞风景区---恩施土司城</w:t>
        <w:br/>
      </w:r>
      <w:r>
        <w:br/>
        <w:t>(254) 湖北恩施4日3晚跟团游</w:t>
        <w:br/>
        <w:t xml:space="preserve">    价格：1028元/人</w:t>
        <w:br/>
        <w:t xml:space="preserve">    行程：恩施土家女儿城---恩施地心谷景区石门河---恩施梭布垭石林景区---恩施土司城</w:t>
        <w:br/>
      </w:r>
      <w:r>
        <w:br/>
        <w:t>(255) 湖北恩施4日3晚跟团游</w:t>
        <w:br/>
        <w:t xml:space="preserve">    价格：1129元/人</w:t>
        <w:br/>
        <w:t xml:space="preserve">    行程：清江大峡谷---鹿院坪</w:t>
        <w:br/>
      </w:r>
      <w:r>
        <w:br/>
        <w:t>(256) 湖北恩施6日5晚跟团游</w:t>
        <w:br/>
        <w:t xml:space="preserve">    价格：1811元/人</w:t>
        <w:br/>
        <w:t xml:space="preserve">    行程：坪坝营原生态休闲旅游区---鸡公山原始森林---四洞峡---恩施野三峡综合旅游区---恩施之巅-黄鹤峰林景区---恩施地心谷景区石门河---鹿院坪</w:t>
        <w:br/>
      </w:r>
      <w:r>
        <w:br/>
        <w:t>(257) 湖北恩施6日5晚跟团游</w:t>
        <w:br/>
        <w:t xml:space="preserve">    价格：1699元/人</w:t>
        <w:br/>
        <w:t xml:space="preserve">    行程：腾龙洞风景区---恩施土司城---恩施地心谷景区石门河---坪坝营原生态休闲旅游区---鸡公山原始森林---四洞峡---鹿院坪</w:t>
        <w:br/>
      </w:r>
      <w:r>
        <w:br/>
        <w:t>(258) 湖北恩施5日4晚跟团游</w:t>
        <w:br/>
        <w:t xml:space="preserve">    价格：1565元/人</w:t>
        <w:br/>
        <w:t xml:space="preserve">    行程：腾龙洞风景区---恩施土司城---鹿院坪---清江大峡谷</w:t>
        <w:br/>
      </w:r>
      <w:r>
        <w:br/>
        <w:t>(259) 湖北恩施7日6晚跟团游</w:t>
        <w:br/>
        <w:t xml:space="preserve">    价格：1956元/人</w:t>
        <w:br/>
        <w:t xml:space="preserve">    行程：坪坝营原生态休闲旅游区---鸡公山原始森林---四洞峡---清江大峡谷---恩施地心谷景区石门河---鹿院坪---鹿院坪---恩施梭布垭石林景区</w:t>
        <w:br/>
      </w:r>
      <w:r>
        <w:br/>
        <w:t>(260) 湖北恩施5日4晚跟团游</w:t>
        <w:br/>
        <w:t xml:space="preserve">    价格：1598元/人</w:t>
        <w:br/>
        <w:t xml:space="preserve">    行程：腾龙洞风景区---恩施土司城---鹿院坪---恩施地心谷景区石门河</w:t>
        <w:br/>
      </w:r>
      <w:r>
        <w:br/>
        <w:t>(261) 湖北恩施5日4晚跟团游</w:t>
        <w:br/>
        <w:t xml:space="preserve">    价格：1453元/人</w:t>
        <w:br/>
        <w:t xml:space="preserve">    行程：恩施地心谷景区石门河---坪坝营原生态休闲旅游区---鸡公山原始森林---四洞峡---鹿院坪</w:t>
        <w:br/>
      </w:r>
      <w:r>
        <w:br/>
        <w:t>(262) 湖北恩施6日5晚跟团游</w:t>
        <w:br/>
        <w:t xml:space="preserve">    价格：1755元/人</w:t>
        <w:br/>
        <w:t xml:space="preserve">    行程：坪坝营原生态休闲旅游区---鸡公山原始森林---四洞峡---清江大峡谷---恩施地心谷景区石门河---鹿院坪</w:t>
        <w:br/>
      </w:r>
      <w:r>
        <w:br/>
        <w:t>(263) 湖北恩施4日3晚跟团游</w:t>
        <w:br/>
        <w:t xml:space="preserve">    价格：1218元/人</w:t>
        <w:br/>
        <w:t xml:space="preserve">    行程：腾龙洞风景区---恩施土司城---鹿院坪</w:t>
        <w:br/>
      </w:r>
      <w:r>
        <w:br/>
        <w:t>(264) 湖北恩施5日4晚跟团游</w:t>
        <w:br/>
        <w:t xml:space="preserve">    价格：1487元/人</w:t>
        <w:br/>
        <w:t xml:space="preserve">    行程：坪坝营原生态休闲旅游区---鸡公山原始森林---四洞峡---清江大峡谷---鹿院坪</w:t>
        <w:br/>
      </w:r>
      <w:r>
        <w:br/>
        <w:t>(265) 湖北恩施6日5晚跟团游</w:t>
        <w:br/>
        <w:t xml:space="preserve">    价格：1755元/人</w:t>
        <w:br/>
        <w:t xml:space="preserve">    行程：腾龙洞风景区---恩施土司城---坪坝营原生态休闲旅游区---鸡公山原始森林---四洞峡---清江大峡谷---鹿院坪</w:t>
        <w:br/>
      </w:r>
      <w:r>
        <w:br/>
        <w:t>(266) 神农架+大九湖国家湿地公园3日2晚跟团游</w:t>
        <w:br/>
        <w:t xml:space="preserve">    价格：1062元/人</w:t>
        <w:br/>
        <w:t xml:space="preserve">    行程：神农架---神农顶风景区---板壁岩---瞭望塔---神农谷---金猴岭---小龙潭野考站---大九湖国家湿地公园---神农祭坛---官门山---天生桥---三峡大瀑布</w:t>
        <w:br/>
      </w:r>
      <w:r>
        <w:br/>
        <w:t>(267) 长江三峡+三峡大坝+神农架3日2晚跟团游(4钻)</w:t>
        <w:br/>
        <w:t xml:space="preserve">    价格：699元/人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(268) 神农架+大九湖国家湿地公园3日2晚跟团游(4钻)</w:t>
        <w:br/>
        <w:t xml:space="preserve">    价格：768元/人</w:t>
        <w:br/>
        <w:t xml:space="preserve">    行程：官门山---神农顶风景区---小龙潭野考站---金猴岭---神农谷---板壁岩---大九湖国家湿地公园---神农祭坛---天生桥---三峡大瀑布</w:t>
        <w:br/>
      </w:r>
      <w:r>
        <w:br/>
        <w:t>(269) 神农架3日2晚跟团游</w:t>
        <w:br/>
        <w:t xml:space="preserve">    价格：779元/人</w:t>
        <w:br/>
        <w:t xml:space="preserve">    行程：官门山---神农顶风景区---小龙潭野考站---金猴岭---神农谷---板壁岩---大九湖国家湿地公园---神农祭坛---天生桥---三峡大瀑布</w:t>
        <w:br/>
      </w:r>
      <w:r>
        <w:br/>
        <w:t>(270) 神农架+大九湖国家湿地公园3日2晚跟团游(4钻)</w:t>
        <w:br/>
        <w:t xml:space="preserve">    价格：1380元/人</w:t>
        <w:br/>
        <w:t xml:space="preserve">    行程：三峡大瀑布---大九湖国家湿地公园---神农顶风景区---板壁岩---瞭望塔---金猴岭---小龙潭野考站---官门山---神农祭坛---天生桥</w:t>
        <w:br/>
      </w:r>
      <w:r>
        <w:br/>
        <w:t>(271) 长江三峡+重庆5日4晚跟团游(5钻)</w:t>
        <w:br/>
        <w:t xml:space="preserve">    价格：3662元/人</w:t>
        <w:br/>
        <w:t xml:space="preserve">    行程：滨江公园---西陵峡---三峡大坝旅游区---西陵峡风景区---神农溪纤夫文化旅游区---绵竹峡---纤夫村---巫峡---神女峰---瞿塘峡---夔门---816工程景区---长江索道---渣滓洞---白公馆---磁器口古镇---三峡博物馆---人民大礼堂---洪崖洞商业街</w:t>
        <w:br/>
      </w:r>
      <w:r>
        <w:br/>
        <w:t>(272) 长江三峡+重庆6日5晚跟团游(4钻)</w:t>
        <w:br/>
        <w:t xml:space="preserve">    价格：868元/人</w:t>
        <w:br/>
        <w:t xml:space="preserve">    行程：滨江公园---主题体验：太极拳晨练---屈原故里---三峡人家---屈原祠---三峡垂直升船机---三峡大坝旅游区---185观景平台---坛子岭---【主题体验：太极拳晨练】---神农溪纤夫文化旅游区---巫峡---瞿塘峡---白帝城景区---维多利亚船员文艺表演---主题体验：太极拳晨练---丰都五鱼山玉皇圣地旅游景区---丰都鬼城---【全天自由活动，结束三峡之旅，准备返程】</w:t>
        <w:br/>
      </w:r>
      <w:r>
        <w:br/>
        <w:t>(273) 长江三峡2日1晚跟团游(4钻)</w:t>
        <w:br/>
        <w:t xml:space="preserve">    价格：868元/人</w:t>
        <w:br/>
        <w:t xml:space="preserve">    行程：水上人家---溪边人家---龙进溪---灯影石---巴王寨---山上人家---石令牌---夷陵长江大桥---镇江阁---葛洲坝船闸---西陵峡风景区---三峡大坝旅游区---坛子岭---185观景平台---截流纪念园</w:t>
        <w:br/>
      </w:r>
      <w:r>
        <w:br/>
        <w:t>(274) 长江三峡+重庆5日4晚跟团游(4钻)</w:t>
        <w:br/>
        <w:t xml:space="preserve">    价格：1796元/人</w:t>
        <w:br/>
        <w:t xml:space="preserve">    行程：游船说明会---三峡人家---屈原故里---三峡垂直升船机---三峡大坝旅游区---文化活动---【主题体验：太极拳晨练】---神农溪纤夫文化旅游区---巫峡---神女峰---瞿塘峡---夔门---白帝城景区---维多利亚船员文艺表演---主题体验：太极拳晨练---双桂山国家森林公园---丰都鬼城---长江索道---渣滓洞---白公馆---磁器口古镇---重庆洪崖洞民俗风貌区 </w:t>
        <w:br/>
      </w:r>
      <w:r>
        <w:br/>
        <w:t>(275) 长江三峡5日4晚跟团游(5钻)</w:t>
        <w:br/>
        <w:t xml:space="preserve">    价格：2160元/人</w:t>
        <w:br/>
        <w:t xml:space="preserve">    行程：三峡人家---屈原故里---三峡大坝---185观景平台---坛子岭---三峡垂直升船机---巫峡---神女峰---巫山小三峡---小小三峡---瞿塘峡---夔门---白帝城景区---石宝寨---丰都鬼城</w:t>
        <w:br/>
      </w:r>
      <w:r>
        <w:br/>
        <w:t>(276) 长江三峡+重庆+武隆区7日6晚跟团游(5钻)</w:t>
        <w:br/>
        <w:t xml:space="preserve">    价格：4070元/人</w:t>
        <w:br/>
        <w:t xml:space="preserve">    行程：太极晨练---三峡人家---屈原故里---三峡垂直升船机---三峡大坝旅游区---185观景平台---坛子岭---自由活动---巫峡---神女峰---巫山小三峡---小小三峡---瞿塘峡---夔门---白帝城景区---石宝寨---丰都鬼城---欢送晚会---渣滓洞---白公馆---磁器口古镇---重庆洪崖洞民俗风貌区 ---武隆天生三桥---龙水峡地缝</w:t>
        <w:br/>
      </w:r>
      <w:r>
        <w:br/>
        <w:t>(277) 长江三峡5日4晚跟团游(4钻)</w:t>
        <w:br/>
        <w:t xml:space="preserve">    价格：3853元/人</w:t>
        <w:br/>
        <w:t xml:space="preserve">    行程：音乐叫早，开启美妙的长江游轮之旅---三峡人家---三峡大坝旅游区---185观景平台---坛子岭观景点---西陵峡风景区---音乐叫早，开启美妙的长江游轮之旅---神农溪纤夫文化旅游区---巫峡---神女峰---瞿塘峡---夔门---白帝城景区---音乐叫早，开启美妙的长江游轮之旅---816工程景区---白鹤梁水下博物馆---游轮停靠重庆朝天门码头或游船指定地点，游客开始下船，结束愉快的三峡之旅！</w:t>
        <w:br/>
      </w:r>
      <w:r>
        <w:br/>
        <w:t>(278) 长江三峡+重庆6日5晚跟团游(5钻)</w:t>
        <w:br/>
        <w:t xml:space="preserve">    价格：3460元/人</w:t>
        <w:br/>
        <w:t xml:space="preserve">    行程：太极晨练---三峡人家---屈原故里---三峡垂直升船机---三峡大坝旅游区---185观景平台---坛子岭---自由活动---巫峡---神女峰---巫山小三峡---小小三峡---瞿塘峡---夔门---白帝城景区---石宝寨---丰都鬼城---欢送晚会---渣滓洞---白公馆---磁器口古镇---重庆洪崖洞民俗风貌区 </w:t>
        <w:br/>
      </w:r>
      <w:r>
        <w:br/>
        <w:t>(279) 神农架+大九湖国家湿地公园3日2晚跟团游</w:t>
        <w:br/>
        <w:t xml:space="preserve">    价格：780元/人</w:t>
        <w:br/>
        <w:t xml:space="preserve">    行程：昭君村---神农架国际生态旅游区---大九湖国家湿地公园---神农坛风景区---官门山---天生桥---三峡大瀑布</w:t>
        <w:br/>
      </w:r>
      <w:r>
        <w:br/>
        <w:t>(280) 宜昌+长江三峡+重庆5日4晚跟团游</w:t>
        <w:br/>
        <w:t xml:space="preserve">    价格：1932元/人</w:t>
        <w:br/>
        <w:t xml:space="preserve">    行程：三峡人家---三峡大坝旅游区---屈原故里---三峡垂直升船机---酒会---巫峡---巫山小三峡---小小三峡---瞿塘峡---白帝城景区---石宝寨---丰都鬼城</w:t>
        <w:br/>
      </w:r>
      <w:r>
        <w:br/>
        <w:t>(281) 长江三峡+神农架+巫山小三峡4日3晚跟团游</w:t>
        <w:br/>
        <w:t xml:space="preserve">    价格：1380元/人</w:t>
        <w:br/>
        <w:t xml:space="preserve">    行程：巫山小三峡---瞿塘峡---夔门---小小三峡---白帝城景区---神农祭坛---官门山---天生桥---三峡大瀑布</w:t>
        <w:br/>
      </w:r>
      <w:r>
        <w:br/>
        <w:t>(282) 长江三峡+重庆6日5晚跟团游(5钻)</w:t>
        <w:br/>
        <w:t xml:space="preserve">    价格：4200元/人</w:t>
        <w:br/>
        <w:t xml:space="preserve">    行程：三峡人家---屈原故里---三峡大坝旅游区---坛子岭---185观景平台---三峡垂直升船机---船长欢迎酒会---巫峡---神女峰---神女溪---瞿塘峡---夔门---白帝城景区---世纪文艺表演---石宝寨---“加勒比船长”主题晚会---渣滓洞---白公馆---磁器口古镇---重庆洪崖洞民俗风貌区 </w:t>
        <w:br/>
      </w:r>
      <w:r>
        <w:br/>
        <w:t>(283) 长江三峡+重庆5日4晚跟团游(4钻)</w:t>
        <w:br/>
        <w:t xml:space="preserve">    价格：2621元/人</w:t>
        <w:br/>
        <w:t xml:space="preserve">    行程：夷陵广场---滨江公园---自由活动 早茶 太极 ---三峡人家---三峡大坝旅游区---坛子岭---185观景平台---自由活动 早茶 太极 ---自由活动---巫山小三峡---小小三峡---瞿塘峡---白帝城景区---多功能厅举行宾主同乐晚会 ---娱乐大厅 早茶 太极 ---丰都五鱼山玉皇圣地旅游景区---武陵山大裂谷---自由活动---渣滓洞---白公馆---磁器口古镇---渝味坊中餐厅","EName":null,"CommentScore":4.1,"BussinessIntroduce":"","ImgList":null,"DistrictId":158,"RestaurantId":5420852,"PoiType":null,"Address":"八一路177号雨田大厦8楼","OpenTime":"周一至周日 10:00-22:00","IsOversea":false,"IsClassic":false,"BCoord":{"Latitude":29.5624008178711,"Longitude":106.584297180176},"GDCoord":{"Latitude":29.556414,"Longitude":106.578079},"GCoord":{"Latitude":29.556414,"Longitude":106.578077},"Tags":[{"TagId":4896,"TagType":12,"TagName":"川菜","TagLevel":1,"ParentId":0,"ImageId":0},{"TagId":4941,"TagType":12,"TagName":"其他川菜","TagLevel":2,"ParentId":4896,"ImageId":0}]}],"Costs":[{"DinnerType":"L","Cost":30,"Currency":"人民币"}]},"ScenicSpotList":[],"Destination":"","HotelInfoList":[],"HotelShareInfoList":[],"TourDailyResources":null,"TakeMinutes":60,"DriverMinutes":0},{"DepartTime":"13:00","DepartTimePrefix":"","ActiveType":3,"Distance":40,"DriveTime":"1/30","TakeTime":"活动时间：约3小时","ReferPrice":"","ProductsOnSale":"","Desc":"","DinnerInfo":null,"ScenicSpotList":[{"DistrictID":158,"GSDistrictID":0,"ScenicSpotID":0,"GSScenicSpotID":56570158,"Name":"李子坝轻轨站---解放碑步行街---洪崖洞商业街---自行定大交通返回。</w:t>
        <w:br/>
      </w:r>
      <w:r>
        <w:br/>
        <w:t>(284) 长江三峡+重庆6日5晚跟团游(4钻)</w:t>
        <w:br/>
        <w:t xml:space="preserve">    价格：2637元/人</w:t>
        <w:br/>
        <w:t xml:space="preserve">    行程：三峡人家---屈原故里---三峡大坝旅游区---185观景平台---坛子岭---截流纪念园---三峡垂直升船机---神农溪纤夫文化旅游区---巫峡---神女峰---瞿塘峡---夔门---白帝城景区---丰都五鱼山玉皇圣地旅游景区---长江索道---渣滓洞---白公馆---磁器口古镇---李子坝轻轨站---人民大礼堂---洪崖洞商业街</w:t>
        <w:br/>
      </w:r>
      <w:r>
        <w:br/>
        <w:t>(285) 长江三峡+重庆+武隆区7日6晚跟团游(4钻)</w:t>
        <w:br/>
        <w:t xml:space="preserve">    价格：3626元/人</w:t>
        <w:br/>
        <w:t xml:space="preserve">    行程：早起练太极，和初升的太阳一起迎接新的一天---三峡人家---三峡垂直升船机---三峡大坝旅游区---185观景平台---坛子岭---神农溪纤夫文化旅游区---巫峡---神女峰---瞿塘峡---夔门---白帝城景区---丰都五鱼山玉皇圣地旅游景区---丰都鬼城---渣滓洞---白公馆---磁器口古镇---重庆洪崖洞民俗风貌区 ---重庆来福士---武隆天生三桥---龙水峡地缝</w:t>
        <w:br/>
      </w:r>
      <w:r>
        <w:br/>
        <w:t>(286) 长江三峡+重庆6日5晚跟团游(5钻)</w:t>
        <w:br/>
        <w:t xml:space="preserve">    价格：2478元/人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红岩革命纪念馆---磁器口古镇---三峡博物馆---人民广场---人民大礼堂---洪崖洞民俗风貌区</w:t>
        <w:br/>
      </w:r>
      <w:r>
        <w:br/>
        <w:t>(287) 长江三峡+重庆5日4晚跟团游(5钻)</w:t>
        <w:br/>
        <w:t xml:space="preserve">    价格：3642元/人</w:t>
        <w:br/>
        <w:t xml:space="preserve">    行程：滨江公园---三峡人家---三峡大坝旅游区---神农溪纤夫文化旅游区---巫峡---瞿塘峡---夔门---白帝城景区---白鹤梁水下博物馆---816工程景区---长江索道---渣滓洞---白公馆---磁器口古镇---重庆洪崖洞民俗风貌区 </w:t>
        <w:br/>
      </w:r>
      <w:r>
        <w:br/>
        <w:t>(288) 神农架+大九湖国家湿地公园3日2晚跟团游</w:t>
        <w:br/>
        <w:t xml:space="preserve">    价格：880元/人</w:t>
        <w:br/>
        <w:t xml:space="preserve">    行程：高峡平湖游船（船游三峡）---神农溪纤夫文化旅游区---大九湖国家湿地公园---神农顶---官门山---神农祭坛---天生桥---昭君村</w:t>
        <w:br/>
      </w:r>
      <w:r>
        <w:br/>
        <w:t>(289) 长江三峡+重庆+武隆区7日6晚跟团游(5钻)</w:t>
        <w:br/>
        <w:t xml:space="preserve">    价格：4850元/人</w:t>
        <w:br/>
        <w:t xml:space="preserve">    行程：三峡人家---屈原故里---三峡大坝旅游区---坛子岭---185观景平台---三峡垂直升船机---船长欢迎酒会---巫峡---神女峰---神女溪---瞿塘峡---夔门---白帝城景区---世纪文艺表演---石宝寨---“加勒比船长”主题晚会---渣滓洞---白公馆---磁器口古镇---重庆洪崖洞民俗风貌区 ---武隆天生三桥---龙水峡地缝</w:t>
        <w:br/>
      </w:r>
      <w:r>
        <w:br/>
        <w:t>(290) 长江三峡+重庆6日5晚跟团游(5钻)</w:t>
        <w:br/>
        <w:t xml:space="preserve">    价格：2932元/人</w:t>
        <w:br/>
        <w:t xml:space="preserve">    行程：三峡人家---屈原故里---三峡垂直升船机---三峡大坝旅游区---185观景平台---坛子岭---神农溪纤夫文化旅游区---巫峡---神女峰---瞿塘峡---夔门---白帝城景区---《归来三峡》实景演艺---石宝寨---双桂山国家森林公园---移民新村---小官山民俗文化园---渣滓洞---白公馆---磁器口古镇---李子坝轻轨站---人民大礼堂---三峡博物馆---洪崖洞商业街---长江索道</w:t>
        <w:br/>
      </w:r>
      <w:r>
        <w:br/>
        <w:t>(291) 长江三峡+重庆6日5晚跟团游(4钻)</w:t>
        <w:br/>
        <w:t xml:space="preserve">    价格：1907元/人</w:t>
        <w:br/>
        <w:t xml:space="preserve">    行程：游船说明会---主题体验：太极拳晨练---三峡人家---屈原祠---三峡垂直升船机---三峡大坝旅游区---185观景平台---坛子岭---【主题体验：太极拳晨练】---神农溪纤夫文化旅游区---巫峡---神女峰---瞿塘峡---夔门---白帝城景区---维多利亚船员文艺表演---主题体验：太极拳晨练---双桂山国家森林公园---丰都鬼城---长江索道---渣滓洞---白公馆---磁器口古镇---重庆洪崖洞民俗风貌区 </w:t>
        <w:br/>
      </w:r>
      <w:r>
        <w:br/>
        <w:t>(292) 神农架+长江三峡+重庆7日6晚跟团游(5钻)</w:t>
        <w:br/>
        <w:t xml:space="preserve">    价格：3770元/人</w:t>
        <w:br/>
        <w:t xml:space="preserve">    行程：抵达宜昌，沿江小城自有她独特的魅力，美食和美景不可辜负~---神农祭坛---神农顶风景区---金猴岭---神农谷---瞭望塔---板壁岩---官门山---天生桥---三峡大瀑布---宜昌万达广场---三峡人家---屈原故里---三峡垂直升船机---三峡大坝旅游区---游轮起航---神农溪纤夫文化旅游区---巫峡---瞿塘峡---白帝城景区---《归来三峡》实景演艺---丰都鬼城---双桂山国家森林公园---长江索道---渣滓洞---白公馆---磁器口古镇---重庆洪崖洞民俗风貌区 </w:t>
        <w:br/>
      </w:r>
      <w:r>
        <w:br/>
        <w:t>(293) 长江三峡+重庆6日5晚跟团游(4钻)</w:t>
        <w:br/>
        <w:t xml:space="preserve">    价格：2094元/人</w:t>
        <w:br/>
        <w:t xml:space="preserve">    行程：办理登船入住手续---游船安全及行程说明会---三峡人家---屈原祠---三峡垂直升船机---三峡大坝旅游区---坛子岭---185观景平台---长江三峡---船长欢迎酒会---维多利亚时装表演---神农溪纤夫文化旅游区---巫峡---神女峰---瞿塘峡---夔门---白帝城景区---《归来三峡》实景演艺---维多利亚船员文艺表演---游轮甲板观光或体验游轮娱乐设施---丰都五鱼山玉皇圣地旅游景区---双桂山国家森林公园---丰都鬼城---李子坝轻轨站---磁器口古镇---WFC会仙楼观景台---长嘉汇---长江索道---湖广会馆---洪崖洞商业街</w:t>
        <w:br/>
      </w:r>
      <w:r>
        <w:br/>
        <w:t>(294) 长江三峡+重庆6日5晚跟团游(4钻)</w:t>
        <w:br/>
        <w:t xml:space="preserve">    价格：2380元/人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(295) 宜昌+长江三峡+重庆6日5晚跟团游(4钻)</w:t>
        <w:br/>
        <w:t xml:space="preserve">    价格：2157元/人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重庆川剧博物馆---红岩革命纪念馆---磁器口古镇---三峡博物馆---人民广场---人民大礼堂---洪崖洞民俗风貌区</w:t>
        <w:br/>
      </w:r>
      <w:r>
        <w:br/>
        <w:t>(296) 神农架国际滑雪场+交运两坝一峡游船+葛洲坝船闸+西陵峡风景区+三峡大坝旅游区3日2晚跟团游</w:t>
        <w:br/>
        <w:t xml:space="preserve">    价格：618元/人</w:t>
        <w:br/>
        <w:t xml:space="preserve">    行程：情人泉---昭君村---神农架国际滑雪场---夷陵长江大桥---滨江公园---镇江阁---葛洲坝船闸---西陵峡风景区---张飞擂鼓台---明月湾---西陵峡毛公山---交运两坝一峡游船---西陵长江大桥---黄陵庙---三峡大坝旅游区---坛子岭观景点---185观景平台---截流纪念园</w:t>
        <w:br/>
      </w:r>
      <w:r>
        <w:br/>
        <w:t>(297) 神农架2日1晚跟团游(4钻)</w:t>
        <w:br/>
        <w:t xml:space="preserve">    价格：682元/人</w:t>
        <w:br/>
        <w:t xml:space="preserve">    行程：官门山---神农顶风景区---金猴岭---神农谷---瞭望塔---板壁岩---神农祭坛---天生桥---三峡大瀑布</w:t>
        <w:br/>
      </w:r>
      <w:r>
        <w:br/>
        <w:t>(298) 神农架+三峡人家3日2晚跟团游</w:t>
        <w:br/>
        <w:t xml:space="preserve">    价格：864元/人</w:t>
        <w:br/>
        <w:t xml:space="preserve">    行程：三峡人家---水上人家---溪边人家---龙进溪---土家哭嫁表演---山上人家---石令牌---巴王寨---巴王寨表演---宜昌特色美食推荐---官门山---神农顶风景区---金猴岭---神农谷---瞭望塔---板壁岩---神农祭坛---天生桥---三峡大瀑布</w:t>
        <w:br/>
      </w:r>
      <w:r>
        <w:br/>
        <w:t>(299) 长江三峡+重庆5日4晚跟团游(5钻)</w:t>
        <w:br/>
        <w:t xml:space="preserve">    价格：2459元/人</w:t>
        <w:br/>
        <w:t xml:space="preserve">    行程：三峡人家---屈原故里---三峡大坝旅游区---185观景平台---坛子岭观景点---三峡垂直升船机---长江三峡---巫峡---巫山小三峡---小小三峡---瞿塘峡---夔门---神女峰---白帝城景区---石宝寨---丰都鬼城---李子坝轻轨站---白公馆---渣滓洞---红岩村---红岩魂陈列馆---磁器口古镇---三峡博物馆---人民广场---人民大礼堂---WFC会仙楼观景台---长嘉汇---南滨路---洪崖洞商业街---解放碑步行街</w:t>
        <w:br/>
      </w:r>
      <w:r>
        <w:br/>
        <w:t>(300) 神农架+宜昌两坝一峡3日2晚跟团游(4钻)</w:t>
        <w:br/>
        <w:t xml:space="preserve">    价格：1466元/人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(301) 神农架+宜昌两坝一峡3日2晚跟团游(5钻)</w:t>
        <w:br/>
        <w:t xml:space="preserve">    价格：1699元/人</w:t>
        <w:br/>
        <w:t xml:space="preserve">    行程：官门山---神农顶风景区---金猴岭---神农谷---瞭望塔---板壁岩---神农祭坛---天生桥---三峡大瀑布---交运两坝一峡游船---镇江阁---夷陵长江大桥---葛洲坝---南津关---至喜亭---明月湾---西陵峡---西陵峡毛公山---黄陵庙---三峡大坝旅游区---坛子岭---船闸观景平台---185观景平台---截流纪念园</w:t>
        <w:br/>
      </w:r>
      <w:r>
        <w:br/>
        <w:t>(302) 宜昌三峡大坝+长江三峡+重庆5日4晚跟团游(4钻)</w:t>
        <w:br/>
        <w:t xml:space="preserve">    价格：868元/人</w:t>
        <w:br/>
        <w:t xml:space="preserve">    行程：三峡大坝---西陵峡---三峡大坝旅游区---坛子岭---坛子岭观景点---185观景平台---神农溪纤夫文化旅游区---神女溪---神女峰---巫峡---巫山十二峰---瞿塘峡---夔门---石宝寨</w:t>
        <w:br/>
      </w:r>
      <w:r>
        <w:br/>
        <w:t>(303) 宜昌+长江三峡+重庆2日1晚跟团游</w:t>
        <w:br/>
        <w:t xml:space="preserve">    价格：1071元/人</w:t>
        <w:br/>
        <w:t xml:space="preserve">    行程：三峡大坝旅游区---西陵峡风景区---兵书宝剑峡---牛肝马肺峡---灯影峡---巫峡---神女峰---神女溪---瞿塘峡---白帝城景区---张飞庙</w:t>
        <w:br/>
      </w:r>
      <w:r>
        <w:br/>
        <w:t>(304) 宜昌+长江三峡+重庆5日4晚跟团游(4钻)</w:t>
        <w:br/>
        <w:t xml:space="preserve">    价格：2160元/人</w:t>
        <w:br/>
        <w:t xml:space="preserve">    行程：西陵峡风景区---三峡人家---屈原祠---三峡大坝旅游区---巫峡---白帝城景区---瞿塘峡---神农溪纤夫文化旅游区---丰都五鱼山玉皇圣地旅游景区---丰都鬼城</w:t>
        <w:br/>
      </w:r>
      <w:r>
        <w:br/>
        <w:t>(305) 宜昌+长江三峡+重庆5日4晚跟团游(4钻)</w:t>
        <w:br/>
        <w:t xml:space="preserve">    价格：868元/人</w:t>
        <w:br/>
        <w:t xml:space="preserve">    行程：三峡人家---重庆三峡大坝 ---屈原故里---三峡垂直升船机---巫山小三峡---小小三峡---瞿塘峡---夔门---白帝城景区---丰都五鱼山玉皇圣地旅游景区---丰都鬼城---丰都雪玉洞景区 ---武陵大裂谷</w:t>
        <w:br/>
      </w:r>
      <w:r>
        <w:br/>
        <w:t>(306) 长江三峡+三峡大坝+重庆5日4晚跟团游(5钻)</w:t>
        <w:br/>
        <w:t xml:space="preserve">    价格：3466元/人</w:t>
        <w:br/>
        <w:t xml:space="preserve">    行程：长江三峡---三峡人家---屈原故里---三峡大坝旅游区---185观景平台---坛子岭---三峡垂直升船机---精彩的游轮游艺晚会---巫峡---神女峰---神女溪---瞿塘峡---夔门---白帝城景区---石宝寨---游轮甲板观光，享受美好旅程</w:t>
        <w:br/>
      </w:r>
      <w:r>
        <w:br/>
        <w:t>(307) 长江三峡5日4晚跟团游(4钻)</w:t>
        <w:br/>
        <w:t xml:space="preserve">    价格：1614元/人</w:t>
        <w:br/>
        <w:t xml:space="preserve">    行程：三峡人家---屈原故里---三峡大坝旅游区---185观景平台---坛子岭观景点---三峡垂直升船机---巫峡---神女峰---巫山小三峡---小小三峡---瞿塘峡---夔门---白帝城景区---石宝寨---丰都鬼城---游轮停靠重庆朝天门码头或游船指定地点，游客开始下船，结束愉快的三峡之旅！</w:t>
        <w:br/>
      </w:r>
      <w:r>
        <w:br/>
        <w:t>(308) 长江三峡5日4晚跟团游(4钻)</w:t>
        <w:br/>
        <w:t xml:space="preserve">    价格：2370元/人</w:t>
        <w:br/>
        <w:t xml:space="preserve">    行程：西陵峡---三峡大坝---三峡大坝旅游区---坛子岭---巫山小三峡---丰都鬼城</w:t>
        <w:br/>
      </w:r>
      <w:r>
        <w:br/>
        <w:t>(309) 宜昌+三峡大坝+长江三峡+白帝城景区+重庆3日2晚跟团游</w:t>
        <w:br/>
        <w:t xml:space="preserve">    价格：965元/人</w:t>
        <w:br/>
        <w:t xml:space="preserve">    行程：坛子岭---三峡大坝旅游区---185观景平台---坛子岭观景点---三峡大坝 ---巫峡---神女溪---巫山小三峡---白帝城景区---瞿塘峡---夔门</w:t>
        <w:br/>
      </w:r>
      <w:r>
        <w:br/>
        <w:t>(310) 长江三峡5日4晚跟团游(4钻)</w:t>
        <w:br/>
        <w:t xml:space="preserve">    价格：2170元/人</w:t>
        <w:br/>
        <w:t xml:space="preserve">    行程：坛子岭观景点---185观景平台---坛子岭---三峡大坝旅游区---西陵峡---三峡大坝---神农溪纤夫文化旅游区---神女溪---神女峰---巫峡---巫山十二峰---瞿塘峡---夔门---石宝寨</w:t>
        <w:br/>
      </w:r>
      <w:r>
        <w:br/>
        <w:t>(311) 宜昌+长江三峡+重庆5日4晚跟团游</w:t>
        <w:br/>
        <w:t xml:space="preserve">    价格：2266元/人</w:t>
        <w:br/>
        <w:t xml:space="preserve">    行程：三峡人家---重庆三峡大坝 ---185观景平台---坛子岭---屈原故里---三峡垂直升船机---船员迎宾文艺表演，将于晚宴后精彩上演。---巫峡---神女峰---巫山小三峡---小小三峡---瞿塘峡---夔门---自由活动---白帝城景区---《归来三峡》实景演艺---石宝寨---自由活动---丰都鬼城</w:t>
        <w:br/>
      </w:r>
      <w:r>
        <w:br/>
        <w:t>(312) 长江三峡+宜昌5日4晚跟团游(4钻)</w:t>
        <w:br/>
        <w:t xml:space="preserve">    价格：2387元/人</w:t>
        <w:br/>
        <w:t xml:space="preserve">    行程：三峡人家---屈原故里---三峡垂直升船机---三峡大坝旅游区---西陵峡风景区---神农溪纤夫文化旅游区---巫峡---神女峰---瞿塘峡---白帝城景区---丰都五鱼山玉皇圣地旅游景区---丰都鬼城</w:t>
        <w:br/>
      </w:r>
      <w:r>
        <w:br/>
        <w:t>(313) 长江三峡+重庆+三峡大坝 Three Gorges Dam Project2日1晚跟团游</w:t>
        <w:br/>
        <w:t xml:space="preserve">    价格：880元/人</w:t>
        <w:br/>
        <w:t xml:space="preserve">    行程：三峡大坝旅游区---三峡大坝 ---巫山小三峡---巫峡---巫山十二峰---长江三峡---重庆长江三峡---瞿塘峡---夔门</w:t>
        <w:br/>
      </w:r>
      <w:r>
        <w:br/>
        <w:t>(314) 宜昌+三峡大坝+长江三峡+白帝城景区+重庆5日4晚跟团游(4钻)</w:t>
        <w:br/>
        <w:t xml:space="preserve">    价格：868元/人</w:t>
        <w:br/>
        <w:t xml:space="preserve">    行程：西陵峡---三峡大坝---三峡大坝旅游区---坛子岭---坛子岭观景点---185观景平台---神女溪---神农溪纤夫文化旅游区---巫峡---神女峰---巫山十二峰---瞿塘峡---夔门---石宝寨</w:t>
        <w:br/>
      </w:r>
      <w:r>
        <w:br/>
        <w:t>(315) 长江三峡+重庆5日4晚跟团游(4钻)</w:t>
        <w:br/>
        <w:t xml:space="preserve">    价格：2170元/人</w:t>
        <w:br/>
        <w:t xml:space="preserve">    行程：西陵峡---三峡大坝旅游区---三峡大坝---坛子岭---185观景平台---坛子岭观景点---神农溪纤夫文化旅游区---神女溪---巫峡---巫山十二峰---神女峰---瞿塘峡---夔门---石宝寨</w:t>
        <w:br/>
      </w:r>
      <w:r>
        <w:br/>
        <w:t>(316) 宜昌+长江三峡+重庆5日4晚跟团游(4钻)</w:t>
        <w:br/>
        <w:t xml:space="preserve">    价格：1870元/人</w:t>
        <w:br/>
        <w:t xml:space="preserve">    行程：西陵峡---三峡大坝---三峡大坝旅游区---坛子岭---坛子岭观景点---185观景平台---神女溪---巫山小三峡---神农溪纤夫文化旅游区---巫峡---神女峰---巫山十二峰---瞿塘峡---夔门</w:t>
        <w:br/>
      </w:r>
      <w:r>
        <w:br/>
        <w:t>(317) 宜昌+长江三峡+重庆5日4晚跟团游(5钻)</w:t>
        <w:br/>
        <w:t xml:space="preserve">    价格：1949元/人</w:t>
        <w:br/>
        <w:t xml:space="preserve">    行程：三峡人家---三峡大坝旅游区---三峡垂直升船机---巫峡---神农溪纤夫文化旅游区---瞿塘峡---巫峡---神女峰---夔门---白帝城景区---石宝寨---丰都鬼城</w:t>
        <w:br/>
      </w:r>
      <w:r>
        <w:br/>
        <w:t>(318) 三峡大坝+长江三峡+重庆2日1晚跟团游</w:t>
        <w:br/>
        <w:t xml:space="preserve">    价格：915元/人</w:t>
        <w:br/>
        <w:t xml:space="preserve">    行程：三峡大坝旅游区---坛子岭---坛子岭观景点---巫峡---神女峰---巫山十二峰---神女溪---巫山小三峡---瞿塘峡---夔门</w:t>
        <w:br/>
      </w:r>
      <w:r>
        <w:br/>
        <w:t>(319) 宜昌+长江三峡+万州区2日1晚跟团游</w:t>
        <w:br/>
        <w:t xml:space="preserve">    价格：835元/人</w:t>
        <w:br/>
        <w:t xml:space="preserve">    行程：神女溪---巫山小三峡---巫山十二峰---神女峰---巫峡---瞿塘峡---夔门</w:t>
        <w:br/>
      </w:r>
      <w:r>
        <w:br/>
        <w:t>(320) 宜昌+长江三峡+三峡大坝旅游区+重庆5日4晚跟团游(4钻)</w:t>
        <w:br/>
        <w:t xml:space="preserve">    价格：2200元/人</w:t>
        <w:br/>
        <w:t xml:space="preserve">    行程：三峡大坝旅游区---三峡大坝---坛子岭---185观景平台---坛子岭观景点---神农溪纤夫文化旅游区---神女溪---巫峡---巫山十二峰---神女峰---瞿塘峡---夔门---石宝寨</w:t>
        <w:br/>
      </w:r>
      <w:r>
        <w:br/>
        <w:t>(321) 宜昌+三峡大坝+长江三峡+重庆5日4晚跟团游(4钻)</w:t>
        <w:br/>
        <w:t xml:space="preserve">    价格：868元/人</w:t>
        <w:br/>
        <w:t xml:space="preserve">    行程：西陵峡---三峡大坝---三峡大坝旅游区---坛子岭---坛子岭观景点---185观景平台---神女溪---神农溪纤夫文化旅游区---巫峡---神女峰---巫山十二峰---瞿塘峡---夔门---石宝寨</w:t>
        <w:br/>
      </w:r>
      <w:r>
        <w:br/>
        <w:t>(322) 宜昌+长江三峡+重庆2日1晚跟团游</w:t>
        <w:br/>
        <w:t xml:space="preserve">    价格：950元/人</w:t>
        <w:br/>
        <w:t xml:space="preserve">    行程：自由活动或自费游览三峡大坝。---登船---西陵峡西段---巫峡---巫山十二峰---神女峰---神女溪---瞿塘峡---夔门---船上自由活动。---张飞庙</w:t>
        <w:br/>
      </w:r>
      <w:r>
        <w:br/>
        <w:t>(323) 宜昌+三峡大坝旅游区+长江三峡+重庆5日4晚跟团游(4钻)</w:t>
        <w:br/>
        <w:t xml:space="preserve">    价格：2100元/人</w:t>
        <w:br/>
        <w:t xml:space="preserve">    行程：坛子岭观景点---185观景平台---三峡大坝旅游区---坛子岭---自由活动或参加自费景点---自由活动---巫峡---神女峰---巫山十二峰---长江三峡---神农溪纤夫文化旅游区---瞿塘峡---夔门---自由活动或参加自费---石宝寨---自由活动或参加自费</w:t>
        <w:br/>
      </w:r>
      <w:r>
        <w:br/>
        <w:t>(324) 宜昌+长江三峡+重庆5日4晚跟团游(5钻)</w:t>
        <w:br/>
        <w:t xml:space="preserve">    价格：2339元/人</w:t>
        <w:br/>
        <w:t xml:space="preserve">    行程：三峡大坝旅游区---三峡人家---巫峡---巫山小三峡---小小三峡---瞿塘峡---白帝城景区---石宝寨---丰都鬼城</w:t>
        <w:br/>
      </w:r>
      <w:r>
        <w:br/>
        <w:t>(325) 宜昌+长江三峡+巫山小三峡+重庆5日4晚跟团游(4钻)</w:t>
        <w:br/>
        <w:t xml:space="preserve">    价格：2370元/人</w:t>
        <w:br/>
        <w:t xml:space="preserve">    行程：三峡大坝---西陵峡---三峡大坝旅游区---坛子岭---巫峡---巫山十二峰---神女峰---巫山小三峡---瞿塘峡---夔门---丰都鬼城</w:t>
        <w:br/>
      </w:r>
      <w:r>
        <w:br/>
        <w:t>(326) 长江三峡+巫山+重庆3日2晚跟团游</w:t>
        <w:br/>
        <w:t xml:space="preserve">    价格：965元/人</w:t>
        <w:br/>
        <w:t xml:space="preserve">    行程：三峡大坝旅游区---坛子岭---185观景平台---巫峡---神女溪---巫山小三峡---瞿塘峡---夔门---白帝城景区</w:t>
        <w:br/>
      </w:r>
      <w:r>
        <w:br/>
        <w:t>(327) 长江三峡+重庆5日4晚跟团游(4钻)</w:t>
        <w:br/>
        <w:t xml:space="preserve">    价格：1955元/人</w:t>
        <w:br/>
        <w:t xml:space="preserve">    行程：长江三峡---三峡人家---屈原故里---三峡垂直升船机---三峡大坝旅游区---185观景平台---坛子岭观景点---神农溪纤夫文化旅游区---巫峡---神女峰---瞿塘峡---夔门---白帝城景区---双桂山国家森林公园---丰都五鱼山玉皇圣地旅游景区---丰都鬼城---李子坝轻轨站---白公馆---渣滓洞---红岩村---红岩魂陈列馆---磁器口古镇---三峡博物馆---人民广场---人民大礼堂---WFC会仙楼观景台---长嘉汇---南滨路---重庆洪崖洞民俗风貌区 ---解放碑步行街</w:t>
        <w:br/>
      </w:r>
      <w:r>
        <w:br/>
        <w:t>(328) 宜昌+长江三峡+重庆5日4晚跟团游(5钻)</w:t>
        <w:br/>
        <w:t xml:space="preserve">    价格：2169元/人</w:t>
        <w:br/>
        <w:t xml:space="preserve">    行程：三峡大坝旅游区---自由活动或上岸游览---三峡人家---神女溪---巫峡---瞿塘峡---白帝城景区---丰都鬼城---武陵山大裂谷</w:t>
        <w:br/>
      </w:r>
      <w:r>
        <w:br/>
        <w:t>(329) 宜昌+长江三峡+重庆5日4晚跟团游(5钻)</w:t>
        <w:br/>
        <w:t xml:space="preserve">    价格：1839元/人</w:t>
        <w:br/>
        <w:t xml:space="preserve">    行程：三峡人家---屈原故里---三峡大坝旅游区---西陵峡---神农溪纤夫文化旅游区---巫峡---神女峰---瞿塘峡---夔门---白帝城景区---丰都鬼城</w:t>
        <w:br/>
      </w:r>
      <w:r>
        <w:br/>
        <w:t>(330) 长江三峡5日4晚跟团游</w:t>
        <w:br/>
        <w:t xml:space="preserve">    价格：2066元/人</w:t>
        <w:br/>
        <w:t xml:space="preserve">    行程：宜昌指定港口登船---游轮说明会---音乐叫早，享受游轮早点服务---三峡人家---三峡大坝旅游区---坛子岭---185观景平台---音乐叫早，早点服务---神农溪纤夫文化旅游区---巫峡---瞿塘峡---白帝城景区---自由活动---音乐叫早，游轮早餐服务---石宝寨---自由活动---文艺晚会表演---朝天门广场</w:t>
        <w:br/>
      </w:r>
      <w:r>
        <w:br/>
        <w:t>(331) 长江三峡+宜昌+重庆5日4晚跟团游(4钻)</w:t>
        <w:br/>
        <w:t xml:space="preserve">    价格：2200元/人</w:t>
        <w:br/>
        <w:t xml:space="preserve">    行程：自由活动---西陵峡---三峡大坝---185观景平台---三峡大坝旅游区---坛子岭---坛子岭观景点---神农溪纤夫文化旅游区---神女溪---巫峡---神女峰---巫山十二峰---瞿塘峡---夔门---自由活动---石宝寨</w:t>
        <w:br/>
      </w:r>
      <w:r>
        <w:br/>
        <w:t>(332) 宜昌+长江三峡+重庆5日4晚跟团游(5钻)</w:t>
        <w:br/>
        <w:t xml:space="preserve">    价格：1839元/人</w:t>
        <w:br/>
        <w:t xml:space="preserve">    行程：三峡人家---屈原故里---三峡大坝旅游区---西陵峡---神农溪纤夫文化旅游区---巫峡---神女峰---瞿塘峡---夔门---白帝城景区---丰都鬼城</w:t>
        <w:br/>
      </w:r>
      <w:r>
        <w:br/>
        <w:t>(333) 宜昌+三峡人家+三峡大坝+长江三峡+重庆5日4晚跟团游</w:t>
        <w:br/>
        <w:t xml:space="preserve">    价格：2070元/人</w:t>
        <w:br/>
        <w:t xml:space="preserve">    行程：三峡大坝旅游区---坛子岭---坛子岭观景点---185观景平台---巫峡---巫山十二峰---神女峰---长江三峡---神农溪纤夫文化旅游区---瞿塘峡---夔门---石宝寨</w:t>
        <w:br/>
      </w:r>
      <w:r>
        <w:br/>
        <w:t>(334) 长江三峡2日1晚跟团游</w:t>
        <w:br/>
        <w:t xml:space="preserve">    价格：915元/人</w:t>
        <w:br/>
        <w:t xml:space="preserve">    行程：坛子岭---三峡大坝旅游区---185观景平台---坛子岭观景点---神女溪---巫山小三峡---巫峡---巫山十二峰---长江三峡---重庆长江三峡---瞿塘峡---夔门</w:t>
        <w:br/>
      </w:r>
      <w:r>
        <w:br/>
        <w:t>(335) 宜昌+长江三峡+重庆6日5晚跟团游(4钻)</w:t>
        <w:br/>
        <w:t xml:space="preserve">    价格：2291元/人</w:t>
        <w:br/>
        <w:t xml:space="preserve">    行程：三峡大瀑布---长江三峡---西陵峡风景区---屈原故里---三峡人家---三峡垂直升船机---185观景平台---坛子岭风景区---三峡大坝旅游区---神农溪纤夫文化旅游区---巫峡---神女峰---巫山十二峰---瞿塘峡---夔门---风箱峡---白帝城景区---《归来三峡》实景演艺---丰都五鱼山玉皇圣地旅游景区---丰都鬼城---李子坝轻轨站---红岩村---红岩魂陈列馆---渣滓洞---白公馆---磁器口古镇---三峡博物馆---人民广场---人民大礼堂---WFC会仙楼观景台---南滨路---长嘉汇---洪崖洞商业街</w:t>
        <w:br/>
      </w:r>
      <w:r>
        <w:br/>
        <w:t>(336) 宜昌三峡大坝+长江三峡+重庆3日2晚跟团游</w:t>
        <w:br/>
        <w:t xml:space="preserve">    价格：965元/人</w:t>
        <w:br/>
        <w:t xml:space="preserve">    行程：三峡大坝旅游区---坛子岭---坛子岭观景点---185观景平台---巫峡---神女溪---巫山小三峡---瞿塘峡---夔门---白帝城景区</w:t>
        <w:br/>
      </w:r>
      <w:r>
        <w:br/>
        <w:t>(337) 长江三峡+重庆5日4晚跟团游(4钻)</w:t>
        <w:br/>
        <w:t xml:space="preserve">    价格：2100元/人</w:t>
        <w:br/>
        <w:t xml:space="preserve">    行程：三峡大坝---西陵峡---坛子岭观景点---185观景平台---坛子岭---三峡大坝旅游区---神农溪纤夫文化旅游区---神女溪---神女峰---巫峡---巫山十二峰---长江三峡---瞿塘峡---夔门---石宝寨</w:t>
        <w:br/>
      </w:r>
      <w:r>
        <w:br/>
        <w:t>(338) 宜昌+长江三峡+万州区2日1晚跟团游</w:t>
        <w:br/>
        <w:t xml:space="preserve">    价格：950元/人</w:t>
        <w:br/>
        <w:t xml:space="preserve">    行程：自由活动或自费游览三峡大坝。---登船---西陵峡西段---巫峡---巫山十二峰---神女峰---神女溪---瞿塘峡---夔门---船上自由活动。---张飞庙</w:t>
        <w:br/>
      </w:r>
      <w:r>
        <w:br/>
        <w:t>(339) 宜昌+长江三峡+巫山小三峡+丰都鬼城+重庆5日4晚跟团游(4钻)</w:t>
        <w:br/>
        <w:t xml:space="preserve">    价格：2400元/人</w:t>
        <w:br/>
        <w:t xml:space="preserve">    行程：三峡大坝---西陵峡---三峡大坝旅游区---坛子岭---巫山小三峡---丰都鬼城</w:t>
        <w:br/>
      </w:r>
      <w:r>
        <w:br/>
        <w:t>(340) 长江三峡+巫山+重庆3日2晚跟团游</w:t>
        <w:br/>
        <w:t xml:space="preserve">    价格：965元/人</w:t>
        <w:br/>
        <w:t xml:space="preserve">    行程：坛子岭---三峡大坝旅游区---185观景平台---坛子岭观景点---巫峡---神女溪---巫山小三峡---白帝城景区---瞿塘峡---夔门</w:t>
        <w:br/>
      </w:r>
      <w:r>
        <w:br/>
        <w:t>(341) 宜昌+长江三峡+重庆4日3晚跟团游</w:t>
        <w:br/>
        <w:t xml:space="preserve">    价格：2000元/人</w:t>
        <w:br/>
        <w:t xml:space="preserve">    行程：三峡大坝旅游区---坛子岭---坛子岭观景点---185观景平台---巫峡---巫山十二峰---神女峰---瞿塘峡---夔门---张飞庙---长寿古镇</w:t>
        <w:br/>
      </w:r>
      <w:r>
        <w:br/>
        <w:t>(342) 宜昌+长江三峡5日4晚跟团游(5钻)</w:t>
        <w:br/>
        <w:t xml:space="preserve">    价格：1998元/人</w:t>
        <w:br/>
        <w:t xml:space="preserve">    行程：西陵峡---宜昌三峡人家风景区---三峡大坝旅游区---三峡大坝---巫峡---神女溪---瞿塘峡---白帝城景区---石宝寨</w:t>
        <w:br/>
      </w:r>
      <w:r>
        <w:br/>
        <w:t>(343) 宜昌+三峡大坝旅游区+长江三峡+重庆2日1晚跟团游</w:t>
        <w:br/>
        <w:t xml:space="preserve">    价格：950元/人</w:t>
        <w:br/>
        <w:t xml:space="preserve">    行程：自由活动或自费游览三峡大坝。---登船---西陵峡西段---巫峡---巫山十二峰---神女峰---神女溪---瞿塘峡---夔门---船上自由活动。---张飞庙</w:t>
        <w:br/>
      </w:r>
      <w:r>
        <w:br/>
        <w:t>(344) 长江三峡+三峡大坝旅游区+重庆2日1晚跟团游</w:t>
        <w:br/>
        <w:t xml:space="preserve">    价格：835元/人</w:t>
        <w:br/>
        <w:t xml:space="preserve">    行程：三峡大坝旅游区---坛子岭---坛子岭观景点---185观景平台---神女溪---巫山小三峡---巫峡---瞿塘峡---夔门</w:t>
        <w:br/>
      </w:r>
      <w:r>
        <w:br/>
        <w:t>(345) 长江三峡+重庆4日3晚跟团游</w:t>
        <w:br/>
        <w:t xml:space="preserve">    价格：2400元/人</w:t>
        <w:br/>
        <w:t xml:space="preserve">    行程：坛子岭---三峡大坝旅游区---185观景平台---坛子岭观景点---巫峡---神女峰---巫山十二峰---瞿塘峡---夔门---张飞庙---长寿古镇</w:t>
        <w:br/>
      </w:r>
      <w:r>
        <w:br/>
        <w:t>(346) 长江三峡5日4晚跟团游</w:t>
        <w:br/>
        <w:t xml:space="preserve">    价格：2370元/人</w:t>
        <w:br/>
        <w:t xml:space="preserve">    行程：西陵峡---三峡大坝---三峡大坝旅游区---坛子岭---巫山小三峡---丰都鬼城</w:t>
        <w:br/>
      </w:r>
      <w:r>
        <w:br/>
        <w:t>(347) 重庆+武隆区+宜昌+长江三峡7日6晚跟团游(4钻)</w:t>
        <w:br/>
        <w:t xml:space="preserve">    价格：3889元/人</w:t>
        <w:br/>
        <w:t xml:space="preserve">    行程：屈原故里---三峡人家---三峡垂直升船机---185观景平台---坛子岭---神农溪纤夫文化旅游区---巫峡---神女峰---瞿塘峡---夔门---白帝城景区---丰都五鱼山玉皇圣地旅游景区---丰都鬼城---李子坝轻轨站---白公馆---渣滓洞---磁器口古镇---三峡博物馆---人民大礼堂---WFC会仙楼观景台---南滨路---长嘉汇---解放碑步行街---洪崖洞商业街---武隆天生三桥---龙水峡地缝</w:t>
        <w:br/>
      </w:r>
      <w:r>
        <w:br/>
        <w:t>(348) 宜昌+三峡大坝旅游区+长江三峡+重庆2日1晚跟团游</w:t>
        <w:br/>
        <w:t xml:space="preserve">    价格：850元/人</w:t>
        <w:br/>
        <w:t xml:space="preserve">    行程：坛子岭---三峡大坝旅游区---185观景平台---坛子岭观景点---神女溪---巫山小三峡---巫峡---巫山十二峰---长江三峡---重庆长江三峡---瞿塘峡---夔门</w:t>
        <w:br/>
      </w:r>
      <w:r>
        <w:br/>
        <w:t>(349) 宜昌+长江三峡+重庆5日4晚跟团游(4钻)</w:t>
        <w:br/>
        <w:t xml:space="preserve">    价格：2100元/人</w:t>
        <w:br/>
        <w:t xml:space="preserve">    行程：坛子岭观景点---185观景平台---三峡大坝旅游区---坛子岭---自由活动或参加自费景点---自由活动---巫峡---神女峰---巫山十二峰---长江三峡---神农溪纤夫文化旅游区---瞿塘峡---夔门---自由活动或参加自费---石宝寨---自由活动或参加自费</w:t>
        <w:br/>
      </w:r>
      <w:r>
        <w:br/>
        <w:t>(350) 三峡大坝+长江三峡+重庆2日1晚跟团游</w:t>
        <w:br/>
        <w:t xml:space="preserve">    价格：915元/人</w:t>
        <w:br/>
        <w:t xml:space="preserve">    行程：三峡大坝旅游区---坛子岭---坛子岭观景点---185观景平台---神女溪---巫山小三峡---巫峡---瞿塘峡---夔门</w:t>
        <w:br/>
      </w:r>
      <w:r>
        <w:br/>
        <w:t>(351) 长江三峡+宜昌+重庆5日4晚跟团游(4钻)</w:t>
        <w:br/>
        <w:t xml:space="preserve">    价格：2370元/人</w:t>
        <w:br/>
        <w:t xml:space="preserve">    行程：三峡大坝---西陵峡---三峡大坝旅游区---坛子岭---巫山小三峡---丰都鬼城</w:t>
        <w:br/>
      </w:r>
      <w:r>
        <w:br/>
        <w:t>(352) 宜昌+长江三峡+重庆5日4晚跟团游(5钻)</w:t>
        <w:br/>
        <w:t xml:space="preserve">    价格：5109元/人</w:t>
        <w:br/>
        <w:t xml:space="preserve">    行程：三峡人家---三峡大坝旅游区---纤夫村---神农溪纤夫文化旅游区---巫峡---神女峰---白帝城景区---瞿塘峡---夔门---816工程景区---白鹤梁水下博物馆</w:t>
        <w:br/>
      </w:r>
      <w:r>
        <w:br/>
        <w:t>(353) 宜昌+三峡大坝旅游区+长江三峡+重庆2日1晚跟团游</w:t>
        <w:br/>
        <w:t xml:space="preserve">    价格：950元/人</w:t>
        <w:br/>
        <w:t xml:space="preserve">    行程：自由活动或自费游览三峡大坝。---登船---西陵峡西段---巫峡---巫山十二峰---神女峰---神女溪---瞿塘峡---夔门---船上自由活动。---张飞庙</w:t>
        <w:br/>
      </w:r>
      <w:r>
        <w:br/>
        <w:t>(354) 宜昌+长江三峡+重庆5日4晚跟团游(4钻)</w:t>
        <w:br/>
        <w:t xml:space="preserve">    价格：2070元/人</w:t>
        <w:br/>
        <w:t xml:space="preserve">    行程：西陵峡---三峡大坝---三峡大坝旅游区---坛子岭---坛子岭观景点---185观景平台---神女溪---神农溪纤夫文化旅游区---巫峡---神女峰---巫山十二峰---瞿塘峡---夔门---石宝寨</w:t>
        <w:br/>
      </w:r>
      <w:r>
        <w:br/>
        <w:t>(355) 三峡大坝+长江三峡+宜昌3日2晚跟团游</w:t>
        <w:br/>
        <w:t xml:space="preserve">    价格：980元/人</w:t>
        <w:br/>
        <w:t xml:space="preserve">    行程：坛子岭观景点---185观景平台---三峡大坝旅游区---坛子岭---巫峡---神女溪---巫山小三峡---白帝城景区---瞿塘峡---夔门</w:t>
        <w:br/>
      </w:r>
      <w:r>
        <w:br/>
        <w:t>(356) 三峡大坝+长江三峡+巫山小三峡+白帝城景区3日2晚跟团游</w:t>
        <w:br/>
        <w:t xml:space="preserve">    价格：1207元/人</w:t>
        <w:br/>
        <w:t xml:space="preserve">    行程：白帝城景区---神农溪纤夫文化旅游区</w:t>
        <w:br/>
      </w:r>
      <w:r>
        <w:br/>
        <w:t>(357) 长江三峡+重庆5日4晚跟团游(4钻)</w:t>
        <w:br/>
        <w:t xml:space="preserve">    价格：2400元/人</w:t>
        <w:br/>
        <w:t xml:space="preserve">    行程：三峡大坝---西陵峡---三峡大坝旅游区---坛子岭---巫山小三峡---丰都鬼城</w:t>
        <w:br/>
      </w:r>
      <w:r>
        <w:br/>
        <w:t>(358) 宜昌三峡大坝旅游区+长江三峡+重庆2日1晚跟团游</w:t>
        <w:br/>
        <w:t xml:space="preserve">    价格：930元/人</w:t>
        <w:br/>
        <w:t xml:space="preserve">    行程：坛子岭观景点---185观景平台---三峡大坝旅游区---坛子岭---神女溪---巫山小三峡---巫峡---巫山十二峰---长江三峡---重庆长江三峡---瞿塘峡---夔门</w:t>
        <w:br/>
      </w:r>
      <w:r>
        <w:br/>
        <w:t>(359) 长江三峡+宜昌+白帝城景区+重庆3日2晚跟团游</w:t>
        <w:br/>
        <w:t xml:space="preserve">    价格：915元/人</w:t>
        <w:br/>
        <w:t xml:space="preserve">    行程：神女溪---巫山小三峡---巫峡---巫山十二峰---瞿塘峡---夔门---白帝城景区</w:t>
        <w:br/>
      </w:r>
      <w:r>
        <w:br/>
        <w:t>(360) 宜昌+长江三峡5日4晚跟团游</w:t>
        <w:br/>
        <w:t xml:space="preserve">    价格：868元/人</w:t>
        <w:br/>
        <w:t xml:space="preserve">    行程：西陵峡---三峡大坝---三峡大坝旅游区---坛子岭---坛子岭观景点---185观景平台---神女溪---神农溪纤夫文化旅游区---巫峡---神女峰---巫山十二峰---瞿塘峡---夔门---石宝寨</w:t>
        <w:br/>
      </w:r>
      <w:r>
        <w:br/>
        <w:t>(361) 重庆+长江三峡+宜昌5日4晚跟团游(5钻)</w:t>
        <w:br/>
        <w:t xml:space="preserve">    价格：2235元/人</w:t>
        <w:br/>
        <w:t xml:space="preserve">    行程：185观景平台---三峡大坝旅游区---三峡人家---神农溪纤夫文化旅游区---瞿塘峡---巫峡---白帝城景区---石宝寨---丰都鬼城</w:t>
        <w:br/>
      </w:r>
      <w:r>
        <w:br/>
        <w:t>(362) 宜昌+长江三峡+重庆5日4晚跟团游(5钻)</w:t>
        <w:br/>
        <w:t xml:space="preserve">    价格：2682元/人</w:t>
        <w:br/>
        <w:t xml:space="preserve">    行程：三峡大坝旅游区---185观景平台---巫山小三峡---瞿塘峡---巫峡---白帝城景区---石宝寨---丰都鬼城</w:t>
        <w:br/>
      </w:r>
    </w:p>
    <w:p>
      <w:pPr>
        <w:pStyle w:val="ListNumber"/>
      </w:pPr>
      <w:r>
        <w:t>目的地参团--半自助游旅游线路：</w:t>
      </w:r>
      <w:r>
        <w:br/>
        <w:t>(1) 长江三峡5日4晚半自助游(5钻)</w:t>
        <w:br/>
        <w:t xml:space="preserve">    价格：2255元/人</w:t>
        <w:br/>
        <w:t xml:space="preserve">    行程：太极晨练---三峡人家---屈原故里---三峡大坝旅游区---185观景平台---坛子岭---三峡垂直升船机---游船歌舞晚会---巫峡---神女峰---巫山小三峡---小小三峡---瞿塘峡---夔门---白帝城景区---阳光甲板---石宝寨---小歇一刻---丰都鬼城</w:t>
        <w:br/>
      </w:r>
      <w:r>
        <w:br/>
        <w:t>(2) 长江三峡+宜昌5日4晚半自助游(5钻)</w:t>
        <w:br/>
        <w:t xml:space="preserve">    价格：2103元/人</w:t>
        <w:br/>
        <w:t xml:space="preserve">    行程：办理登船入住手续---游船安全及行程说明会---三峡人家---屈原故里---三峡垂直升船机---三峡大坝旅游区---坛子岭---185观景平台---长江三峡---船长欢迎酒会---情醉三峡主题晚会---巫峡---神女峰---巫山小三峡---小小三峡---瞿塘峡---夔门---白帝城景区---自由舞会---石宝寨---丰都鬼城---炫舞黄金同乐晚会</w:t>
        <w:br/>
      </w:r>
      <w:r>
        <w:br/>
        <w:t>(3) 湖北武汉2日1晚半自助游</w:t>
        <w:br/>
        <w:t xml:space="preserve">    价格：239元/人</w:t>
        <w:br/>
        <w:t xml:space="preserve">    行程：武汉大学---东湖---楚河汉街</w:t>
        <w:br/>
      </w:r>
      <w:r>
        <w:br/>
        <w:t>(4) 长江三峡+三峡大坝+重庆5日4晚半自助游(5钻)</w:t>
        <w:br/>
        <w:t xml:space="preserve">    价格：1989元/人</w:t>
        <w:br/>
        <w:t xml:space="preserve">    行程：长江三峡---三峡人家---屈原故里---三峡大坝旅游区---185观景平台---坛子岭---三峡垂直升船机---精彩的游轮游艺晚会---巫峡---神女峰---神女溪---瞿塘峡---夔门---白帝城景区---石宝寨---游轮甲板观光，享受美好旅程</w:t>
        <w:br/>
      </w:r>
      <w:r>
        <w:br/>
        <w:t>(5) 湖北武汉+黄鹤楼+东湖2日1晚半自助游</w:t>
        <w:br/>
        <w:t xml:space="preserve">    价格：316元/人</w:t>
        <w:br/>
        <w:t xml:space="preserve">    行程：东湖磨山景区---湖北省博物馆---武昌起义纪念馆---黄鹤楼---武汉长江大桥---武昌江滩---户部巷</w:t>
        <w:br/>
      </w:r>
      <w:r>
        <w:br/>
        <w:t>(6) 长江三峡5日4晚半自助游(5钻)</w:t>
        <w:br/>
        <w:t xml:space="preserve">    价格：2000元/人</w:t>
        <w:br/>
        <w:t xml:space="preserve">    行程：.---三峡人家---屈原故里---三峡垂直升船机---三峡大坝旅游区---游轮起航---神农溪纤夫文化旅游区---巫峡---瞿塘峡---白帝城景区---丰都鬼城---双桂山国家森林公园</w:t>
        <w:br/>
      </w:r>
      <w:r>
        <w:br/>
        <w:t>(7) 湖北+黄鹤楼+东湖2日1晚半自助游</w:t>
        <w:br/>
        <w:t xml:space="preserve">    价格：1580元/人</w:t>
        <w:br/>
        <w:t xml:space="preserve">    行程：后官湖湿地公园---东湖磨山景区---湖北省博物馆---辛亥革命博物馆---黄鹤楼---武昌江滩---武汉长江大桥---户部巷</w:t>
        <w:br/>
      </w:r>
      <w:r>
        <w:br/>
        <w:t>(8) 湖北武汉+黄鹤楼+东湖2日1晚半自助游</w:t>
        <w:br/>
        <w:t xml:space="preserve">    价格：339元/人</w:t>
        <w:br/>
        <w:t xml:space="preserve">    行程：湖北省博物馆---武汉长江大桥---黄鹤楼---武昌起义纪念馆---户部巷---东湖磨山景区---武昌江滩</w:t>
        <w:br/>
      </w:r>
      <w:r>
        <w:br/>
        <w:t>(9) 长江三峡5日4晚半自助游(4钻)</w:t>
        <w:br/>
        <w:t xml:space="preserve">    价格：1596元/人</w:t>
        <w:br/>
        <w:t xml:space="preserve">    行程：主题体验：太极拳晨练---三峡人家---屈原祠---三峡垂直升船机---三峡大坝旅游区---185观景平台---坛子岭---【主题体验：太极拳晨练】---神农溪纤夫文化旅游区---巫峡---神女峰---瞿塘峡---夔门---白帝城景区---维多利亚船员文艺表演---主题体验：太极拳晨练---双桂山国家森林公园---丰都鬼城</w:t>
        <w:br/>
      </w:r>
      <w:r>
        <w:br/>
        <w:t>(10) 长江三峡5日4晚半自助游(5钻)</w:t>
        <w:br/>
        <w:t xml:space="preserve">    价格：868元/人</w:t>
        <w:br/>
        <w:t xml:space="preserve">    行程：三峡人家---屈原故里---三峡大坝旅游区---185观景平台---坛子岭---三峡垂直升船机---三峡垂直升船机---精彩的游轮文艺晚会---神女溪---巫峡---神女峰---瞿塘峡---夔门---白帝城景区---石宝寨---游轮甲板观光。</w:t>
        <w:br/>
      </w:r>
      <w:r>
        <w:br/>
        <w:t>(11) 长江三峡5日4晚半自助游(5钻)</w:t>
        <w:br/>
        <w:t xml:space="preserve">    价格：3312元/人</w:t>
        <w:br/>
        <w:t xml:space="preserve">    行程：西陵峡---三峡大坝旅游区---西陵峡风景区---神农溪纤夫文化旅游区---绵竹峡---纤夫村---巫峡---神女峰---瞿塘峡---夔门---816工程景区---长江索道---渣滓洞---白公馆---磁器口古镇---三峡博物馆---人民大礼堂---洪崖洞商业街</w:t>
        <w:br/>
      </w:r>
      <w:r>
        <w:br/>
        <w:t>(12) 长江三峡5日4晚半自助游(4钻)</w:t>
        <w:br/>
        <w:t xml:space="preserve">    价格：2200元/人</w:t>
        <w:br/>
        <w:t xml:space="preserve">    行程：三峡垂直升船机---三峡人家---屈原故里---三峡大坝旅游区---185观景平台---坛子岭---三峡垂直升船机---精彩的游轮文艺晚会---神女溪---巫峡---神女峰---瞿塘峡---夔门---白帝城景区---石宝寨---游轮甲板观光。</w:t>
        <w:br/>
      </w:r>
      <w:r>
        <w:br/>
        <w:t>(13) 长江三峡+宜昌5日4晚半自助游(4钻)</w:t>
        <w:br/>
        <w:t xml:space="preserve">    价格：1589元/人</w:t>
        <w:br/>
        <w:t xml:space="preserve">    行程：办理登船入住手续---游船安全及行程说明会---三峡人家---屈原祠---三峡垂直升船机---三峡大坝旅游区---坛子岭---185观景平台---长江三峡---船长欢迎酒会---维多利亚时装表演---神农溪纤夫文化旅游区---巫峡---神女峰---瞿塘峡---夔门---白帝城景区---《归来三峡》实景演艺---维多利亚船员文艺表演---游轮甲板观光或体验游轮娱乐设施---丰都五鱼山玉皇圣地旅游景区---双桂山国家森林公园---丰都鬼城</w:t>
        <w:br/>
      </w:r>
      <w:r>
        <w:br/>
        <w:t>(14) 长江三峡+重庆5日4晚半自助游(5钻)</w:t>
        <w:br/>
        <w:t xml:space="preserve">    价格：2785元/人</w:t>
        <w:br/>
        <w:t xml:space="preserve">    行程：长江三峡---三峡人家---屈原故里---三峡大坝旅游区---185观景平台---坛子岭---三峡垂直升船机---精彩的游轮游艺晚会---巫峡---神女峰---神女溪---瞿塘峡---夔门---白帝城景区---石宝寨---游轮甲板观光，享受美好旅程</w:t>
        <w:br/>
      </w:r>
      <w:r>
        <w:br/>
        <w:t>(15) 宜昌+长江三峡+三峡大坝+重庆5日4晚半自助游(5钻)</w:t>
        <w:br/>
        <w:t xml:space="preserve">    价格：2588元/人</w:t>
        <w:br/>
        <w:t xml:space="preserve">    行程：三峡人家---三峡大坝旅游区---屈原故里---巫峡---小小三峡---瞿塘峡---夔门---白帝城景区---石宝寨---丰都鬼城</w:t>
        <w:br/>
      </w:r>
      <w:r>
        <w:br/>
        <w:t>(16) 宜昌+长江三峡+三峡大坝+重庆5日4晚半自助游(4钻)</w:t>
        <w:br/>
        <w:t xml:space="preserve">    价格：2188元/人</w:t>
        <w:br/>
        <w:t xml:space="preserve">    行程：三峡人家---三峡大坝旅游区---屈原故里---巫峡---神农溪纤夫文化旅游区---瞿塘峡---夔门---白帝城景区---石宝寨---丰都鬼城</w:t>
        <w:br/>
      </w:r>
      <w:r>
        <w:br/>
        <w:t>(17) 长江三峡+宜昌5日4晚半自助游(5钻)</w:t>
        <w:br/>
        <w:t xml:space="preserve">    价格：1819元/人</w:t>
        <w:br/>
        <w:t xml:space="preserve">    行程：办理登船入住手续---游船安全及行程说明会---三峡人家---屈原故里---三峡垂直升船机---三峡大坝旅游区---坛子岭---185观景平台---长江三峡---盛大的船长欢迎酒会---巫峡---神女峰---神女溪---瞿塘峡---夔门---白帝城景区---员工文艺表演---石宝寨---游轮甲板观光或体验游轮各种娱乐设施---加勒比船长主题酒宴</w:t>
        <w:br/>
      </w:r>
      <w:r>
        <w:br/>
        <w:t>(18) 长江三峡+宜昌5日4晚半自助游(4钻)</w:t>
        <w:br/>
        <w:t xml:space="preserve">    价格：1932元/人</w:t>
        <w:br/>
        <w:t xml:space="preserve">    行程：办理登船入住手续---游船安全及行程说明会---三峡人家---屈原故里---三峡垂直升船机---三峡大坝旅游区---坛子岭---185观景平台---长江三峡---总统之夜联欢晚会---神农溪纤夫文化旅游区---巫峡---神女峰---瞿塘峡---瞿塘峡---白帝城景区---双桂山国家森林公园---丰都鬼城---丰都五鱼山玉皇圣地旅游景区---长江之夜-同乐晚会</w:t>
        <w:br/>
      </w:r>
      <w:r>
        <w:br/>
        <w:t>(19) 长江三峡+三峡大坝+重庆5日4晚半自助游(4钻)</w:t>
        <w:br/>
        <w:t xml:space="preserve">    价格：1956元/人</w:t>
        <w:br/>
        <w:t xml:space="preserve">    行程：长江三峡---三峡人家---屈原故里---三峡大坝旅游区---185观景平台---坛子岭---三峡垂直升船机---精彩的游轮游艺晚会---神农溪纤夫文化旅游区---巫峡---神女峰---瞿塘峡---夔门---白帝城景区---游轮甲板观光，享受美好旅程---丰都五鱼山玉皇圣地旅游景区---丰都鬼城</w:t>
        <w:br/>
      </w:r>
      <w:r>
        <w:br/>
        <w:t>(20) 长江三峡+三峡大坝+重庆5日4晚半自助游(5钻)</w:t>
        <w:br/>
        <w:t xml:space="preserve">    价格：1932元/人</w:t>
        <w:br/>
        <w:t xml:space="preserve">    行程：长江三峡---三峡人家---屈原故里---三峡大坝旅游区---185观景平台---坛子岭---三峡垂直升船机---精彩的游轮游艺晚会---神农溪纤夫文化旅游区---巫峡---神女峰---瞿塘峡---夔门---白帝城景区---石宝寨---丰都五鱼山玉皇圣地旅游景区---丰都鬼城</w:t>
        <w:br/>
      </w:r>
      <w:r>
        <w:br/>
        <w:t>(21) 宜昌+长江三峡+三峡大坝+重庆5日4晚半自助游(5钻)</w:t>
        <w:br/>
        <w:t xml:space="preserve">    价格：2088元/人</w:t>
        <w:br/>
        <w:t xml:space="preserve">    行程：三峡人家---三峡大坝旅游区---屈原故里---巫峡---神女溪---瞿塘峡---夔门---白帝城景区---石宝寨</w:t>
        <w:br/>
      </w:r>
      <w:r>
        <w:br/>
        <w:t>(22) 长江三峡+巫山+重庆5日4晚半自助游(4钻)</w:t>
        <w:br/>
        <w:t xml:space="preserve">    价格：1870元/人</w:t>
        <w:br/>
        <w:t xml:space="preserve">    行程：西陵峡---三峡大坝旅游区---三峡大坝---坛子岭---185观景平台---巫峡---巫山十二峰---神女峰---巫山小三峡---瞿塘峡---夔门---白帝城景区---石宝寨</w:t>
        <w:br/>
      </w:r>
      <w:r>
        <w:br/>
        <w:t>(23) 宜昌+三峡大坝+长江三峡+重庆5日4晚半自助游(4钻)</w:t>
        <w:br/>
        <w:t xml:space="preserve">    价格：2370元/人</w:t>
        <w:br/>
        <w:t xml:space="preserve">    行程：西陵峡---三峡大坝---三峡大坝旅游区---坛子岭---巫山小三峡---丰都鬼城</w:t>
        <w:br/>
      </w:r>
      <w:r>
        <w:br/>
        <w:t>(24) 长江三峡5日4晚半自助游(4钻)</w:t>
        <w:br/>
        <w:t xml:space="preserve">    价格：1870元/人</w:t>
        <w:br/>
        <w:t xml:space="preserve">    行程：三峡大坝---西陵峡---三峡大坝旅游区---坛子岭---坛子岭观景点---185观景平台---巫山小三峡---神女峰---巫峡---巫山十二峰---瞿塘峡---夔门---丰都鬼城---丰都天堂山</w:t>
        <w:br/>
      </w:r>
      <w:r>
        <w:br/>
        <w:t>(25) 长江三峡+宜昌5日4晚半自助游(5钻)</w:t>
        <w:br/>
        <w:t xml:space="preserve">    价格：3218元/人</w:t>
        <w:br/>
        <w:t xml:space="preserve">    行程：三峡人家---屈原故里---三峡大坝旅游区---三峡大坝旅游区---巫峡---神女溪---瞿塘峡---白帝城景区---石宝寨---丰都鬼城</w:t>
        <w:br/>
      </w:r>
      <w:r>
        <w:br/>
        <w:t>(26) 长江三峡5日4晚半自助游(5钻)</w:t>
        <w:br/>
        <w:t xml:space="preserve">    价格：2557元/人</w:t>
        <w:br/>
        <w:t xml:space="preserve">    行程：三峡人家---三峡大坝旅游区---巫峡---巫山小三峡---小小三峡---瞿塘峡---白帝城景区---石宝寨---丰都鬼城---李子坝轻轨站---中山四路---二厂文创公园---磁器口古镇---长江索道---洪崖洞民俗风貌区</w:t>
        <w:br/>
      </w:r>
      <w:r>
        <w:br/>
        <w:t>(27) 重庆+武隆区+长江三峡6日5晚半自助游(5钻)</w:t>
        <w:br/>
        <w:t xml:space="preserve">    价格：4000元/人</w:t>
        <w:br/>
        <w:t xml:space="preserve">    行程：三峡人家---坛子岭---三峡大坝旅游区---185观景平台---巫峡---神女峰---巫山小三峡---小小三峡---瞿塘峡---夔门---白帝城景区---石宝寨---丰都鬼城---李子坝轻轨站---白公馆---渣滓洞---红岩村---红岩魂陈列馆---磁器口古镇---WFC会仙楼观景台---三峡博物馆---南滨路---长嘉汇---解放碑步行街---洪崖洞商业街---武隆天生三桥---天生三桥玻璃眺望台---石头城（奇石馆）---龙水峡地缝</w:t>
        <w:br/>
      </w:r>
      <w:r>
        <w:br/>
        <w:t>(28) 长江三峡+重庆+武隆区8日7晚半自助游(4钻)</w:t>
        <w:br/>
        <w:t xml:space="preserve">    价格：3889元/人</w:t>
        <w:br/>
        <w:t xml:space="preserve">    行程：屈原故里---三峡人家---三峡垂直升船机---三峡大坝旅游区---神农溪纤夫文化旅游区---巫峡---神女峰---瞿塘峡---夔门---白帝城景区---丰都五鱼山玉皇圣地旅游景区---丰都鬼城---李子坝轻轨站---白公馆---渣滓洞---磁器口古镇---三峡博物馆---人民大礼堂---WFC会仙楼观景台---南滨路---长嘉汇---解放碑步行街---洪崖洞商业街---蚩尤九黎城---仙女山国家森林公园---武隆天生三桥---龙水峡地缝</w:t>
        <w:br/>
      </w:r>
      <w:r>
        <w:br/>
        <w:t>(29) 宜昌+长江三峡+重庆6日5晚半自助游(4钻)</w:t>
        <w:br/>
        <w:t xml:space="preserve">    价格：868元/人</w:t>
        <w:br/>
        <w:t xml:space="preserve">    行程：西陵峡---三峡人家---屈原故里---三峡大坝旅游区---坛子岭---185观景平台---三峡垂直升船机---神农溪纤夫文化旅游区---巫峡---神女峰---瞿塘峡---夔门---白帝城景区---《归来三峡》实景演艺---丰都五鱼山玉皇圣地旅游景区---丰都鬼城---李子坝轻轨站---磁器口古镇---渣滓洞---白公馆---WFC会仙楼观景台---长嘉汇---长江索道---洪崖洞商业街</w:t>
        <w:br/>
      </w:r>
      <w:r>
        <w:br/>
        <w:t>(30) 长江三峡+宜昌+重庆6日5晚半自助游(4钻)</w:t>
        <w:br/>
        <w:t xml:space="preserve">    价格：2883元/人</w:t>
        <w:br/>
        <w:t xml:space="preserve">    行程：长江三峡---三峡人家---屈原故里---三峡垂直升船机---185观景平台---坛子岭---截流纪念园---神农溪纤夫文化旅游区---巫峡---神女峰---瞿塘峡---夔门---白帝城景区---丰都五鱼山玉皇圣地旅游景区---丰都鬼城---李子坝轻轨站---白公馆---渣滓洞---磁器口古镇---WFC会仙楼观景台---三峡博物馆---南滨路---长嘉汇---解放碑步行街---洪崖洞民俗风貌区</w:t>
        <w:br/>
      </w:r>
      <w:r>
        <w:br/>
        <w:t>(31) 长江三峡+宜昌+重庆6日5晚半自助游(4钻)</w:t>
        <w:br/>
        <w:t xml:space="preserve">    价格：2883元/人</w:t>
        <w:br/>
        <w:t xml:space="preserve">    行程：长江三峡---三峡人家---屈原故里---三峡垂直升船机---185观景平台---坛子岭---截流纪念园---神农溪纤夫文化旅游区---巫峡---神女峰---瞿塘峡---夔门---白帝城景区---丰都五鱼山玉皇圣地旅游景区---丰都鬼城---李子坝轻轨站---白公馆---渣滓洞---磁器口古镇---WFC会仙楼观景台---三峡博物馆---南滨路---长嘉汇---解放碑步行街---洪崖洞民俗风貌区</w:t>
        <w:br/>
      </w:r>
      <w:r>
        <w:br/>
        <w:t>(32) 长江三峡+重庆+武隆区7日6晚半自助游(5钻)</w:t>
        <w:br/>
        <w:t xml:space="preserve">    价格：3889元/人</w:t>
        <w:br/>
        <w:t xml:space="preserve">    行程：坛子岭---三峡大坝旅游区---185观景平台---三峡人家---三峡垂直升船机---神农溪纤夫文化旅游区---瞿塘峡---巫峡---神女峰---夔门---双桂山国家森林公园---丰都鬼城---李子坝轻轨站---白公馆---渣滓洞---磁器口古镇---WFC会仙楼观景台---南滨路---长嘉汇---解放碑步行街---洪崖洞商业街---蚩尤九黎城---仙女山国家森林公园---武隆天生三桥---天生三桥玻璃眺望台---奇石馆---龙水峡地缝</w:t>
        <w:br/>
      </w:r>
      <w:r>
        <w:br/>
        <w:t>(33) 宜昌+长江三峡+重庆5日4晚半自助游(4钻)</w:t>
        <w:br/>
        <w:t xml:space="preserve">    价格：2370元/人</w:t>
        <w:br/>
        <w:t xml:space="preserve">    行程：三峡大坝---西陵峡---三峡大坝旅游区---坛子岭---巫山小三峡---丰都鬼城</w:t>
        <w:br/>
      </w:r>
      <w:r>
        <w:br/>
        <w:t>(34) 长江三峡+重庆+宜昌5日4晚半自助游(5钻)</w:t>
        <w:br/>
        <w:t xml:space="preserve">    价格：2045元/人</w:t>
        <w:br/>
        <w:t xml:space="preserve">    行程：参加游船说明会---游船自由活动---三峡人家---三峡垂直升船机---三峡大坝旅游区---巫峡---神女峰---巫山小三峡---小小三峡---瞿塘峡---夔门---白帝城景区---自由活动---石宝寨---自由活动---丰都鬼城---重庆市内一日游</w:t>
        <w:br/>
      </w:r>
      <w:r>
        <w:br/>
        <w:t>(35) 长江三峡+重庆+宜昌6日5晚半自助游(4钻)</w:t>
        <w:br/>
        <w:t xml:space="preserve">    价格：2883元/人</w:t>
        <w:br/>
        <w:t xml:space="preserve">    行程：长江三峡---三峡人家---屈原故里---三峡垂直升船机---185观景平台---坛子岭---截流纪念园---神农溪纤夫文化旅游区---巫峡---神女峰---瞿塘峡---夔门---白帝城景区---丰都五鱼山玉皇圣地旅游景区---丰都鬼城---李子坝轻轨站---白公馆---渣滓洞---磁器口古镇---三峡博物馆---人民广场---人民大礼堂---WFC会仙楼观景台---南滨路---长嘉汇---解放碑步行街---洪崖洞民俗风貌区</w:t>
        <w:br/>
      </w:r>
      <w:r>
        <w:br/>
        <w:t>(36) 长江三峡+宜昌+重庆5日4晚半自助游(5钻)</w:t>
        <w:br/>
        <w:t xml:space="preserve">    价格：2771元/人</w:t>
        <w:br/>
        <w:t xml:space="preserve">    行程：三峡大坝旅游区---185观景平台---坛子岭观景点---三峡人家---西陵峡风景区---巫峡---神女峰---巫山小三峡---小小三峡---瞿塘峡---夔门---白帝城景区---石宝寨---丰都鬼城</w:t>
        <w:br/>
      </w:r>
      <w:r>
        <w:br/>
        <w:t>(37) 重庆+武隆区+长江三峡6日5晚半自助游(5钻)</w:t>
        <w:br/>
        <w:t xml:space="preserve">    价格：3777元/人</w:t>
        <w:br/>
        <w:t xml:space="preserve">    行程：三峡人家---屈原故里---三峡垂直升船机---三峡大坝旅游区---坛子岭---185观景平台---截流纪念园---神农溪纤夫文化旅游区---巫峡---神女峰---瞿塘峡---夔门---白帝城景区---双桂山国家森林公园---丰都鬼城---李子坝轻轨站---白公馆---渣滓洞---磁器口古镇---WFC会仙楼观景台---三峡博物馆---南滨路---长嘉汇---解放碑步行街---洪崖洞商业街---武隆天生三桥---天生三桥玻璃眺望台---石头城（奇石馆）---龙水峡地缝</w:t>
        <w:br/>
      </w:r>
      <w:r>
        <w:br/>
        <w:t>(38) 长江三峡5日4晚半自助游</w:t>
        <w:br/>
        <w:t xml:space="preserve">    价格：868元/人</w:t>
        <w:br/>
        <w:t xml:space="preserve">    行程：集合---宜昌茅坪港码头---游轮说明会---音乐叫早，享受游轮早点服务---三峡人家---屈原故里---三峡大坝旅游区---坛子岭---185观景平台---西陵峡风景区---迎宾晚会---音乐叫早，早点服务---神农溪纤夫文化旅游区---巫峡---瞿塘峡---白帝城景区---自由活动---音乐叫早，游轮早餐服务---自由活动---丰都五鱼山玉皇圣地旅游景区---丰都鬼城---自由活动---朝天门广场</w:t>
        <w:br/>
      </w:r>
      <w:r>
        <w:br/>
        <w:t>(39) 长江三峡+神农架+重庆8日7晚半自助游(4钻)</w:t>
        <w:br/>
        <w:t xml:space="preserve">    价格：3665元/人</w:t>
        <w:br/>
        <w:t xml:space="preserve">    行程：大九湖国家湿地公园---神农顶风景区---官门山---神农祭坛---天生桥---昭君故里鑫山特产---屈原故里---三峡人家---坛子岭---三峡大坝旅游区---185观景平台---西陵峡风景区---神农溪纤夫文化旅游区---巫峡---神女峰---瞿塘峡---夔门---白帝城景区---丰都五鱼山玉皇圣地旅游景区---丰都鬼城---李子坝轻轨站---白公馆---渣滓洞---磁器口古镇---WFC会仙楼观景台---三峡博物馆---南滨路---长嘉汇---解放碑步行街---洪崖洞商业街</w:t>
        <w:br/>
      </w:r>
      <w:r>
        <w:br/>
        <w:t>(40) 宜昌+三峡大坝+长江三峡+重庆5日4晚半自助游(4钻)</w:t>
        <w:br/>
        <w:t xml:space="preserve">    价格：2070元/人</w:t>
        <w:br/>
        <w:t xml:space="preserve">    行程：西陵峡---三峡大坝---坛子岭---坛子岭观景点---185观景平台---神女溪---神农溪纤夫文化旅游区---巫峡---神女峰---巫山十二峰---瞿塘峡---夔门---石宝寨</w:t>
        <w:br/>
      </w:r>
      <w:r>
        <w:br/>
        <w:t>(41) 长江三峡+重庆+武隆区7日6晚半自助游(4钻)</w:t>
        <w:br/>
        <w:t xml:space="preserve">    价格：868元/人</w:t>
        <w:br/>
        <w:t xml:space="preserve">    行程：屈原故里---三峡人家---三峡垂直升船机---185观景平台---坛子岭---神农溪纤夫文化旅游区---巫峡---神女峰---瞿塘峡---夔门---白帝城景区---丰都五鱼山玉皇圣地旅游景区---丰都鬼城---李子坝轻轨站---白公馆---渣滓洞---磁器口古镇---WFC会仙楼观景台---三峡博物馆---南滨路---长嘉汇---解放碑步行街---洪崖洞商业街---蚩尤九黎城---仙女山国家森林公园---武隆天生三桥---天生三桥玻璃眺望台---奇石馆---龙水峡地缝</w:t>
        <w:br/>
      </w:r>
      <w:r>
        <w:br/>
        <w:t>(42) 重庆+长江三峡+大九湖国家湿地公园8日7晚半自助游(4钻)</w:t>
        <w:br/>
        <w:t xml:space="preserve">    价格：4447元/人</w:t>
        <w:br/>
        <w:t xml:space="preserve">    行程：大九湖国家湿地公园---神农顶风景区---官门山---神农祭坛---天生桥---昭君故里鑫山特产---屈原故里---三峡人家---坛子岭---三峡大坝旅游区---185观景平台---西陵峡风景区---巫山小三峡---瞿塘峡---夔门---巫峡---神女峰---白帝城景区---石宝寨---丰都鬼城---李子坝轻轨站---磁器口古镇---解放碑步行街---WFC会仙楼观景台---江北嘴CBD---长嘉汇---长江索道---湖广会馆</w:t>
        <w:br/>
      </w:r>
      <w:r>
        <w:br/>
        <w:t>(43) 长江三峡+神农架+重庆7日6晚半自助游(4钻)</w:t>
        <w:br/>
        <w:t xml:space="preserve">    价格：3442元/人</w:t>
        <w:br/>
        <w:t xml:space="preserve">    行程：神农祭坛---神农顶风景区---小龙潭野考站---金猴岭---神农谷---板壁岩---瞭望塔---天生桥---官门山---三峡大瀑布---屈原故里---三峡人家---坛子岭---三峡大坝旅游区---185观景平台---西陵峡风景区---巫山小三峡---瞿塘峡---夔门---巫峡---神女峰---白帝城景区---石宝寨---丰都鬼城---李子坝轻轨站---白公馆---渣滓洞---磁器口古镇---WFC会仙楼观景台---三峡博物馆---南滨路---长嘉汇---解放碑步行街---洪崖洞商业街</w:t>
        <w:br/>
      </w:r>
      <w:r>
        <w:br/>
        <w:t>(44) 长江三峡+神农架+重庆7日6晚半自助游(5钻)</w:t>
        <w:br/>
        <w:t xml:space="preserve">    价格：3889元/人</w:t>
        <w:br/>
        <w:t xml:space="preserve">    行程：神农祭坛---神农顶风景区---小龙潭野考站---金猴岭---神农谷---板壁岩---瞭望塔---天生桥---官门山---三峡大瀑布---三峡人家---屈原故里---坛子岭---三峡大坝旅游区---185观景平台---西陵峡风景区---巫山小三峡---瞿塘峡---夔门---巫峡---神女峰---白帝城景区---石宝寨---丰都鬼城---李子坝轻轨站---磁器口古镇---解放碑步行街---WFC会仙楼观景台---江北嘴CBD---长嘉汇---长江索道---湖广会馆---洪崖洞民俗风貌区</w:t>
        <w:br/>
      </w:r>
      <w:r>
        <w:br/>
        <w:t>(45) 长江三峡+神农架+重庆7日6晚半自助游(5钻)</w:t>
        <w:br/>
        <w:t xml:space="preserve">    价格：4336元/人</w:t>
        <w:br/>
        <w:t xml:space="preserve">    行程：神农祭坛---神农顶风景区---小龙潭野考站---金猴岭---神农谷---板壁岩---瞭望塔---天生桥---官门山---三峡大瀑布---三峡人家---屈原故里---坛子岭---三峡大坝旅游区---185观景平台---西陵峡风景区---巫山小三峡---瞿塘峡---夔门---巫峡---神女峰---白帝城景区---双桂山国家森林公园---丰都鬼城---李子坝轻轨站---白公馆---渣滓洞---磁器口古镇---三峡博物馆---WFC会仙楼观景台---南滨路---长嘉汇---解放碑步行街---洪崖洞民俗风貌区</w:t>
        <w:br/>
      </w:r>
      <w:r>
        <w:br/>
        <w:t>(46) 重庆+武隆区+长江三峡6日5晚半自助游(5钻)</w:t>
        <w:br/>
        <w:t xml:space="preserve">    价格：4000元/人</w:t>
        <w:br/>
        <w:t xml:space="preserve">    行程：三峡人家---屈原故里---三峡垂直升船机---三峡大坝旅游区---坛子岭---185观景平台---神农溪纤夫文化旅游区---巫峡---神女峰---瞿塘峡---夔门---白帝城景区---双桂山国家森林公园---丰都鬼城---李子坝轻轨站---白公馆---渣滓洞---红岩村---红岩魂陈列馆---磁器口古镇---WFC会仙楼观景台---三峡博物馆---南滨路---长嘉汇---解放碑步行街---洪崖洞商业街---武隆天生三桥---天生三桥玻璃眺望台---石头城（奇石馆）---龙水峡地缝</w:t>
        <w:br/>
      </w:r>
    </w:p>
    <w:p>
      <w:pPr>
        <w:pStyle w:val="ListNumber"/>
      </w:pPr>
      <w:r>
        <w:t>目的地参团--私家团游旅游线路：</w:t>
      </w:r>
      <w:r>
        <w:br/>
        <w:t>(1) 三峡人家+两坝一峡2日1晚私家团(4钻)</w:t>
        <w:br/>
        <w:t xml:space="preserve">    价格：1299元/人</w:t>
        <w:br/>
        <w:t xml:space="preserve">    行程：三峡人家---水上人家---溪边人家---龙进溪---山上人家---石令牌---巴王寨---三峡美食推荐---交运两坝一峡游船---镇江阁---夷陵长江大桥---葛洲坝---南津关---至喜亭---明月湾---西陵峡---西陵峡毛公山---黄陵庙---三峡大坝旅游区---坛子岭---船闸观景平台---185观景平台---截流纪念园</w:t>
        <w:br/>
      </w:r>
      <w:r>
        <w:br/>
        <w:t>(2) 三峡人家+两坝一峡2日1晚私家团(4钻)</w:t>
        <w:br/>
        <w:t xml:space="preserve">    价格：1575元/人</w:t>
        <w:br/>
        <w:t xml:space="preserve">    行程：三峡人家---水上人家---溪边人家---龙进溪---山上人家---石令牌---巴王寨---三峡美食推荐---交运两坝一峡游船---镇江阁---夷陵长江大桥---葛洲坝---南津关---至喜亭---明月湾---西陵峡---西陵峡毛公山---黄陵庙---三峡大坝旅游区---坛子岭---船闸观景平台---185观景平台---截流纪念园</w:t>
        <w:br/>
      </w:r>
      <w:r>
        <w:br/>
        <w:t>(3) 宜昌三峡人家+清江画廊2日1晚私家团(4钻)</w:t>
        <w:br/>
        <w:t xml:space="preserve">    价格：1280元/人</w:t>
        <w:br/>
        <w:t xml:space="preserve">    行程：三峡人家---水上人家---溪边人家---龙进溪---山上人家---石令牌---巴王寨---清江画廊---武落钟离山---倒影峡</w:t>
        <w:br/>
      </w:r>
      <w:r>
        <w:br/>
        <w:t>(4) 三峡人家+两坝一峡2日1晚私家团(5钻)</w:t>
        <w:br/>
        <w:t xml:space="preserve">    价格：1420元/人</w:t>
        <w:br/>
        <w:t xml:space="preserve">    行程：三峡人家---水上人家---溪边人家---龙进溪---山上人家---石令牌---巴王寨---三峡美食推荐---交运两坝一峡游船---镇江阁---夷陵长江大桥---葛洲坝---南津关---至喜亭---明月湾---西陵峡---西陵峡毛公山---黄陵庙---三峡大坝旅游区---坛子岭---船闸观景平台---185观景平台---截流纪念园</w:t>
        <w:br/>
      </w:r>
      <w:r>
        <w:br/>
        <w:t>(5) 宜昌三峡人家+清江画廊+两坝一峡3日2晚私家团(4钻)</w:t>
        <w:br/>
        <w:t xml:space="preserve">    价格：1760元/人</w:t>
        <w:br/>
        <w:t xml:space="preserve">    行程：宜昌三峡人家风景区---龙进溪---水上人家---溪边人家---石令牌---巴王寨---山上人家---清江画廊---武落钟离山---倒影峡---交运两坝一峡游船---镇江阁---夷陵长江大桥---滨江公园---葛洲坝---黄柏河大桥---南津关---至喜亭---张飞擂鼓台---陈毅题词摩崖石刻---三游洞---下牢溪---西陵峡毛公山---西陵长江大桥---三峡大坝旅游区---185观景平台---截流纪念园---坛子岭</w:t>
        <w:br/>
      </w:r>
      <w:r>
        <w:br/>
        <w:t>(6) 武汉+长江三峡+重庆6日5晚私家团(5钻)</w:t>
        <w:br/>
        <w:t xml:space="preserve">    价格：4377元/人</w:t>
        <w:br/>
        <w:t xml:space="preserve">    行程：武汉大学---黄鹤楼---户部巷---三峡人家---三峡大坝旅游区---神农溪纤夫文化旅游区---巫峡---瞿塘峡---夔门---白帝城景区---白鹤梁水下博物馆---816工程景区</w:t>
        <w:br/>
      </w:r>
      <w:r>
        <w:br/>
        <w:t>(7) 神农架2日1晚私家团(4钻)</w:t>
        <w:br/>
        <w:t xml:space="preserve">    价格：1998元/人</w:t>
        <w:br/>
        <w:t xml:space="preserve">    行程：神农祭坛---天生桥---神农顶风景区---金猴岭---神农谷---瞭望塔---板壁岩---官门山</w:t>
        <w:br/>
      </w:r>
      <w:r>
        <w:br/>
        <w:t>(8) 恩施3日2晚私家团(5钻)</w:t>
        <w:br/>
        <w:t xml:space="preserve">    价格：1035元/人</w:t>
        <w:br/>
        <w:t xml:space="preserve">    行程：恩施梭布垭石林景区---恩施土家女儿城---恩施大峡谷---云龙地缝---云龙瀑布---冰瀑---璧合桥---彩虹瀑布---五彩黄龙瀑布---石帘---恩施土司城---恩施地心谷景区石门河</w:t>
        <w:br/>
      </w:r>
      <w:r>
        <w:br/>
        <w:t>(9) 恩施3日2晚私家团</w:t>
        <w:br/>
        <w:t xml:space="preserve">    价格：3295元/人</w:t>
        <w:br/>
        <w:t xml:space="preserve">    行程：狮子关旅游区---恩施大峡谷---云龙地缝---云龙瀑布---冰瀑---璧合桥---彩虹瀑布---五彩黄龙瀑布---石帘---恩施大清江景区---女儿城---恩施地心谷景区石门河</w:t>
        <w:br/>
      </w:r>
      <w:r>
        <w:br/>
        <w:t>(10) 恩施3日2晚私家团(5钻)</w:t>
        <w:br/>
        <w:t xml:space="preserve">    价格：3065元/人</w:t>
        <w:br/>
        <w:t xml:space="preserve">    行程：狮子关旅游区---恩施大峡谷---云龙地缝---云龙瀑布---冰瀑---璧合桥---彩虹瀑布---五彩黄龙瀑布---石帘---恩施大清江景区---女儿城---恩施地心谷景区石门河</w:t>
        <w:br/>
      </w:r>
      <w:r>
        <w:br/>
        <w:t>(11) 三峡人家+两坝一峡+三峡大瀑布3日2晚私家团(4钻)</w:t>
        <w:br/>
        <w:t xml:space="preserve">    价格：1740元/人</w:t>
        <w:br/>
        <w:t xml:space="preserve">    行程：三峡人家---水上人家---溪边人家---龙进溪---山上人家---灯影石---邀月亭---石令牌---巴王寨---三峡美食推荐---交运两坝一峡游船---镇江阁---夷陵长江大桥---葛洲坝---南津关---至喜亭---明月湾---西陵长江大桥---西陵峡---西陵峡毛公山---黄陵庙---三峡大坝旅游区---坛子岭---船闸观景平台---185观景平台---截流纪念园---三峡大瀑布</w:t>
        <w:br/>
      </w:r>
      <w:r>
        <w:br/>
        <w:t>(12) 恩施+长江三峡+重庆7日6晚私家团(5钻)</w:t>
        <w:br/>
        <w:t xml:space="preserve">    价格：4892元/人</w:t>
        <w:br/>
        <w:t xml:space="preserve">    行程：入住温馨提示---邂逅最地道的恩施味道 探寻深山中的美食---恩施大峡谷---云龙地缝---云龙瀑布---冰瀑---璧合桥---彩虹瀑布---五彩黄龙瀑布---石帘---七星寨景区---一炷香---大地山川---母子情深---楼门石浪---大楼门群峰---迎客松---绝壁栈道---恩施地心谷景区石门河---三峡人家---三峡大坝旅游区---神农溪纤夫文化旅游区---巫峡---瞿塘峡---夔门---白帝城景区---白鹤梁水下博物馆---816工程景区</w:t>
        <w:br/>
      </w:r>
      <w:r>
        <w:br/>
        <w:t>(13) 长江三峡+重庆+武隆区7日6晚私家团(5钻)</w:t>
        <w:br/>
        <w:t xml:space="preserve">    价格：5632元/人</w:t>
        <w:br/>
        <w:t xml:space="preserve">    行程：三峡人家---三峡大坝旅游区---神农溪纤夫文化旅游区---巫峡---瞿塘峡---夔门---白帝城景区---白鹤梁水下博物馆---816工程景区---长江索道---渣滓洞---白公馆---磁器口古镇---重庆洪崖洞民俗风貌区 ---武隆天生三桥---龙水峡地缝</w:t>
        <w:br/>
      </w:r>
      <w:r>
        <w:br/>
        <w:t>(14) 神农架+长江三峡+重庆8日7晚私家团(5钻)</w:t>
        <w:br/>
        <w:t xml:space="preserve">    价格：6612元/人</w:t>
        <w:br/>
        <w:t xml:space="preserve">    行程：抵达宜昌，沿江小城自有她独特的魅力，美食和美景不可辜负~---神农祭坛---天生桥---神农顶风景区---金猴岭---神农谷---瞭望塔---板壁岩---大九湖国家湿地公园---官门山---宜昌万达广场---三峡人家---三峡大坝旅游区---神农溪纤夫文化旅游区---巫峡---瞿塘峡---夔门---白帝城景区---白鹤梁水下博物馆---816工程景区</w:t>
        <w:br/>
      </w:r>
      <w:r>
        <w:br/>
        <w:t>(15) 神农架+长江三峡+重庆7日6晚私家团(5钻)</w:t>
        <w:br/>
        <w:t xml:space="preserve">    价格：5400元/人</w:t>
        <w:br/>
        <w:t xml:space="preserve">    行程：抵达宜昌，沿江小城自有她独特的魅力，美食和美景不可辜负~---神农祭坛---神农顶风景区---金猴岭---神农谷---瞭望塔---板壁岩---官门山---天生桥---宜昌万达广场---三峡人家---三峡大坝旅游区---神农溪纤夫文化旅游区---巫峡---瞿塘峡---夔门---白帝城景区---白鹤梁水下博物馆---816工程景区</w:t>
        <w:br/>
      </w:r>
      <w:r>
        <w:br/>
        <w:t>(16) 宜昌三峡人家+两坝一峡2日1晚私家团(5钻)</w:t>
        <w:br/>
        <w:t xml:space="preserve">    价格：1419元/人</w:t>
        <w:br/>
        <w:t xml:space="preserve">    行程：三峡人家---水上人家---溪边人家---龙进溪---山上人家---石令牌---巴王寨---三峡美食推荐---交运两坝一峡游船---镇江阁---夷陵长江大桥---葛洲坝---南津关---至喜亭---明月湾---西陵峡---西陵峡毛公山---黄陵庙---三峡大坝旅游区---坛子岭---船闸观景平台---185观景平台---截流纪念园</w:t>
        <w:br/>
      </w:r>
      <w:r>
        <w:br/>
        <w:t>(17) 宜昌三峡人家+两坝一峡+三峡大瀑布3日2晚私家团(4钻)</w:t>
        <w:br/>
        <w:t xml:space="preserve">    价格：1720元/人</w:t>
        <w:br/>
        <w:t xml:space="preserve">    行程：三峡人家---水上人家---溪边人家---龙进溪---山上人家---石令牌---巴王寨---三峡美食推荐---交运两坝一峡游船---镇江阁---夷陵长江大桥---葛洲坝---南津关---至喜亭---明月湾---西陵峡---西陵峡毛公山---黄陵庙---三峡大坝旅游区---坛子岭---船闸观景平台---185观景平台---截流纪念园---三峡大瀑布</w:t>
        <w:br/>
      </w:r>
      <w:r>
        <w:br/>
        <w:t>(18) 宜昌三峡人家+两坝一峡+三峡大瀑布3日2晚私家团(5钻)</w:t>
        <w:br/>
        <w:t xml:space="preserve">    价格：1929元/人</w:t>
        <w:br/>
        <w:t xml:space="preserve">    行程：三峡人家---水上人家---溪边人家---龙进溪---山上人家---石令牌---巴王寨---三峡美食推荐---交运两坝一峡游船---镇江阁---夷陵长江大桥---葛洲坝---南津关---至喜亭---明月湾---西陵峡---西陵峡毛公山---黄陵庙---三峡大坝旅游区---坛子岭---船闸观景平台---185观景平台---截流纪念园---三峡大瀑布</w:t>
        <w:br/>
      </w:r>
      <w:r>
        <w:br/>
        <w:t>(19) 长江三峡+重庆6日5晚私家团(5钻)</w:t>
        <w:br/>
        <w:t xml:space="preserve">    价格：4830元/人</w:t>
        <w:br/>
        <w:t xml:space="preserve">    行程：长江三峡---三峡人家---屈原故里---三峡大坝旅游区---185观景平台---坛子岭---三峡垂直升船机---精彩的游轮游艺晚会---巫峡---神女峰---神女溪---瞿塘峡---夔门---白帝城景区---石宝寨---游轮甲板观光，享受美好旅程---重庆川剧博物馆---磁器口古镇---渣滓洞---白公馆---巴人红鼎火锅作坊(白象街店)","EName":null,"CommentScore":5,"BussinessIntroduce":"","ImgList":null,"DistrictId":158,"RestaurantId":22616968,"PoiType":null,"Address":"白象街258号融创白象街A-B1","OpenTime":"周一至周日 10:00-23:00","IsOversea":false,"IsClassic":true,"BCoord":{"Latitude":29.55788,"Longitude":106.585864},"GDCoord":{"Latitude":29.551706,"Longitude":106.579391},"GCoord":{"Latitude":29.554598,"Longitude":106.575705},"Tags":[{"TagId":4976,"TagType":12,"TagName":"川味/重庆火锅","TagLevel":2,"ParentId":4903,"ImageId":0},{"TagId":4903,"TagType":12,"TagName":"火锅","TagLevel":1,"ParentId":0,"ImageId":0}]}],"Costs":[{"DinnerType":"L","Cost":138,"Currency":"人民币"}]},"ScenicSpotList":[],"Destination":"","HotelInfoList":[],"HotelShareInfoList":[],"TourDailyResources":null,"TakeMinutes":90,"DriverMinutes":30},{"DepartTime":"14:00","DepartTimePrefix":"","ActiveType":3,"Distance":10,"DriveTime":"0/20","TakeTime":"活动时间：约1小时30分钟","ReferPrice":"","ProductsOnSale":"","Desc":"三峡博物馆、人民广场、人民大礼堂是重庆标志性的建筑物，形成三位一体、气势恢弘的新的城市景观，矗立在城市中央区域，举行全市盛大集会和活动的场所。三峡博物馆，山城重庆城市变迁的铭记，【重庆中国三峡博物馆】位于重庆人民广场西侧。重庆中国三峡博物馆是展示重庆三峡地区历史变迁的重要历史文物陈列馆，该馆拥有馆藏文物18万余件，形成了以古人类标本、三峡文物、巴蜀青铜器、汉代文物、西南民族文物、社建文物、宋元明清书画、古琴、古墨等为特色的藏品系列(三峡博物馆逢周一闭馆)(人民大礼堂为外景参观)","DinnerInfo":null,"ScenicSpotList":[{"DistrictID":158,"GSDistrictID":0,"ScenicSpotID":0,"GSScenicSpotID":82328,"Name":"三峡博物馆---人民广场---人民大礼堂---洪崖洞民俗风貌区---山城步道</w:t>
        <w:br/>
      </w:r>
      <w:r>
        <w:br/>
        <w:t>(20) 神农架2日1晚私家团(5钻)</w:t>
        <w:br/>
        <w:t xml:space="preserve">    价格：2229元/人</w:t>
        <w:br/>
        <w:t xml:space="preserve">    行程：神农祭坛---天生桥---神农顶风景区---金猴岭---神农谷---瞭望塔---板壁岩---官门山</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