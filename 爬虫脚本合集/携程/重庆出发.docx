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携程网以“湖北”为目的地的“出发地参团”旅游线路</w:t>
      </w:r>
    </w:p>
    <w:p>
      <w:pPr>
        <w:pStyle w:val="ListNumber"/>
      </w:pPr>
      <w:r>
        <w:t>跟团游旅游线路：</w:t>
      </w:r>
      <w:r>
        <w:br/>
        <w:t>(1) 长江三峡+重庆6日5晚跟团游(4钻)</w:t>
        <w:br/>
        <w:t xml:space="preserve">    价格：3596元/人</w:t>
        <w:br/>
        <w:t xml:space="preserve">    行程：早起练太极，和初升的太阳一起迎接新的一天---三峡人家---三峡垂直升船机---三峡大坝旅游区---185观景平台---坛子岭---神农溪纤夫文化旅游区---巫峡---神女峰---瞿塘峡---夔门---白帝城景区---丰都五鱼山玉皇圣地旅游景区---丰都鬼城---渣滓洞---白公馆---磁器口古镇---重庆洪崖洞民俗风貌区 </w:t>
        <w:br/>
      </w:r>
      <w:r>
        <w:br/>
        <w:t>(2) 重庆+长江三峡+武汉6日5晚跟团游(4钻)</w:t>
        <w:br/>
        <w:t xml:space="preserve">    价格：3156元/人</w:t>
        <w:br/>
        <w:t xml:space="preserve">    行程：美食小助手---长江索道---渣滓洞---白公馆---磁器口古镇---重庆洪崖洞民俗风貌区 ---丰都五鱼山玉皇圣地旅游景区---丰都鬼城---大型山水实景演艺《烽烟三国》---白帝城景区---瞿塘峡---夔门---巫峡---神女溪---三峡大坝旅游区---坛子岭---185观景平台---三峡垂直升船机---武汉大学---黄鹤楼---户部巷</w:t>
        <w:br/>
      </w:r>
      <w:r>
        <w:br/>
        <w:t>(3) 宜昌+长江三峡+重庆6日5晚跟团游(4钻)</w:t>
        <w:br/>
        <w:t xml:space="preserve">    价格：3337元/人</w:t>
        <w:br/>
        <w:t xml:space="preserve">    行程：三峡大瀑布---长江三峡---西陵峡风景区---屈原故里---三峡人家---三峡垂直升船机---185观景平台---坛子岭风景区---三峡大坝旅游区---神农溪纤夫文化旅游区---巫峡---神女峰---巫山十二峰---瞿塘峡---夔门---风箱峡---白帝城景区---《归来三峡》实景演艺---丰都五鱼山玉皇圣地旅游景区---丰都鬼城---李子坝轻轨站---红岩村---红岩魂陈列馆---渣滓洞---白公馆---磁器口古镇---三峡博物馆---人民广场---人民大礼堂---WFC会仙楼观景台---南滨路---长嘉汇---洪崖洞商业街</w:t>
        <w:br/>
      </w:r>
      <w:r>
        <w:br/>
        <w:t>(4) 神农架4日3晚跟团游(4钻)</w:t>
        <w:br/>
        <w:t xml:space="preserve">    价格：1700元/人</w:t>
        <w:br/>
        <w:t xml:space="preserve">    行程：情人泉---昭君别院---龙降坪国际滑雪场---神农架国际滑雪场---神农架中和国际滑雪场</w:t>
        <w:br/>
      </w:r>
      <w:r>
        <w:br/>
        <w:t>(5) 武汉+长江三峡+重庆6日5晚跟团游(4钻)</w:t>
        <w:br/>
        <w:t xml:space="preserve">    价格：3262元/人</w:t>
        <w:br/>
        <w:t xml:space="preserve">    行程：武汉大学---黄鹤楼---户部巷---主题体验：太极拳晨练---三峡人家---屈原祠---三峡垂直升船机---三峡大坝旅游区---185观景平台---坛子岭---【主题体验：太极拳晨练】---神农溪纤夫文化旅游区---巫峡---瞿塘峡---白帝城景区---维多利亚船员文艺表演---主题体验：太极拳晨练---双桂山国家森林公园---丰都鬼城---长江索道---渣滓洞---白公馆---磁器口古镇---重庆洪崖洞民俗风貌区 </w:t>
        <w:br/>
      </w:r>
      <w:r>
        <w:br/>
        <w:t>(6) 武汉+长江三峡+重庆6日5晚跟团游(4钻)</w:t>
        <w:br/>
        <w:t xml:space="preserve">    价格：3261元/人</w:t>
        <w:br/>
        <w:t xml:space="preserve">    行程：武汉大学---黄鹤楼---户部巷---主题体验：太极拳晨练---屈原故里---三峡人家---屈原祠---三峡垂直升船机---三峡大坝旅游区---185观景平台---坛子岭---【主题体验：太极拳晨练】---神农溪纤夫文化旅游区---巫峡---瞿塘峡---白帝城景区---维多利亚船员文艺表演---主题体验：太极拳晨练---丰都五鱼山玉皇圣地旅游景区---丰都鬼城---长江索道---渣滓洞---白公馆---磁器口古镇---重庆洪崖洞民俗风貌区 </w:t>
        <w:br/>
      </w:r>
      <w:r>
        <w:br/>
        <w:t>(7) 长江三峡+重庆6日5晚跟团游(5钻)</w:t>
        <w:br/>
        <w:t xml:space="preserve">    价格：4090元/人</w:t>
        <w:br/>
        <w:t xml:space="preserve">    行程：太极晨练---三峡人家---屈原故里---三峡垂直升船机---三峡大坝旅游区---185观景平台---坛子岭---自由活动---巫峡---神女峰---巫山小三峡---小小三峡---瞿塘峡---夔门---白帝城景区---石宝寨---丰都鬼城---欢送晚会---渣滓洞---白公馆---磁器口古镇---重庆洪崖洞民俗风貌区 </w:t>
        <w:br/>
      </w:r>
      <w:r>
        <w:br/>
        <w:t>(8) 长江三峡+重庆6日5晚跟团游(5钻)</w:t>
        <w:br/>
        <w:t xml:space="preserve">    价格：3675元/人</w:t>
        <w:br/>
        <w:t xml:space="preserve">    行程：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(9) 重庆+长江三峡5日4晚跟团游(4钻)</w:t>
        <w:br/>
        <w:t xml:space="preserve">    价格：2179元/人</w:t>
        <w:br/>
        <w:t xml:space="preserve">    行程：美食小助手---大型山水实景演艺《烽烟三国》---丰都五鱼山玉皇圣地旅游景区---丰都鬼城---大型山水实景演艺《烽烟三国》---白帝城景区---瞿塘峡---夔门---巫峡---神女溪---三峡大坝旅游区</w:t>
        <w:br/>
      </w:r>
      <w:r>
        <w:br/>
        <w:t>(10) 长江三峡+重庆5日4晚跟团游(5钻)</w:t>
        <w:br/>
        <w:t xml:space="preserve">    价格：4272元/人</w:t>
        <w:br/>
        <w:t xml:space="preserve">    行程：滨江公园---三峡人家---三峡大坝旅游区---神农溪纤夫文化旅游区---巫峡---瞿塘峡---夔门---白帝城景区---白鹤梁水下博物馆---816工程景区---长江索道---渣滓洞---白公馆---磁器口古镇---重庆洪崖洞民俗风貌区 </w:t>
        <w:br/>
      </w:r>
      <w:r>
        <w:br/>
        <w:t>(11) 长江三峡+重庆5日4晚跟团游(4钻)</w:t>
        <w:br/>
        <w:t xml:space="preserve">    价格：2426元/人</w:t>
        <w:br/>
        <w:t xml:space="preserve">    行程：游船说明会---三峡人家---屈原故里---三峡垂直升船机---三峡大坝旅游区---文化活动---【主题体验：太极拳晨练】---神农溪纤夫文化旅游区---巫峡---神女峰---瞿塘峡---夔门---白帝城景区---维多利亚船员文艺表演---主题体验：太极拳晨练---双桂山国家森林公园---丰都鬼城---长江索道---渣滓洞---白公馆---磁器口古镇---重庆洪崖洞民俗风貌区 </w:t>
        <w:br/>
      </w:r>
      <w:r>
        <w:br/>
        <w:t>(12) 长江三峡+重庆6日5晚跟团游(5钻)</w:t>
        <w:br/>
        <w:t xml:space="preserve">    价格：3736元/人</w:t>
        <w:br/>
        <w:t xml:space="preserve">    行程：滨江公园---三峡人家---屈原故里---三峡垂直升船机---三峡大坝旅游区---游轮起航---晚宴---神农溪纤夫文化旅游区---巫峡---瞿塘峡---白帝城景区---丰都鬼城---双桂山国家森林公园---长江索道---渣滓洞---白公馆---磁器口古镇---重庆洪崖洞民俗风貌区 </w:t>
        <w:br/>
      </w:r>
      <w:r>
        <w:br/>
        <w:t>(13) 长江三峡+重庆6日5晚跟团游(5钻)</w:t>
        <w:br/>
        <w:t xml:space="preserve">    价格：868元/人</w:t>
        <w:br/>
        <w:t xml:space="preserve">    行程：滨江公园---三峡人家---屈原故里---三峡垂直升船机---三峡大坝旅游区---游轮起航---神农溪纤夫文化旅游区---巫峡---瞿塘峡---白帝城景区---《归来三峡》实景演艺---丰都鬼城---双桂山国家森林公园---长江索道---渣滓洞---白公馆---磁器口古镇---重庆洪崖洞民俗风貌区 </w:t>
        <w:br/>
      </w:r>
      <w:r>
        <w:br/>
        <w:t>(14) 荆州+张家界+天门山+凤凰4日3晚跟团游</w:t>
        <w:br/>
        <w:t xml:space="preserve">    价格：868元/人</w:t>
        <w:br/>
        <w:t xml:space="preserve">    行程：天门山国家森林公园---天门山通天大道---天门洞---鬼谷栈道---天门山索道---天门山玻璃栈道---沈从文故居---凤凰古城---沱江</w:t>
        <w:br/>
      </w:r>
      <w:r>
        <w:br/>
        <w:t>(15) 神农架+恩施6日5晚跟团游(4钻)</w:t>
        <w:br/>
        <w:t xml:space="preserve">    价格：3390元/人</w:t>
        <w:br/>
        <w:t xml:space="preserve">    行程：高峡平湖游船（船游三峡）---昭君村---神农架中和国际滑雪场---高峡平湖游船（船游三峡）---恩施土司城---女儿城---恩施大峡谷---绝壁栈道---七星寨景区</w:t>
        <w:br/>
      </w:r>
      <w:r>
        <w:br/>
        <w:t>(16) 荆州+张家界+天门山+凤凰5日4晚跟团游</w:t>
        <w:br/>
        <w:t xml:space="preserve">    价格：868元/人</w:t>
        <w:br/>
        <w:t xml:space="preserve">    行程：土家风情园---张家界国家森林公园---袁家界---乾坤柱---天下第一桥---天子山---仙女散花---贺龙公园---十里画廊---天门山国家森林公园---天门山玻璃栈道---鬼谷栈道---天门山索道---凤凰古城---沱江---沈从文故居</w:t>
        <w:br/>
      </w:r>
      <w:r>
        <w:br/>
        <w:t>(17) 重庆+长江三峡+武汉6日5晚跟团游(5钻)</w:t>
        <w:br/>
        <w:t xml:space="preserve">    价格：3501元/人</w:t>
        <w:br/>
        <w:t xml:space="preserve">    行程：美食小助手---长江索道---渣滓洞---白公馆---磁器口古镇---重庆洪崖洞民俗风貌区 ---双桂山国家森林公园---瞿塘峡---巫峡---神农溪纤夫文化旅游区---三峡大坝旅游区---武汉大学---武汉大学---东湖磨山景区---黄鹤楼---户部巷</w:t>
        <w:br/>
      </w:r>
      <w:r>
        <w:br/>
        <w:t>(18) 长江三峡+重庆6日5晚跟团游(5钻)</w:t>
        <w:br/>
        <w:t xml:space="preserve">    价格：5751元/人</w:t>
        <w:br/>
        <w:t xml:space="preserve">    行程：三峡人家---屈原故里---三峡大坝旅游区---坛子岭---185观景平台---三峡垂直升船机---船长欢迎酒会---巫峡---神女峰---神女溪---瞿塘峡---夔门---白帝城景区---世纪文艺表演---石宝寨---“加勒比船长”主题晚会---渣滓洞---白公馆---磁器口古镇---重庆洪崖洞民俗风貌区 </w:t>
        <w:br/>
      </w:r>
      <w:r>
        <w:br/>
        <w:t>(19) 恩施+神农架+宜昌+荆州+武汉7日6晚跟团游(4钻)</w:t>
        <w:br/>
        <w:t xml:space="preserve">    价格：5157元/人</w:t>
        <w:br/>
        <w:t xml:space="preserve">    行程：恩施土司城---恩施大峡谷---云龙地缝---云龙瀑布---冰瀑---璧合桥---彩虹瀑布---五彩黄龙瀑布---石帘---七星寨景区---大地山川---母子情深---一炷香---迎客松---楼门石浪---绝壁长廊---绝壁栈道---宜昌特色美食街---神农祭坛---神农顶风景区---金猴岭---神农谷---瞭望塔---板壁岩---官门山---天生桥---三峡大瀑布---宜昌万达广场---交运长江夜游游船（船游三峡）---葛洲坝船闸---荆州古城---黄鹤楼---户部巷---东湖</w:t>
        <w:br/>
      </w:r>
      <w:r>
        <w:br/>
        <w:t>(20) 重庆+长江三峡+武汉6日5晚跟团游(5钻)</w:t>
        <w:br/>
        <w:t xml:space="preserve">    价格：4011元/人</w:t>
        <w:br/>
        <w:t xml:space="preserve">    行程：美食小助手---长江索道---渣滓洞---白公馆---磁器口古镇---重庆洪崖洞民俗风貌区 ---丰都鬼城---石宝寨---大型山水实景演艺《烽烟三国》---白帝城景区---瞿塘峡---夔门---巫山小三峡---小小三峡---巫峡---神女峰---西陵峡风景区---三峡大坝旅游区---武汉大学---武汉大学---东湖磨山景区---黄鹤楼---户部巷</w:t>
        <w:br/>
      </w:r>
      <w:r>
        <w:br/>
        <w:t>(21) 恩施5日4晚跟团游(5钻)</w:t>
        <w:br/>
        <w:t xml:space="preserve">    价格：3274元/人</w:t>
        <w:br/>
        <w:t xml:space="preserve">    行程：恩施梭布垭石林景区---恩施土司城---恩施大峡谷---云龙地缝---璧合桥---云龙瀑布---冰瀑---五彩黄龙瀑布---石帘---彩虹瀑布---七星寨景区---绝壁长廊---母子情深---绝壁栈道---一炷香---大地山川---楼门石浪---大楼门群峰---迎客松---恩施大清江景区---恩施土家女儿城</w:t>
        <w:br/>
      </w:r>
      <w:r>
        <w:br/>
        <w:t>(22) 重庆+长江三峡5日4晚跟团游(5钻)</w:t>
        <w:br/>
        <w:t xml:space="preserve">    价格：2841元/人</w:t>
        <w:br/>
        <w:t xml:space="preserve">    行程：美食小助手---长江索道---渣滓洞---白公馆---磁器口古镇---重庆洪崖洞民俗风貌区 ---双桂山国家森林公园---瞿塘峡---巫峡---神农溪纤夫文化旅游区---三峡大坝旅游区</w:t>
        <w:br/>
      </w:r>
      <w:r>
        <w:br/>
        <w:t>(23) 武汉+长江三峡+重庆6日5晚跟团游(5钻)</w:t>
        <w:br/>
        <w:t xml:space="preserve">    价格：3966元/人</w:t>
        <w:br/>
        <w:t xml:space="preserve">    行程：武汉大学---武汉大学---东湖磨山景区---黄鹤楼---户部巷---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(24) 重庆+长江三峡+武汉6日5晚跟团游(5钻)</w:t>
        <w:br/>
        <w:t xml:space="preserve">    价格：5123元/人</w:t>
        <w:br/>
        <w:t xml:space="preserve">    行程：美食小助手---长江索道---渣滓洞---白公馆---磁器口古镇---重庆洪崖洞民俗风貌区 ---816工程景区---白鹤梁水下博物馆---大型山水实景演艺《烽烟三国》---白帝城景区---瞿塘峡---巫峡---神农溪纤夫文化旅游区---三峡大坝旅游区---武汉大学---武汉大学---东湖磨山景区---黄鹤楼---户部巷</w:t>
        <w:br/>
      </w:r>
      <w:r>
        <w:br/>
        <w:t>(25) 重庆+长江三峡+武汉5日4晚跟团游(4钻)</w:t>
        <w:br/>
        <w:t xml:space="preserve">    价格：3000元/人</w:t>
        <w:br/>
        <w:t xml:space="preserve">    行程：丰都五鱼山玉皇圣地旅游景区---丰都鬼城---大型山水实景演艺《烽烟三国》---白帝城景区---瞿塘峡---夔门---巫峡---神女溪---三峡大坝旅游区---武汉大学---黄鹤楼---户部巷</w:t>
        <w:br/>
      </w:r>
      <w:r>
        <w:br/>
        <w:t>(26) 重庆+长江三峡5日4晚跟团游(5钻)</w:t>
        <w:br/>
        <w:t xml:space="preserve">    价格：4223元/人</w:t>
        <w:br/>
        <w:t xml:space="preserve">    行程：美食小助手---长江索道---渣滓洞---白公馆---磁器口古镇---重庆洪崖洞民俗风貌区 ---816工程景区---白鹤梁水下博物馆---大型山水实景演艺《烽烟三国》---白帝城景区---瞿塘峡---巫峡---神农溪纤夫文化旅游区---三峡大坝旅游区</w:t>
        <w:br/>
      </w:r>
      <w:r>
        <w:br/>
        <w:t>(27) 重庆+长江三峡5日4晚跟团游(4钻)</w:t>
        <w:br/>
        <w:t xml:space="preserve">    价格：2341元/人</w:t>
        <w:br/>
        <w:t xml:space="preserve">    行程：美食小助手---长江索道---渣滓洞---白公馆---磁器口古镇---重庆洪崖洞民俗风貌区 ---大型山水实景演艺《烽烟三国》---丰都五鱼山玉皇圣地旅游景区---丰都鬼城---大型山水实景演艺《烽烟三国》---白帝城景区---瞿塘峡---夔门---巫峡---神女溪---三峡大坝旅游区---坛子岭---185观景平台---三峡垂直升船机</w:t>
        <w:br/>
      </w:r>
      <w:r>
        <w:br/>
        <w:t>(28) 长江三峡+重庆5日4晚跟团游(5钻)</w:t>
        <w:br/>
        <w:t xml:space="preserve">    价格：3415元/人</w:t>
        <w:br/>
        <w:t xml:space="preserve">    行程：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(29) 武汉3日2晚跟团游</w:t>
        <w:br/>
        <w:t xml:space="preserve">    价格：1667元/人</w:t>
        <w:br/>
        <w:t xml:space="preserve">    行程：东湖磨山景区---湖北省博物馆---武昌起义纪念馆---黄鹤楼---武汉长江大桥---户部巷---木兰清凉寨---木兰天池</w:t>
        <w:br/>
      </w:r>
      <w:r>
        <w:br/>
        <w:t>(30) 重庆+长江三峡5日4晚跟团游(4钻)</w:t>
        <w:br/>
        <w:t xml:space="preserve">    价格：4059元/人</w:t>
        <w:br/>
        <w:t xml:space="preserve">    行程：游轮说明会：---渣滓洞---白公馆---磁器口古镇---三峡博物馆---人民大礼堂---洪崖洞商业街---李子坝轻轨站---解放碑步行街---自由活动---早茶 太极 ---丰都五鱼山玉皇圣地旅游景区---丰都鬼城---晚间文艺演出---【娱乐大厅 早茶 太极 】---白帝城景区---瞿塘峡---巫山小三峡---三峡垂直升船机---三峡大坝旅游区---坛子岭---185观景平台</w:t>
        <w:br/>
      </w:r>
      <w:r>
        <w:br/>
        <w:t>(31) 长江三峡+重庆+武隆区7日6晚跟团游(4钻)</w:t>
        <w:br/>
        <w:t xml:space="preserve">    价格：3749元/人</w:t>
        <w:br/>
        <w:t xml:space="preserve">    行程：早起练太极，和初升的太阳一起迎接新的一天---三峡人家---三峡垂直升船机---三峡大坝旅游区---185观景平台---坛子岭---神农溪纤夫文化旅游区---巫峡---神女峰---瞿塘峡---夔门---白帝城景区---丰都五鱼山玉皇圣地旅游景区---丰都鬼城---渣滓洞---白公馆---磁器口古镇---重庆洪崖洞民俗风貌区 ---武隆天生三桥---龙水峡地缝</w:t>
        <w:br/>
      </w:r>
      <w:r>
        <w:br/>
        <w:t>(32) 宜昌长江三峡+三峡大坝 +黄鹤楼+东湖4日3晚跟团游(4钻)</w:t>
        <w:br/>
        <w:t xml:space="preserve">    价格：1658元/人</w:t>
        <w:br/>
        <w:t xml:space="preserve">    行程：滨江公园---交运两坝一峡游船---镇江阁---夷陵长江大桥---葛洲坝---南津关---至喜亭---明月湾---西陵长江大桥---西陵峡风景区---西陵峡毛公山---黄陵庙---三峡大坝旅游区---坛子岭观景点---185观景平台---截流纪念园---东湖听涛景区---湖北省博物馆---楚河汉街---黄鹤楼---武汉长江大桥---武昌起义纪念馆---汉口江滩</w:t>
        <w:br/>
      </w:r>
      <w:r>
        <w:br/>
        <w:t>(33) 湖北武当山+神农架6日5晚跟团游</w:t>
        <w:br/>
        <w:t xml:space="preserve">    价格：3389元/人</w:t>
        <w:br/>
        <w:t xml:space="preserve">    行程：归元禅寺---武当山---琼台中观---南岩宫---太子坡---神农架---神农谷---板壁岩---小龙潭野考站---大九湖国家湿地公园---三峡大坝旅游区---坛子岭观景点---185观景平台</w:t>
        <w:br/>
      </w:r>
      <w:r>
        <w:br/>
        <w:t>(34) 武汉+长江三峡+重庆6日5晚跟团游(5钻)</w:t>
        <w:br/>
        <w:t xml:space="preserve">    价格：5063元/人</w:t>
        <w:br/>
        <w:t xml:space="preserve">    行程：武汉大学---武汉大学---东湖磨山景区---黄鹤楼---户部巷---滨江公园---三峡人家---三峡大坝旅游区---神农溪纤夫文化旅游区---巫峡---瞿塘峡---夔门---白帝城景区---白鹤梁水下博物馆---816工程景区---长江索道---渣滓洞---白公馆---磁器口古镇---重庆洪崖洞民俗风貌区 </w:t>
        <w:br/>
      </w:r>
      <w:r>
        <w:br/>
        <w:t>(35) 长江三峡4日3晚跟团游(4钻)</w:t>
        <w:br/>
        <w:t xml:space="preserve">    价格：2664元/人</w:t>
        <w:br/>
        <w:t xml:space="preserve">    行程：丰都五鱼山玉皇圣地旅游景区---丰都鬼城---大型山水实景演艺《烽烟三国》---白帝城景区---夔门---瞿塘峡---巫峡---神女峰---神女溪---三峡大坝旅游区---坛子岭---185观景平台---三峡垂直升船机</w:t>
        <w:br/>
      </w:r>
      <w:r>
        <w:br/>
        <w:t>(36) 长江三峡+重庆5日4晚跟团游(4钻)</w:t>
        <w:br/>
        <w:t xml:space="preserve">    价格：2462元/人</w:t>
        <w:br/>
        <w:t xml:space="preserve">    行程：办理登船入住手续---游船安全及行程说明会---三峡人家---屈原祠---三峡垂直升船机---三峡大坝旅游区---坛子岭---185观景平台---长江三峡---船长欢迎酒会---维多利亚时装表演---神农溪纤夫文化旅游区---巫峡---神女峰---瞿塘峡---夔门---白帝城景区---《归来三峡》实景演艺---维多利亚船员文艺表演---游轮甲板观光或体验游轮娱乐设施---丰都五鱼山玉皇圣地旅游景区---双桂山国家森林公园---丰都鬼城</w:t>
        <w:br/>
      </w:r>
      <w:r>
        <w:br/>
        <w:t>(37) 神农架4日3晚跟团游(5钻)</w:t>
        <w:br/>
        <w:t xml:space="preserve">    价格：868元/人</w:t>
        <w:br/>
        <w:t xml:space="preserve">    行程：神农顶风景区---龙降坪国际滑雪场---神农架国际滑雪场---官门山</w:t>
        <w:br/>
      </w:r>
      <w:r>
        <w:br/>
        <w:t>(38) 长江三峡+武汉+重庆6日5晚跟团游(4钻)</w:t>
        <w:br/>
        <w:t xml:space="preserve">    价格：4076元/人</w:t>
        <w:br/>
        <w:t xml:space="preserve">    行程：知音号---汉秀剧场---武汉两江游览（夜游长江）---东湖听涛景区---湖北省博物馆---武汉大学---武昌起义纪念馆---黄鹤楼---武汉长江大桥---户部巷---武昌江滩---三峡人家---屈原故里---三峡垂直升船机---三峡大坝旅游区---坛子岭风景区---185观景平台---神农溪纤夫文化旅游区---巫峡---神女峰---瞿塘峡---夔门---白帝城景区---丰都五鱼山玉皇圣地旅游景区---双桂山国家森林公园---丰都鬼城---李子坝轻轨站---白公馆---渣滓洞---红岩村---红岩魂陈列馆---磁器口古镇---三峡博物馆---人民广场---人民大礼堂---WFC会仙楼观景台---长嘉汇---南滨路---洪崖洞民俗风貌区</w:t>
        <w:br/>
      </w:r>
      <w:r>
        <w:br/>
        <w:t>(39) 神农架5日4晚跟团游(4钻)</w:t>
        <w:br/>
        <w:t xml:space="preserve">    价格：2269元/人</w:t>
        <w:br/>
        <w:t xml:space="preserve">    行程：情人泉---昭君别院---龙降坪国际滑雪场---神农架国际滑雪场---神农架中和国际滑雪场---交运两坝一峡游船---葛洲坝---西陵峡风景区---三峡大坝旅游区---坛子岭---185观景平台---截流纪念园</w:t>
        <w:br/>
      </w:r>
      <w:r>
        <w:br/>
        <w:t>(40) 重庆+长江三峡+宜昌5日4晚跟团游(4钻)</w:t>
        <w:br/>
        <w:t xml:space="preserve">    价格：3813元/人</w:t>
        <w:br/>
        <w:t xml:space="preserve">    行程：李子坝轻轨站---白公馆---渣滓洞---磁器口古镇---WFC会仙楼观景台---三峡博物馆---人民广场---南滨路---长嘉汇---解放碑步行街---重庆洪崖洞民俗风貌区 ---丰都鬼城---丰都五鱼山玉皇圣地旅游景区---白帝城景区---瞿塘峡---夔门---巫峡---神女峰---神女溪---三峡大坝旅游区---坛子岭---185观景平台</w:t>
        <w:br/>
      </w:r>
      <w:r>
        <w:br/>
        <w:t>(41) 长江三峡+重庆5日4晚跟团游(5钻)</w:t>
        <w:br/>
        <w:t xml:space="preserve">    价格：2960元/人</w:t>
        <w:br/>
        <w:t xml:space="preserve">    行程：滨江公园---三峡人家---屈原故里---三峡垂直升船机---三峡大坝旅游区---游轮起航---晚宴---神农溪纤夫文化旅游区---巫峡---瞿塘峡---白帝城景区---丰都鬼城---双桂山国家森林公园---长江索道---渣滓洞---白公馆---磁器口古镇---重庆洪崖洞民俗风貌区 </w:t>
        <w:br/>
      </w:r>
      <w:r>
        <w:br/>
        <w:t>(42) 十堰+宜昌+长江三峡+重庆+武当山+三峡大坝 +长江三峡5日4晚跟团游</w:t>
        <w:br/>
        <w:t xml:space="preserve">    价格：2396元/人</w:t>
        <w:br/>
        <w:t xml:space="preserve">    行程：武当山---武当山---三峡大坝 ---巫山小三峡---小小三峡---巫峡---神女峰---巫山十二峰---瞿塘峡---夔门---白帝城景区---神农溪纤夫文化旅游区</w:t>
        <w:br/>
      </w:r>
      <w:r>
        <w:br/>
        <w:t>(43) 十堰+宜昌+长江三峡+重庆+神农架+恩施+武当山+三峡大坝 +长江三峡+神农架+恩施土司城+恩施土家女儿城+恩施大峡谷+腾龙洞风景区10日9晚跟团游</w:t>
        <w:br/>
        <w:t xml:space="preserve">    价格：4217元/人</w:t>
        <w:br/>
        <w:t xml:space="preserve">    行程：武当山---武当山---三峡大坝旅游区---长江三峡---西陵峡风景区---巫山小三峡---小小三峡---巫峡---神女峰---巫山十二峰---瞿塘峡---夔门---白帝城景区---神农溪纤夫文化旅游区---神农祭坛---神农顶风景区---官门山---天生桥---恩施土司城---恩施土家女儿城---恩施大峡谷---腾龙洞风景区</w:t>
        <w:br/>
      </w:r>
      <w:r>
        <w:br/>
        <w:t>(44) 湖北恩施+屏山峡谷+坪坝营原生态休闲旅游区+狮子关旅游区3日2晚跟团游</w:t>
        <w:br/>
        <w:t xml:space="preserve">    价格：1820元/人</w:t>
        <w:br/>
        <w:t xml:space="preserve">    行程：屏山峡谷---坪坝营原生态休闲旅游区---狮子关旅游区</w:t>
        <w:br/>
      </w:r>
      <w:r>
        <w:br/>
        <w:t>(45) 恩施5日4晚跟团游(4钻)</w:t>
        <w:br/>
        <w:t xml:space="preserve">    价格：3200元/人</w:t>
        <w:br/>
        <w:t xml:space="preserve">    行程：恩施梭布垭石林景区---恩施土司城---七星寨景区---绝壁栈道---恩施大峡谷---云龙地缝---一炷香---大地山川---大楼门群峰---母子情深---迎客松---云龙瀑布---石帘---五彩黄龙瀑布---恩施大清江景区---恩施土家女儿城</w:t>
        <w:br/>
      </w:r>
      <w:r>
        <w:br/>
        <w:t>(46) 恩施+神农架8日7晚跟团游(4钻)</w:t>
        <w:br/>
        <w:t xml:space="preserve">    价格：4574元/人</w:t>
        <w:br/>
        <w:t xml:space="preserve">    行程：恩施大峡谷---璧合桥---云龙瀑布---五彩黄龙瀑布---石帘---彩虹瀑布---一炷香---大地山川---大楼门群峰---母子情深---迎客松---七星寨景区---清江大峡谷---清江明珠-蝴蝶岩景区---恩施土家女儿城---恩施土特产---恩施梭布垭石林景区---腾龙洞风景区---神农祭坛---神农架---官门山---天生桥</w:t>
        <w:br/>
      </w:r>
      <w:r>
        <w:br/>
        <w:t>(47) 湖北恩施恩施土家女儿城+神农架神农顶风景区+三峡人家+武当山12日11晚跟团游</w:t>
        <w:br/>
        <w:t xml:space="preserve">    价格：868元/人</w:t>
        <w:br/>
        <w:t xml:space="preserve">    行程：恩施土家女儿城---恩施土司城---恩施大峡谷---云龙地缝---七星寨景区---一炷香---坪坝营原生态休闲旅游区---鸡公山原始森林---四洞峡---恩施地心谷景区石门河---腾龙洞风景区---神农祭坛---神农顶风景区---官门山---天生桥---三峡大坝旅游区---坛子岭---185观景平台---截流纪念园---巫山小三峡---小小三峡---白帝城景区---神农溪纤夫文化旅游区---三峡人家---龙进溪---水上人家---溪边人家---黄龙瀑---山上人家---灯影石---邀月亭---石令牌---巴王寨---武当山---太子坡---太和宫---琼台三观---磨针井---龙头香</w:t>
        <w:br/>
      </w:r>
      <w:r>
        <w:br/>
        <w:t>(48) 恩施+神农溪纤夫文化旅游区+神农架6日5晚跟团游</w:t>
        <w:br/>
        <w:t xml:space="preserve">    价格：3390元/人</w:t>
        <w:br/>
        <w:t xml:space="preserve">    行程：恩施大峡谷---一炷香---绝壁长廊---迎客松---七星寨景区---云龙地缝---恩施土家女儿城---神农溪纤夫文化旅游区---大九湖国家湿地公园---板壁岩---神农谷---小龙潭野考站---神农架---神农顶---神农祭坛---天生桥---官门山</w:t>
        <w:br/>
      </w:r>
      <w:r>
        <w:br/>
        <w:t>(49) 恩施+清江大峡谷+黄鹤桥峰林5日4晚跟团游</w:t>
        <w:br/>
        <w:t xml:space="preserve">    价格：2943元/人</w:t>
        <w:br/>
        <w:t xml:space="preserve">    行程：恩施土司城---清江大峡谷---恩施之巅-黄鹤峰林景区---恩施土家女儿城---云龙地缝---彩虹瀑布---五彩黄龙瀑布---云龙瀑布---恩施大峡谷---一炷香---绝壁长廊---母子情深---迎客松---七星寨景区</w:t>
        <w:br/>
      </w:r>
      <w:r>
        <w:br/>
        <w:t>(50) 湖北恩施恩施土家女儿城+神农架神农顶风景区4日3晚跟团游</w:t>
        <w:br/>
        <w:t xml:space="preserve">    价格：2250元/人</w:t>
        <w:br/>
        <w:t xml:space="preserve">    行程：恩施土家女儿城---恩施土司城---恩施大峡谷---神农祭坛---神农顶---官门山---天生桥</w:t>
        <w:br/>
      </w:r>
      <w:r>
        <w:br/>
        <w:t>(51) 湖北恩施+恩施大峡谷+恩施大清江景区+腾龙洞风景区3日2晚跟团游</w:t>
        <w:br/>
        <w:t xml:space="preserve">    价格：1786元/人</w:t>
        <w:br/>
        <w:t xml:space="preserve">    行程：恩施大峡谷---恩施大清江景区---腾龙洞风景区</w:t>
        <w:br/>
      </w:r>
      <w:r>
        <w:br/>
        <w:t>(52) 长江三峡+重庆5日4晚跟团游(5钻)</w:t>
        <w:br/>
        <w:t xml:space="preserve">    价格：2803元/人</w:t>
        <w:br/>
        <w:t xml:space="preserve">    行程：办理登船入住手续---游船安全及行程说明会---三峡人家---屈原故里---三峡垂直升船机---三峡大坝旅游区---坛子岭---185观景平台---长江三峡---船长欢迎酒会---情醉三峡主题晚会---巫峡---神女峰---巫山小三峡---小小三峡---瞿塘峡---夔门---白帝城景区---自由舞会---石宝寨---丰都鬼城---炫舞黄金同乐晚会</w:t>
        <w:br/>
      </w:r>
      <w:r>
        <w:br/>
        <w:t>(53) 湖北神农架+三峡大瀑布+恩施大峡谷4日3晚跟团游</w:t>
        <w:br/>
        <w:t xml:space="preserve">    价格：2227元/人</w:t>
        <w:br/>
        <w:t xml:space="preserve">    行程：三峡大坝 ---西陵峡风景区---昭君村---神农顶风景区---三峡大瀑布---恩施大峡谷</w:t>
        <w:br/>
      </w:r>
      <w:r>
        <w:br/>
        <w:t>(54) 湖北恩施恩施土司城+恩施土家女儿城2日1晚跟团游</w:t>
        <w:br/>
        <w:t xml:space="preserve">    价格：1250元/人</w:t>
        <w:br/>
        <w:t xml:space="preserve">    行程：恩施土家女儿城---恩施土司城---恩施梭布垭石林景区</w:t>
        <w:br/>
      </w:r>
      <w:r>
        <w:br/>
        <w:t>(55) 湖北武当山+恩施大峡谷8日7晚跟团游</w:t>
        <w:br/>
        <w:t xml:space="preserve">    价格：2954元/人</w:t>
        <w:br/>
        <w:t xml:space="preserve">    行程：武当山---武当山---恩施土家女儿城---恩施土司城---恩施大峡谷---恩施大清江景区---坪坝营原生态休闲旅游区---鸡公山原始森林---四洞峡---恩施地心谷景区石门河---腾龙洞风景区</w:t>
        <w:br/>
      </w:r>
      <w:r>
        <w:br/>
        <w:t>(56) 湖北武当山+神农架4日3晚跟团游</w:t>
        <w:br/>
        <w:t xml:space="preserve">    价格：1893元/人</w:t>
        <w:br/>
        <w:t xml:space="preserve">    行程：武当山---武当山---神农祭坛---神农顶风景区---官门山---天生桥</w:t>
        <w:br/>
      </w:r>
      <w:r>
        <w:br/>
        <w:t>(57) 湖北恩施恩施大峡谷+恩施梭布垭石林景区2日1晚跟团游</w:t>
        <w:br/>
        <w:t xml:space="preserve">    价格：1407元/人</w:t>
        <w:br/>
        <w:t xml:space="preserve">    行程：恩施大峡谷---恩施梭布垭石林景区</w:t>
        <w:br/>
      </w:r>
      <w:r>
        <w:br/>
        <w:t>(58) 湖北恩施+恩施大峡谷+恩施大清江景区+腾龙洞风景区+狮子关旅游区4日3晚跟团游</w:t>
        <w:br/>
        <w:t xml:space="preserve">    价格：2088元/人</w:t>
        <w:br/>
        <w:t xml:space="preserve">    行程：恩施大峡谷---恩施大清江景区---腾龙洞风景区---狮子关旅游区</w:t>
        <w:br/>
      </w:r>
      <w:r>
        <w:br/>
        <w:t>(59) 长江三峡+重庆+武隆区6日5晚跟团游(4钻)</w:t>
        <w:br/>
        <w:t xml:space="preserve">    价格：3804元/人</w:t>
        <w:br/>
        <w:t xml:space="preserve">    行程：武隆天生三桥---龙水峡地缝---李子坝轻轨站---红岩村---红岩魂陈列馆---渣滓洞---白公馆---磁器口古镇---三峡博物馆---人民广场---人民大礼堂---WFC会仙楼观景台---南滨路---长嘉汇---洪崖洞商业街---丰都五鱼山玉皇圣地旅游景区---丰都鬼城---大型山水实景演艺《烽烟三国》---白帝城景区---夔门---瞿塘峡---巫峡---神女峰---神女溪---三峡大坝旅游区---坛子岭---185观景平台---三峡垂直升船机</w:t>
        <w:br/>
      </w:r>
      <w:r>
        <w:br/>
        <w:t>(60) 宜昌+神农架+神农顶风景区2日1晚跟团游</w:t>
        <w:br/>
        <w:t xml:space="preserve">    价格：1590元/人</w:t>
        <w:br/>
        <w:t xml:space="preserve">    行程：昭君村---神农顶风景区</w:t>
        <w:br/>
      </w:r>
      <w:r>
        <w:br/>
        <w:t>(61) 恩施6日5晚跟团游(4钻)</w:t>
        <w:br/>
        <w:t xml:space="preserve">    价格：3613元/人</w:t>
        <w:br/>
        <w:t xml:space="preserve">    行程：恩施梭布垭石林景区---恩施土司城---云龙河地缝---恩施大峡谷---七星寨景区---绝壁栈道---恩施大清江景区---恩施土家女儿城---腾龙洞风景区</w:t>
        <w:br/>
      </w:r>
      <w:r>
        <w:br/>
        <w:t>(62) 湖北恩施+屏山峡谷+狮子关旅游区+坪坝营原生态休闲旅游区+恩施梭布垭石林景区4日3晚跟团游</w:t>
        <w:br/>
        <w:t xml:space="preserve">    价格：2088元/人</w:t>
        <w:br/>
        <w:t xml:space="preserve">    行程：屏山峡谷---狮子关旅游区---坪坝营原生态休闲旅游区---恩施梭布垭石林景区</w:t>
        <w:br/>
      </w:r>
      <w:r>
        <w:br/>
        <w:t>(63) 湖北恩施+恩施地心谷景区石门河+恩施梭布垭石林景区2日1晚跟团游</w:t>
        <w:br/>
        <w:t xml:space="preserve">    价格：868元/人</w:t>
        <w:br/>
        <w:t xml:space="preserve">    行程：恩施地心谷景区石门河---恩施梭布垭石林景区</w:t>
        <w:br/>
      </w:r>
      <w:r>
        <w:br/>
        <w:t>(64) 湖北武当山+恩施大峡谷4日3晚跟团游</w:t>
        <w:br/>
        <w:t xml:space="preserve">    价格：1737元/人</w:t>
        <w:br/>
        <w:t xml:space="preserve">    行程：武当山---武当山---恩施土司城---恩施土家女儿城---恩施大峡谷</w:t>
        <w:br/>
      </w:r>
      <w:r>
        <w:br/>
        <w:t>(65) 湖北恩施+恩施大峡谷+腾龙洞风景区2日1晚跟团游</w:t>
        <w:br/>
        <w:t xml:space="preserve">    价格：1474元/人</w:t>
        <w:br/>
        <w:t xml:space="preserve">    行程：恩施大峡谷---腾龙洞风景区</w:t>
        <w:br/>
      </w:r>
      <w:r>
        <w:br/>
        <w:t>(66) 湖北恩施恩施大峡谷+恩施大清江景区2日1晚跟团游</w:t>
        <w:br/>
        <w:t xml:space="preserve">    价格：1440元/人</w:t>
        <w:br/>
        <w:t xml:space="preserve">    行程：恩施大峡谷---恩施大清江景区</w:t>
        <w:br/>
      </w:r>
      <w:r>
        <w:br/>
        <w:t>(67) 湖北恩施恩施大峡谷+屏山峡谷6日5晚跟团游</w:t>
        <w:br/>
        <w:t xml:space="preserve">    价格：2814元/人</w:t>
        <w:br/>
        <w:t xml:space="preserve">    行程：屏山峡谷---狮子关旅游区---恩施大峡谷---恩施大清江景区---恩施地心谷景区石门河---腾龙洞风景区</w:t>
        <w:br/>
      </w:r>
      <w:r>
        <w:br/>
        <w:t>(68) 恩施+重庆5日4晚跟团游(4钻)</w:t>
        <w:br/>
        <w:t xml:space="preserve">    价格：3177元/人</w:t>
        <w:br/>
        <w:t xml:space="preserve">    行程：恩施土家女儿城---恩施梭布垭石林景区---恩施土司城---恩施大峡谷---云龙地缝---璧合桥---云龙瀑布---冰瀑---五彩黄龙瀑布---石帘---彩虹瀑布---七星寨景区---绝壁长廊---母子情深---绝壁栈道---一炷香---大地山川---楼门石浪---大楼门群峰---迎客松---恩施大清江景区---恩施土家女儿城---李子坝轻轨站---红岩村---红岩魂陈列馆---渣滓洞---白公馆---磁器口古镇---三峡博物馆---人民广场---人民大礼堂---WFC会仙楼观景台---南滨路---长嘉汇---洪崖洞商业街</w:t>
        <w:br/>
      </w:r>
      <w:r>
        <w:br/>
        <w:t>(69) 湖北神农架神农顶+交运两坝一峡游船+三峡人家4日3晚跟团游</w:t>
        <w:br/>
        <w:t xml:space="preserve">    价格：2238元/人</w:t>
        <w:br/>
        <w:t xml:space="preserve">    行程：三峡人家---龙进溪---山上人家--- 两坝一峡---神农祭坛---神农顶风景区---官门山---天生桥</w:t>
        <w:br/>
      </w:r>
      <w:r>
        <w:br/>
        <w:t>(70) 重庆+长江三峡+神农架7日6晚跟团游(4钻)</w:t>
        <w:br/>
        <w:t xml:space="preserve">    价格：3481元/人</w:t>
        <w:br/>
        <w:t xml:space="preserve">    行程：丰都五鱼山玉皇圣地旅游景区---丰都鬼城---大型山水实景演艺《烽烟三国》---白帝城景区---瞿塘峡---夔门---巫峡---神女溪---三峡大坝旅游区---坛子岭---185观景平台---三峡垂直升船机---抵达宜昌，沿江小城自有她独特的魅力，美食和美景不可辜负~---神农祭坛---神农顶风景区---金猴岭---神农谷---瞭望塔---板壁岩---官门山---天生桥---三峡大瀑布---宜昌万达广场---交运长江夜游游船（船游三峡）---葛洲坝船闸</w:t>
        <w:br/>
      </w:r>
      <w:r>
        <w:br/>
        <w:t>(71) 重庆+长江三峡6日5晚跟团游(4钻)</w:t>
        <w:br/>
        <w:t xml:space="preserve">    价格：2423元/人</w:t>
        <w:br/>
        <w:t xml:space="preserve">    行程：滨江公园---主题体验：太极拳晨练---屈原故里---三峡人家---屈原祠---三峡垂直升船机---三峡大坝旅游区---185观景平台---坛子岭---【主题体验：太极拳晨练】---神农溪纤夫文化旅游区---巫峡---瞿塘峡---白帝城景区---维多利亚船员文艺表演---主题体验：太极拳晨练---丰都五鱼山玉皇圣地旅游景区---丰都鬼城---【全天自由活动，结束三峡之旅，准备返程】</w:t>
        <w:br/>
      </w:r>
      <w:r>
        <w:br/>
        <w:t>(72) 长江三峡+重庆5日4晚跟团游(4钻)</w:t>
        <w:br/>
        <w:t xml:space="preserve">    价格：2866元/人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(73) 长江三峡+三峡大坝+重庆7日6晚跟团游(4钻)</w:t>
        <w:br/>
        <w:t xml:space="preserve">    价格：3837元/人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(74) 恩施+重庆6日5晚跟团游(4钻)</w:t>
        <w:br/>
        <w:t xml:space="preserve">    价格：3307元/人</w:t>
        <w:br/>
        <w:t xml:space="preserve">    行程：恩施梭布垭石林景区---恩施大峡谷---云龙地缝---璧合桥---云龙瀑布---冰瀑---五彩黄龙瀑布---石帘---彩虹瀑布---恩施《龙船调》演出---七星寨景区---绝壁长廊---母子情深---绝壁栈道---一炷香---大地山川---楼门石浪---大楼门群峰---迎客松---恩施土司城---恩施大清江景区---恩施土家女儿城---李子坝轻轨站---红岩村---红岩魂陈列馆---渣滓洞---白公馆---磁器口古镇---三峡博物馆---人民广场---人民大礼堂---WFC会仙楼观景台---南滨路---长嘉汇---洪崖洞商业街</w:t>
        <w:br/>
      </w:r>
      <w:r>
        <w:br/>
        <w:t>(75) 重庆+长江三峡+三峡垂直升船机+三峡大坝4日3晚跟团游(5钻)</w:t>
        <w:br/>
        <w:t xml:space="preserve">    价格：2871元/人</w:t>
        <w:br/>
        <w:t xml:space="preserve">    行程：长江三峡---丰都五鱼山玉皇圣地旅游景区---丰都鬼城---游轮甲板观光---石宝寨---大型山水实景演艺《烽烟三国》---白帝城景区---瞿塘峡---夔门---巫峡---神农溪纤夫文化旅游区---精彩的游轮游艺晚会---三峡垂直升船机---三峡大坝旅游区---坛子岭---185观景平台</w:t>
        <w:br/>
      </w:r>
      <w:r>
        <w:br/>
        <w:t>(76) 长江三峡+重庆6日5晚跟团游(5钻)</w:t>
        <w:br/>
        <w:t xml:space="preserve">    价格：4000元/人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(77) 恩施+宜昌+长江三峡+重庆+恩施大峡谷+腾龙洞风景区+狮子关旅游区+三峡大坝 6日5晚跟团游</w:t>
        <w:br/>
        <w:t xml:space="preserve">    价格：3105元/人</w:t>
        <w:br/>
        <w:t xml:space="preserve">    行程：恩施大峡谷---腾龙洞风景区---狮子关旅游区---三峡大坝旅游区---白帝城景区---神农溪纤夫文化旅游区</w:t>
        <w:br/>
      </w:r>
      <w:r>
        <w:br/>
        <w:t>(78) 重庆+武隆区+长江三峡+宜昌6日5晚跟团游(4钻)</w:t>
        <w:br/>
        <w:t xml:space="preserve">    价格：868元/人</w:t>
        <w:br/>
        <w:t xml:space="preserve">    行程：武隆天生三桥---龙水峡地缝---李子坝轻轨站---磁器口古镇---渣滓洞---白公馆---WFC会仙楼观景台---长嘉汇---长江索道---洪崖洞商业街---丰都鬼城---瞿塘峡---夔门---巫峡---巫山小三峡---西陵峡风景区---三峡大坝旅游区---坛子岭观景点</w:t>
        <w:br/>
      </w:r>
      <w:r>
        <w:br/>
        <w:t>(79) 长江三峡+重庆5日4晚跟团游(5钻)</w:t>
        <w:br/>
        <w:t xml:space="preserve">    价格：4035元/人</w:t>
        <w:br/>
        <w:t xml:space="preserve">    行程：李子坝轻轨站---白公馆---渣滓洞---红岩村---红岩魂陈列馆---磁器口古镇---人民广场---三峡博物馆---人民大礼堂---WFC会仙楼观景台---南滨路---长嘉汇---解放碑步行街---洪崖洞商业街---丰都鬼城---石宝寨---大型山水实景演艺《烽烟三国》---白帝城景区---瞿塘峡---夔门---巫山小三峡---小小三峡---巫峡---神女峰---坛子岭---三峡大坝旅游区---185观景平台---三峡垂直升船机---三峡人家</w:t>
        <w:br/>
      </w:r>
      <w:r>
        <w:br/>
        <w:t>(80) 长江三峡+重庆5日4晚跟团游(5钻)</w:t>
        <w:br/>
        <w:t xml:space="preserve">    价格：4311元/人</w:t>
        <w:br/>
        <w:t xml:space="preserve">    行程：滨江公园---三峡垂直升船机---三峡人家---屈原故里---三峡大坝旅游区---185观景平台---坛子岭---三峡垂直升船机---精彩的游轮文艺晚会---神女溪---巫峡---神女峰---瞿塘峡---夔门---白帝城景区---石宝寨---游轮甲板观光。---长江索道---渣滓洞---白公馆---磁器口古镇---三峡博物馆---人民大礼堂---洪崖洞商业街</w:t>
        <w:br/>
      </w:r>
      <w:r>
        <w:br/>
        <w:t>(81) 宜昌+长江三峡+重庆6日5晚跟团游(4钻)</w:t>
        <w:br/>
        <w:t xml:space="preserve">    价格：4400元/人</w:t>
        <w:br/>
        <w:t xml:space="preserve">    行程：渣滓洞---白公馆---磁器口古镇---周公馆---上清寺---人民大礼堂---三峡博物馆---长江索道---WFC会仙楼观景台---洪崖洞商业街---丰都鬼城---瞿塘峡---夔门---巫峡---巫山小三峡---西陵峡风景区---三峡大坝旅游区---坛子岭观景点</w:t>
        <w:br/>
      </w:r>
      <w:r>
        <w:br/>
        <w:t>(82) 重庆+长江三峡+神农架6日5晚跟团游(5钻)</w:t>
        <w:br/>
        <w:t xml:space="preserve">    价格：4724元/人</w:t>
        <w:br/>
        <w:t xml:space="preserve">    行程：丰都鬼城---瞿塘峡---夔门---巫峡---巫山小三峡---三峡大坝旅游区---坛子岭---西陵峡---神农祭坛---神农架---小龙潭野考站---板壁岩---瞭望塔---金猴岭---天生桥---官门山</w:t>
        <w:br/>
      </w:r>
      <w:r>
        <w:br/>
        <w:t>(83) 湖北恩施恩施土家女儿城+神农架神农顶风景区+三峡人家11日10晚跟团游</w:t>
        <w:br/>
        <w:t xml:space="preserve">    价格：4937元/人</w:t>
        <w:br/>
        <w:t xml:space="preserve">    行程：恩施土家女儿城---恩施土司城---恩施大峡谷---云龙地缝---七星寨景区---一炷香---坪坝营原生态休闲旅游区---鸡公山原始森林---四洞峡---恩施地心谷景区石门河---腾龙洞风景区---神农祭坛---神农顶风景区---小龙潭野考站---金猴岭---神农谷---瞭望塔---板壁岩---凉风垭---官门山---天生桥---三峡大坝旅游区---坛子岭---185观景平台---截流纪念园---巫山小三峡---小小三峡---白帝城景区---神农溪纤夫文化旅游区---三峡人家---龙进溪---水上人家---溪边人家---黄龙瀑---山上人家---灯影石---邀月亭---石令牌---巴王寨</w:t>
        <w:br/>
      </w:r>
      <w:r>
        <w:br/>
        <w:t>(84) 越野自驾</w:t>
        <w:br/>
        <w:t xml:space="preserve">    价格：7980元/人</w:t>
        <w:br/>
        <w:t xml:space="preserve">    行程：三峡大坝旅游区---天龙屯堡---大理古城---凳梗澡堂会---老虎跳---知子罗---老姆登教堂---飞来石---石月亮观景台---独龙江---丙中洛---怒江第一湾---钙华瀑布---滇藏茶马古道---雾里村---秋那桶村---齐马拉山口---目若村---来古冰川---然乌湖---安久拉山---怒江72拐---业拉山---邦达河谷---觉巴山---东达山---澜沧江---海通沟---金沙江---田海子山---姊妹湖---毛垭大草原---新都桥---折多山---抵京</w:t>
        <w:br/>
      </w:r>
      <w:r>
        <w:br/>
        <w:t>(85) 重庆+长江三峡+神农架6日5晚跟团游(5钻)</w:t>
        <w:br/>
        <w:t xml:space="preserve">    价格：868元/人</w:t>
        <w:br/>
        <w:t xml:space="preserve">    行程：石宝寨---瞿塘峡---夔门---巫峡---神农溪纤夫文化旅游区---三峡大坝旅游区---坛子岭---西陵峡---神农祭坛---神农架---天生桥---官门山</w:t>
        <w:br/>
      </w:r>
      <w:r>
        <w:br/>
        <w:t>(86) 长江三峡+重庆5日4晚跟团游(4钻)</w:t>
        <w:br/>
        <w:t xml:space="preserve">    价格：2866元/人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(87) 湖北武当山武当山+恩施大峡谷5日4晚跟团游</w:t>
        <w:br/>
        <w:t xml:space="preserve">    价格：2228元/人</w:t>
        <w:br/>
        <w:t xml:space="preserve">    行程：武当山---武当山---三峡大瀑布---恩施大峡谷---腾龙洞风景区</w:t>
        <w:br/>
      </w:r>
      <w:r>
        <w:br/>
        <w:t>(88) 重庆+长江三峡5日4晚跟团游(5钻)</w:t>
        <w:br/>
        <w:t xml:space="preserve">    价格：868元/人</w:t>
        <w:br/>
        <w:t xml:space="preserve">    行程：美食小助手---长江索道---渣滓洞---白公馆---磁器口古镇---重庆洪崖洞民俗风貌区 ---大型山水实景演艺《烽烟三国》---丰都鬼城---石宝寨---大型山水实景演艺《烽烟三国》---白帝城景区---瞿塘峡---夔门---巫山小三峡---小小三峡---巫峡---神女峰---西陵峡风景区---三峡大坝旅游区---坛子岭---185观景平台---三峡垂直升船机---屈原故里---三峡人家</w:t>
        <w:br/>
      </w:r>
      <w:r>
        <w:br/>
        <w:t>(89) 长江三峡+三峡大坝+宜昌4日3晚跟团游(5钻)</w:t>
        <w:br/>
        <w:t xml:space="preserve">    价格：3780元/人</w:t>
        <w:br/>
        <w:t xml:space="preserve">    行程：长江三峡---丰都鬼城---游轮甲板观光---石宝寨---精彩的游轮游艺晚会---白帝城景区---瞿塘峡---夔门---巫峡---神女溪---三峡大坝旅游区---坛子岭---185观景平台---三峡垂直升船机</w:t>
        <w:br/>
      </w:r>
      <w:r>
        <w:br/>
        <w:t>(90) 重庆+长江三峡+三峡大坝3日2晚跟团游</w:t>
        <w:br/>
        <w:t xml:space="preserve">    价格：868元/人</w:t>
        <w:br/>
        <w:t xml:space="preserve">    行程：长寿古镇---张飞庙---瞿塘峡---巫峡---西陵峡风景区---屈原故里---三峡大坝旅游区</w:t>
        <w:br/>
      </w:r>
      <w:r>
        <w:br/>
        <w:t>(91) 重庆+长江三峡+三峡大坝3日2晚跟团游</w:t>
        <w:br/>
        <w:t xml:space="preserve">    价格：2141元/人</w:t>
        <w:br/>
        <w:t xml:space="preserve">    行程：长寿古镇---张飞庙---瞿塘峡---巫峡---西陵峡风景区---屈原故里---三峡大坝旅游区</w:t>
        <w:br/>
      </w:r>
      <w:r>
        <w:br/>
        <w:t>(92) 长江三峡+三峡大坝+宜昌4日3晚跟团游(5钻)</w:t>
        <w:br/>
        <w:t xml:space="preserve">    价格：3780元/人</w:t>
        <w:br/>
        <w:t xml:space="preserve">    行程：长江三峡---丰都鬼城---游轮甲板观光---石宝寨---精彩的游轮游艺晚会---白帝城景区---瞿塘峡---夔门---巫峡---神女溪---三峡大坝旅游区---坛子岭---185观景平台---三峡垂直升船机</w:t>
        <w:br/>
      </w:r>
      <w:r>
        <w:br/>
        <w:t>(93) 长江三峡+重庆6日5晚跟团游(5钻)</w:t>
        <w:br/>
        <w:t xml:space="preserve">    价格：4000元/人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(94) 长江三峡+重庆6日5晚跟团游(5钻)</w:t>
        <w:br/>
        <w:t xml:space="preserve">    价格：4000元/人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(95) 长江三峡+三峡大坝+宜昌4日3晚跟团游(5钻)</w:t>
        <w:br/>
        <w:t xml:space="preserve">    价格：2985元/人</w:t>
        <w:br/>
        <w:t xml:space="preserve">    行程：长江三峡---丰都鬼城---游轮甲板观光---石宝寨---精彩的游轮游艺晚会---白帝城景区---瞿塘峡---夔门---巫峡---神女溪---三峡大坝旅游区---坛子岭---185观景平台---三峡垂直升船机</w:t>
        <w:br/>
      </w:r>
      <w:r>
        <w:br/>
        <w:t>(96) 重庆+大足石刻+长江三峡+宜昌6日5晚跟团游(4钻)</w:t>
        <w:br/>
        <w:t xml:space="preserve">    价格：4623元/人</w:t>
        <w:br/>
        <w:t xml:space="preserve">    行程：昌州古城---宝顶山景区---大足石刻---重庆大足石刻艺术品陈列室 ---北山石刻---渣滓洞---白公馆---磁器口古镇---周公馆---上清寺---人民大礼堂---三峡博物馆---长江索道---WFC会仙楼观景台---洪崖洞商业街---丰都鬼城---瞿塘峡---夔门---巫峡---巫山小三峡---西陵峡风景区---三峡大坝旅游区---坛子岭观景点</w:t>
        <w:br/>
      </w:r>
      <w:r>
        <w:br/>
        <w:t>(97) 武汉+长江三峡+重庆6日5晚跟团游(5钻)</w:t>
        <w:br/>
        <w:t xml:space="preserve">    价格：3611元/人</w:t>
        <w:br/>
        <w:t xml:space="preserve">    行程：武汉大学---武汉大学---东湖磨山景区---黄鹤楼---户部巷---滨江公园---三峡人家---屈原故里---三峡垂直升船机---三峡大坝旅游区---游轮起航---晚宴---神农溪纤夫文化旅游区---巫峡---瞿塘峡---白帝城景区---丰都鬼城---双桂山国家森林公园---长江索道---渣滓洞---白公馆---磁器口古镇---重庆洪崖洞民俗风貌区 </w:t>
        <w:br/>
      </w:r>
      <w:r>
        <w:br/>
        <w:t>(98) 长江三峡+三峡大坝+宜昌4日3晚跟团游(4钻)</w:t>
        <w:br/>
        <w:t xml:space="preserve">    价格：2949元/人</w:t>
        <w:br/>
        <w:t xml:space="preserve">    行程：长江三峡---丰都五鱼山玉皇圣地旅游景区---丰都鬼城---游轮甲板观光---大型山水实景演艺《烽烟三国》---白帝城景区---瞿塘峡---夔门---巫峡---神女溪---精彩的游轮游艺晚会---三峡大坝旅游区---坛子岭---185观景平台---三峡垂直升船机</w:t>
        <w:br/>
      </w:r>
      <w:r>
        <w:br/>
        <w:t>(99) 武汉+长江三峡+重庆6日5晚跟团游(5钻)</w:t>
        <w:br/>
        <w:t xml:space="preserve">    价格：2990元/人</w:t>
        <w:br/>
        <w:t xml:space="preserve">    行程：武汉大学---武汉大学---东湖磨山景区---黄鹤楼---户部巷---滨江公园---三峡人家---屈原故里---三峡垂直升船机---三峡大坝旅游区---游轮起航---神农溪纤夫文化旅游区---巫峡---瞿塘峡---白帝城景区---《归来三峡》实景演艺---丰都鬼城---双桂山国家森林公园---长江索道---渣滓洞---白公馆---磁器口古镇---重庆洪崖洞民俗风貌区 </w:t>
        <w:br/>
      </w:r>
      <w:r>
        <w:br/>
        <w:t>(100) 重庆+长江三峡6日5晚跟团游(4钻)</w:t>
        <w:br/>
        <w:t xml:space="preserve">    价格：3798元/人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(101) 长江三峡+重庆6日5晚跟团游(4钻)</w:t>
        <w:br/>
        <w:t xml:space="preserve">    价格：3708元/人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(102) 长江三峡+三峡垂直升船机+重庆6日5晚跟团游(4钻)</w:t>
        <w:br/>
        <w:t xml:space="preserve">    价格：4170元/人</w:t>
        <w:br/>
        <w:t xml:space="preserve">    行程：长江三峡---三峡人家---屈原故里---三峡大坝旅游区---185观景平台---坛子岭---三峡垂直升船机---精彩的游轮游艺晚会---神农溪纤夫文化旅游区---巫峡---神女峰---瞿塘峡---夔门---白帝城景区---石宝寨---丰都五鱼山玉皇圣地旅游景区---丰都鬼城---重庆川剧博物馆---红岩革命纪念馆---磁器口古镇---三峡博物馆---人民广场---人民大礼堂---洪崖洞民俗风貌区</w:t>
        <w:br/>
      </w:r>
      <w:r>
        <w:br/>
        <w:t>(103) 长江三峡+三峡大坝+宜昌4日3晚跟团游(5钻)</w:t>
        <w:br/>
        <w:t xml:space="preserve">    价格：2871元/人</w:t>
        <w:br/>
        <w:t xml:space="preserve">    行程：长江三峡---丰都五鱼山玉皇圣地旅游景区---丰都鬼城---游轮甲板观光---石宝寨---大型山水实景演艺《烽烟三国》---白帝城景区---瞿塘峡---夔门---巫峡---神女溪---神农溪纤夫文化旅游区---精彩的游轮游艺晚会---三峡垂直升船机---三峡大坝旅游区---坛子岭---185观景平台---三峡垂直升船机</w:t>
        <w:br/>
      </w:r>
      <w:r>
        <w:br/>
        <w:t>(104) 重庆+长江三峡+武汉6日5晚跟团游(5钻)</w:t>
        <w:br/>
        <w:t xml:space="preserve">    价格：4921元/人</w:t>
        <w:br/>
        <w:t xml:space="preserve">    行程：美食小助手---长江索道---渣滓洞---白公馆---磁器口古镇---重庆洪崖洞民俗风貌区 ---双桂山国家森林公园---瞿塘峡---巫峡---神农溪纤夫文化旅游区---三峡大坝旅游区---武汉大学---武汉大学---东湖磨山景区---黄鹤楼---户部巷</w:t>
        <w:br/>
      </w:r>
      <w:r>
        <w:br/>
        <w:t>(105) 宜昌+长江三峡+重庆6日5晚跟团游(4钻)</w:t>
        <w:br/>
        <w:t xml:space="preserve">    价格：3762元/人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(106) 长江三峡+重庆6日5晚跟团游(4钻)</w:t>
        <w:br/>
        <w:t xml:space="preserve">    价格：3267元/人</w:t>
        <w:br/>
        <w:t xml:space="preserve">    行程：三峡人家---屈原故里---三峡大坝旅游区---185观景平台---坛子岭---截流纪念园---三峡垂直升船机---神农溪纤夫文化旅游区---巫峡---神女峰---瞿塘峡---夔门---白帝城景区---丰都五鱼山玉皇圣地旅游景区---长江索道---渣滓洞---白公馆---磁器口古镇---李子坝轻轨站---人民大礼堂---洪崖洞商业街</w:t>
        <w:br/>
      </w:r>
      <w:r>
        <w:br/>
        <w:t>(107) 重庆+武隆区+长江三峡6日5晚跟团游(4钻)</w:t>
        <w:br/>
        <w:t xml:space="preserve">    价格：4618元/人</w:t>
        <w:br/>
        <w:t xml:space="preserve">    行程：武隆天生三桥---龙水峡地缝---李子坝轻轨站---白公馆---渣滓洞---磁器口古镇---三峡博物馆---人民广场---人民大礼堂---WFC会仙楼观景台---长嘉汇---长江索道---湖广会馆---洪崖洞民俗风貌区---丰都鬼城---丰都五鱼山玉皇圣地旅游景区---白帝城景区---瞿塘峡---夔门---巫峡---神女峰---神农溪纤夫文化旅游区---西陵峡风景区---坛子岭---三峡大坝旅游区---185观景平台</w:t>
        <w:br/>
      </w:r>
      <w:r>
        <w:br/>
        <w:t>(108) 重庆+武隆区+长江三峡+宜昌7日6晚跟团游(4钻)</w:t>
        <w:br/>
        <w:t xml:space="preserve">    价格：4930元/人</w:t>
        <w:br/>
        <w:t xml:space="preserve">    行程：蚩尤九黎城---仙女山国家森林公园---武隆天生三桥---天生三桥玻璃眺望台---奇石馆---龙水峡地缝---李子坝轻轨站---白公馆---渣滓洞---磁器口古镇---三峡博物馆---人民广场---人民大礼堂---WFC会仙楼观景台---长嘉汇---长江索道---湖广会馆---洪崖洞商业街---丰都鬼城---丰都五鱼山玉皇圣地旅游景区---白帝城景区---瞿塘峡---夔门---巫峡---神女峰---神农溪纤夫文化旅游区---西陵峡风景区---坛子岭---三峡大坝旅游区---185观景平台</w:t>
        <w:br/>
      </w:r>
      <w:r>
        <w:br/>
        <w:t>(109) 重庆+长江三峡+宜昌5日4晚跟团游(5钻)</w:t>
        <w:br/>
        <w:t xml:space="preserve">    价格：868元/人</w:t>
        <w:br/>
        <w:t xml:space="preserve">    行程：李子坝轻轨站---白公馆---渣滓洞---红岩村---红岩魂陈列馆---磁器口古镇---三峡博物馆---人民广场---WFC会仙楼观景台---南滨路---长嘉汇---解放碑步行街---洪崖洞民俗风貌区---丰都鬼城---石宝寨---大型山水实景演艺《烽烟三国》---白帝城景区---瞿塘峡---夔门---巫山小三峡---小小三峡---巫峡---神女峰---坛子岭---三峡大坝旅游区---185观景平台</w:t>
        <w:br/>
      </w:r>
      <w:r>
        <w:br/>
        <w:t>(110) 长江三峡+重庆+武隆区7日6晚跟团游(5钻)</w:t>
        <w:br/>
        <w:t xml:space="preserve">    价格：6401元/人</w:t>
        <w:br/>
        <w:t xml:space="preserve">    行程：三峡人家---屈原故里---三峡大坝旅游区---坛子岭---185观景平台---三峡垂直升船机---船长欢迎酒会---巫峡---神女峰---神女溪---瞿塘峡---夔门---白帝城景区---世纪文艺表演---石宝寨---“加勒比船长”主题晚会---渣滓洞---白公馆---磁器口古镇---重庆洪崖洞民俗风貌区 ---武隆天生三桥---龙水峡地缝</w:t>
        <w:br/>
      </w:r>
      <w:r>
        <w:br/>
        <w:t>(111) 重庆+长江三峡5日4晚跟团游(5钻)</w:t>
        <w:br/>
        <w:t xml:space="preserve">    价格：868元/人</w:t>
        <w:br/>
        <w:t xml:space="preserve">    行程：李子坝轻轨站---白公馆---渣滓洞---磁器口古镇---三峡博物馆---人民广场---人民大礼堂---WFC会仙楼观景台---南滨路---长嘉汇---解放碑步行街---洪崖洞民俗风貌区---丰都鬼城---石宝寨---大型山水实景演艺《烽烟三国》---白帝城景区---瞿塘峡---巫山小三峡---小小三峡---巫峡---坛子岭---三峡大坝旅游区---185观景平台</w:t>
        <w:br/>
      </w:r>
      <w:r>
        <w:br/>
        <w:t>(112) 长江三峡+重庆6日5晚跟团游(5钻)</w:t>
        <w:br/>
        <w:t xml:space="preserve">    价格：3520元/人</w:t>
        <w:br/>
        <w:t xml:space="preserve">    行程：滨江公园---三峡人家---屈原故里---三峡垂直升船机---三峡大坝旅游区---游轮起航---神农溪纤夫文化旅游区---巫峡---瞿塘峡---白帝城景区---《归来三峡》实景演艺---丰都鬼城---双桂山国家森林公园---长江索道---渣滓洞---白公馆---磁器口古镇---重庆洪崖洞民俗风貌区 </w:t>
        <w:br/>
      </w:r>
      <w:r>
        <w:br/>
        <w:t>(113) 长江三峡+重庆6日5晚跟团游(5钻)</w:t>
        <w:br/>
        <w:t xml:space="preserve">    价格：4621元/人</w:t>
        <w:br/>
        <w:t xml:space="preserve">    行程：三峡人家---屈原故里---三峡大坝旅游区---坛子岭观景点---185观景平台---三峡垂直升船机---巫峡---神女溪---瞿塘峡---白帝城景区---石宝寨---华生园金色蛋糕梦幻王国---渣滓洞---四川美院---白公馆---磁器口古镇---山城步道---三峡博物馆---二厂文创公园---李子坝轻轨站---洪崖洞商业街---武隆天坑地缝国家地质公园---大足石刻旅游景区 ---梦幻奥陶纪景区</w:t>
        <w:br/>
      </w:r>
      <w:r>
        <w:br/>
        <w:t>(114) 长江三峡+重庆+武隆区7日6晚跟团游(5钻)</w:t>
        <w:br/>
        <w:t xml:space="preserve">    价格：4700元/人</w:t>
        <w:br/>
        <w:t xml:space="preserve">    行程：太极晨练---三峡人家---屈原故里---三峡垂直升船机---三峡大坝旅游区---185观景平台---坛子岭---自由活动---巫峡---神女峰---巫山小三峡---小小三峡---瞿塘峡---夔门---白帝城景区---石宝寨---丰都鬼城---欢送晚会---渣滓洞---白公馆---磁器口古镇---重庆洪崖洞民俗风貌区 ---武隆天生三桥---龙水峡地缝</w:t>
        <w:br/>
      </w:r>
      <w:r>
        <w:br/>
        <w:t>(115) 长江三峡+重庆6日5晚跟团游(5钻)</w:t>
        <w:br/>
        <w:t xml:space="preserve">    价格：3562元/人</w:t>
        <w:br/>
        <w:t xml:space="preserve">    行程：三峡人家---屈原故里---三峡垂直升船机---三峡大坝旅游区---185观景平台---坛子岭---神农溪纤夫文化旅游区---巫峡---神女峰---瞿塘峡---夔门---白帝城景区---《归来三峡》实景演艺---石宝寨---双桂山国家森林公园---移民新村---小官山民俗文化园---渣滓洞---白公馆---磁器口古镇---李子坝轻轨站---人民大礼堂---三峡博物馆---洪崖洞商业街---长江索道</w:t>
        <w:br/>
      </w:r>
      <w:r>
        <w:br/>
        <w:t>(116) 长江三峡+重庆8日5晚跟团游(4钻)</w:t>
        <w:br/>
        <w:t xml:space="preserve">    价格：2955元/人</w:t>
        <w:br/>
        <w:t xml:space="preserve">    行程：滨江公园---屈原故里---三峡大坝旅游区---神农溪纤夫文化旅游区---瞿塘峡---夔门---丰都五鱼山玉皇圣地旅游景区---长江索道---渣滓洞---白公馆---磁器口古镇---三峡博物馆---人民大礼堂---洪崖洞商业街</w:t>
        <w:br/>
      </w:r>
      <w:r>
        <w:br/>
        <w:t>(117) 重庆+武隆区+长江三峡7日6晚跟团游(5钻)</w:t>
        <w:br/>
        <w:t xml:space="preserve">    价格：5154元/人</w:t>
        <w:br/>
        <w:t xml:space="preserve">    行程：蚩尤九黎城---仙女山国家森林公园---《印象武隆》实景演出---武隆天生三桥---天生三桥玻璃眺望台---奇石馆---龙水峡地缝---李子坝轻轨站---白公馆---渣滓洞---磁器口古镇---三峡博物馆---人民广场---人民大礼堂---WFC会仙楼观景台---长嘉汇---长江索道---湖广会馆---洪崖洞商业街---丰都鬼城---石宝寨---大型山水实景演艺《烽烟三国》---白帝城景区---瞿塘峡---巫山小三峡---小小三峡---巫峡---西陵峡风景区---三峡垂直升船机---坛子岭---三峡大坝旅游区---185观景平台</w:t>
        <w:br/>
      </w:r>
      <w:r>
        <w:br/>
        <w:t>(118) 重庆+长江三峡+神农架+大九湖国家湿地公园8日7晚跟团游(5钻)</w:t>
        <w:br/>
        <w:t xml:space="preserve">    价格：5377元/人</w:t>
        <w:br/>
        <w:t xml:space="preserve">    行程：李子坝轻轨站---白公馆---渣滓洞---磁器口古镇---三峡博物馆---人民广场---人民大礼堂---WFC会仙楼观景台---南滨路---长嘉汇---解放碑步行街---重庆洪崖洞民俗风貌区 ---丰都鬼城---石宝寨---大型山水实景演艺《烽烟三国》---白帝城景区---瞿塘峡---巫山小三峡---小小三峡---巫峡---西陵峡风景区---坛子岭---三峡大坝旅游区---185观景平台---官门山---神农架---大九湖国家湿地公园---神农祭坛---天生桥---三峡大瀑布</w:t>
        <w:br/>
      </w:r>
      <w:r>
        <w:br/>
        <w:t>(119) 长江三峡+重庆5日4晚跟团游(5钻)</w:t>
        <w:br/>
        <w:t xml:space="preserve">    价格：2565元/人</w:t>
        <w:br/>
        <w:t xml:space="preserve">    行程：办理登船入住手续---游船安全及行程说明会---三峡人家---屈原故里---三峡垂直升船机---三峡大坝旅游区---185观景平台---坛子岭---长江三峡---盛大的船长欢迎酒会---巫峡---神女峰---神女溪---瞿塘峡---夔门---白帝城景区---员工文艺表演---石宝寨---游轮甲板观光或体验各种娱乐设施---加勒比船长主题酒宴</w:t>
        <w:br/>
      </w:r>
      <w:r>
        <w:br/>
        <w:t>(120) 重庆+武隆区+长江三峡6日5晚跟团游(5钻)</w:t>
        <w:br/>
        <w:t xml:space="preserve">    价格：4819元/人</w:t>
        <w:br/>
        <w:t xml:space="preserve">    行程：武隆天生三桥---龙水峡地缝---李子坝轻轨站---白公馆---渣滓洞---磁器口古镇---三峡博物馆---人民广场---人民大礼堂---WFC会仙楼观景台---南滨路---长嘉汇---解放碑步行街---重庆洪崖洞民俗风貌区 ---丰都鬼城---石宝寨---大型山水实景演艺《烽烟三国》---白帝城景区---瞿塘峡---巫山小三峡---小小三峡---巫峡---西陵峡风景区---坛子岭---三峡大坝旅游区---185观景平台</w:t>
        <w:br/>
      </w:r>
      <w:r>
        <w:br/>
        <w:t>(121) 长江三峡+重庆6日5晚跟团游(4钻)</w:t>
        <w:br/>
        <w:t xml:space="preserve">    价格：2636元/人</w:t>
        <w:br/>
        <w:t xml:space="preserve">    行程：办理登船入住手续---游船安全及行程说明会---三峡人家---屈原祠---三峡垂直升船机---三峡大坝旅游区---坛子岭---185观景平台---长江三峡---船长欢迎酒会---维多利亚时装表演---神农溪纤夫文化旅游区---巫峡---神女峰---瞿塘峡---夔门---白帝城景区---《归来三峡》实景演艺---维多利亚船员文艺表演---游轮甲板观光或体验游轮娱乐设施---丰都五鱼山玉皇圣地旅游景区---双桂山国家森林公园---丰都鬼城---李子坝轻轨站---磁器口古镇---WFC会仙楼观景台---长嘉汇---长江索道---湖广会馆---洪崖洞商业街</w:t>
        <w:br/>
      </w:r>
      <w:r>
        <w:br/>
        <w:t>(122) 长江三峡+重庆+恩施7日6晚跟团游(4钻)</w:t>
        <w:br/>
        <w:t xml:space="preserve">    价格：5377元/人</w:t>
        <w:br/>
        <w:t xml:space="preserve">    行程：长江三峡---丰都鬼城---石宝寨---大型山水实景演艺《烽烟三国》---白帝城景区---瞿塘峡---夔门---巫山小三峡---小小三峡---巫峡---神女峰---西陵峡风景区---三峡垂直升船机---三峡大坝旅游区---坛子岭---185观景平台---恩施大峡谷---七星寨景区---恩施大清江景区</w:t>
        <w:br/>
      </w:r>
      <w:r>
        <w:br/>
        <w:t>(123) 武当山+神农架+长江三峡+恩施8日7晚跟团游(4钻)</w:t>
        <w:br/>
        <w:t xml:space="preserve">    价格：3612元/人</w:t>
        <w:br/>
        <w:t xml:space="preserve">    行程：太子坡---南岩宫---武当山---金殿---天柱峰---琼台中观---神农祭坛---神农架---官门山---天生桥---夷陵长江大桥---滨江公园---交运两坝一峡游船---葛洲坝---坛子岭---三峡大坝旅游区---185观景平台---截流纪念园---恩施土司城---恩施土家女儿城---七星寨景区---恩施大峡谷---绝壁栈道---腾龙洞风景区</w:t>
        <w:br/>
      </w:r>
      <w:r>
        <w:br/>
        <w:t>(124) 神农架4日3晚跟团游(4钻)</w:t>
        <w:br/>
        <w:t xml:space="preserve">    价格：2169元/人</w:t>
        <w:br/>
        <w:t xml:space="preserve">    行程：情人泉---昭君别院---昭君村---神农架国际滑雪场---三峡人家</w:t>
        <w:br/>
      </w:r>
      <w:r>
        <w:br/>
        <w:t>(125) 三峡人家+三峡大瀑布+两坝一峡3日2晚跟团游</w:t>
        <w:br/>
        <w:t xml:space="preserve">    价格：1612元/人</w:t>
        <w:br/>
        <w:t xml:space="preserve">    行程：交运两坝一峡游船---三峡大坝旅游区---三峡人家---三峡大瀑布</w:t>
        <w:br/>
      </w:r>
      <w:r>
        <w:br/>
        <w:t>(126) 湖北武当山+神农架+长江三峡6日5晚跟团游(4钻)</w:t>
        <w:br/>
        <w:t xml:space="preserve">    价格：3277元/人</w:t>
        <w:br/>
        <w:t xml:space="preserve">    行程：太子坡---南岩宫---武当山---金殿---天柱峰---琼台中观---神农祭坛---神农架---官门山---天生桥---夷陵长江大桥---滨江公园---交运两坝一峡游船---葛洲坝---坛子岭---三峡大坝旅游区---185观景平台---截流纪念园</w:t>
        <w:br/>
      </w:r>
      <w:r>
        <w:br/>
        <w:t>(127) 湖北武当山+神农架+长江三峡7日6晚跟团游(4钻)</w:t>
        <w:br/>
        <w:t xml:space="preserve">    价格：3221元/人</w:t>
        <w:br/>
        <w:t xml:space="preserve">    行程：太子坡---南岩宫---武当山---琼台中观---金殿---天柱峰---官门山---神农架---神农祭坛---天生桥---夷陵长江大桥---滨江公园---交运两坝一峡游船---葛洲坝---坛子岭---三峡大坝旅游区---185观景平台---截流纪念园---清江画廊---三峡人家</w:t>
        <w:br/>
      </w:r>
      <w:r>
        <w:br/>
        <w:t>(128) 神农架5日4晚跟团游(3钻)</w:t>
        <w:br/>
        <w:t xml:space="preserve">    价格：2139元/人</w:t>
        <w:br/>
        <w:t xml:space="preserve">    行程：情人泉---昭君别院---昭君村---神农架国际滑雪场---交运两坝一峡游船---葛洲坝---西陵峡风景区---三峡大坝旅游区---坛子岭---185观景平台---截流纪念园</w:t>
        <w:br/>
      </w:r>
      <w:r>
        <w:br/>
        <w:t>(129) 湖北恩施恩施土家女儿城+神农架神农顶风景区+两坝一峡+三峡人家+清江画廊7日6晚跟团游</w:t>
        <w:br/>
        <w:t xml:space="preserve">    价格：3261元/人</w:t>
        <w:br/>
        <w:t xml:space="preserve">    行程：恩施土家女儿城---恩施土司城---恩施大峡谷---七星寨景区---一炷香---三峡大坝旅游区---交运两坝一峡游船---清江画廊---三峡人家---神农祭坛---神农顶风景区---官门山---天生桥</w:t>
        <w:br/>
      </w:r>
      <w:r>
        <w:br/>
        <w:t>(130) 神农架+宜昌4日3晚跟团游(4钻)</w:t>
        <w:br/>
        <w:t xml:space="preserve">    价格：3011元/人</w:t>
        <w:br/>
        <w:t xml:space="preserve">    行程：神农祭坛---神农顶风景区---金猴岭---神农谷---瞭望塔---板壁岩---官门山---天生桥---三峡大瀑布---交运长江夜游游船（船游三峡）</w:t>
        <w:br/>
      </w:r>
      <w:r>
        <w:br/>
        <w:t>(131) 湖北宜昌+神农架+清江画廊5日4晚跟团游(4钻)</w:t>
        <w:br/>
        <w:t xml:space="preserve">    价格：2284元/人</w:t>
        <w:br/>
        <w:t xml:space="preserve">    行程：清江画廊---武落钟离山---向王庙---白虎亭---仙人寨---神农祭坛---神农顶风景区---神农架---小龙潭野考站---金猴岭---神农谷---瞭望塔---板壁岩---官门山---天生桥---三峡大瀑布</w:t>
        <w:br/>
      </w:r>
      <w:r>
        <w:br/>
        <w:t>(132) 恩施+神农架8日7晚跟团游(4钻)</w:t>
        <w:br/>
        <w:t xml:space="preserve">    价格：8056元/人</w:t>
        <w:br/>
        <w:t xml:space="preserve">    行程：恩施大清江景区---恩施土司城---恩施大峡谷---云龙地缝---云龙瀑布---冰瀑---璧合桥---彩虹瀑布---五彩黄龙瀑布---石帘---七星寨景区---大地山川---一炷香---迎客松---楼门石浪---绝壁长廊---绝壁栈道---【宜昌特色美食街】---神农祭坛---神农顶风景区---金猴岭---神农谷---瞭望塔---板壁岩---官门山---天生桥---三峡大瀑布---宜昌万达广场---交运长江夜游游船（船游三峡）---葛洲坝船闸---荆州古城---黄鹤楼---户部巷---东湖</w:t>
        <w:br/>
      </w:r>
      <w:r>
        <w:br/>
        <w:t>(133) 神农架3日2晚跟团游</w:t>
        <w:br/>
        <w:t xml:space="preserve">    价格：1949元/人</w:t>
        <w:br/>
        <w:t xml:space="preserve">    行程：滨江公园---神农祭坛---神农顶国家自然保护区---天生桥---官门山---三峡大瀑布</w:t>
        <w:br/>
      </w:r>
      <w:r>
        <w:br/>
        <w:t>(134) 湖北神农架+三峡人家4日3晚跟团游</w:t>
        <w:br/>
        <w:t xml:space="preserve">    价格：2150元/人</w:t>
        <w:br/>
        <w:t xml:space="preserve">    行程：滨江公园---三峡人家---神农架---神农祭坛---神农顶---小龙潭野考站---金猴岭---神农谷---瞭望塔---板壁岩---凉风垭---天生桥---官门山---三峡大瀑布</w:t>
        <w:br/>
      </w:r>
      <w:r>
        <w:br/>
        <w:t>(135) 湖北恩施恩施大峡谷+交运两坝一峡游船2日1晚跟团游</w:t>
        <w:br/>
        <w:t xml:space="preserve">    价格：1697元/人</w:t>
        <w:br/>
        <w:t xml:space="preserve">    行程：恩施大峡谷--- 两坝一峡</w:t>
        <w:br/>
      </w:r>
      <w:r>
        <w:br/>
        <w:t>(136) 湖北宜昌+恩施+三峡大瀑布+恩施大峡谷+腾龙洞风景区3日2晚跟团游</w:t>
        <w:br/>
        <w:t xml:space="preserve">    价格：1701元/人</w:t>
        <w:br/>
        <w:t xml:space="preserve">    行程：三峡大瀑布景区 ---恩施大峡谷---腾龙洞风景区</w:t>
        <w:br/>
      </w:r>
      <w:r>
        <w:br/>
        <w:t>(137) 湖北恩施+宜昌+恩施大峡谷+腾龙洞风景区+ 两坝一峡3日2晚跟团游</w:t>
        <w:br/>
        <w:t xml:space="preserve">    价格：1865元/人</w:t>
        <w:br/>
        <w:t xml:space="preserve">    行程：恩施大峡谷---腾龙洞风景区--- 两坝一峡</w:t>
        <w:br/>
      </w:r>
      <w:r>
        <w:br/>
        <w:t>(138) 湖北宜昌+神农架+交运两坝一峡游船+三峡人家6日5晚跟团游(4钻)</w:t>
        <w:br/>
        <w:t xml:space="preserve">    价格：2731元/人</w:t>
        <w:br/>
        <w:t xml:space="preserve">    行程：三峡人家---水上人家---溪边人家---龙进溪---山上人家---灯影石---邀月亭---石令牌---巴王寨---交运两坝一峡游船---镇江阁---夷陵长江大桥---葛洲坝船闸---南津关---至喜亭---陈毅题词摩崖石刻---明月湾---西陵长江大桥---西陵峡风景区---西陵峡毛公山---黄陵庙---三峡大坝旅游区---坛子岭观景点---185观景平台---神农祭坛---神农顶风景区---神农架---小龙潭野考站---金猴岭---神农谷---瞭望塔---板壁岩---官门山---天生桥---三峡大瀑布---昭君村</w:t>
        <w:br/>
      </w:r>
      <w:r>
        <w:br/>
        <w:t>(139) 湖北恩施恩施土家女儿城+神农架神农顶风景区4日3晚跟团游</w:t>
        <w:br/>
        <w:t xml:space="preserve">    价格：2261元/人</w:t>
        <w:br/>
        <w:t xml:space="preserve">    行程：恩施土家女儿城---恩施土司城---恩施大峡谷---神农祭坛---神农顶风景区---官门山---天生桥</w:t>
        <w:br/>
      </w:r>
      <w:r>
        <w:br/>
        <w:t>(140) 湖北恩施+宜昌+恩施大峡谷+恩施大清江景区+恩施地心谷景区石门河+腾龙洞风景区+ 两坝一峡5日4晚跟团游</w:t>
        <w:br/>
        <w:t xml:space="preserve">    价格：2513元/人</w:t>
        <w:br/>
        <w:t xml:space="preserve">    行程：恩施大峡谷---恩施大清江景区---恩施地心谷景区石门河---腾龙洞风景区---三峡大坝旅游区---交运两坝一峡游船</w:t>
        <w:br/>
      </w:r>
      <w:r>
        <w:br/>
        <w:t>(141) 湖北武当山+神农架+长江三峡6日5晚跟团游</w:t>
        <w:br/>
        <w:t xml:space="preserve">    价格：3511元/人</w:t>
        <w:br/>
        <w:t xml:space="preserve">    行程：太子坡---南岩宫---武当山---琼台中观---金殿---天柱峰---神农祭坛---神农架---官门山---天生桥---交运两坝一峡游船---夷陵长江大桥---滨江公园---葛洲坝---黄柏河大桥---南津关---下牢溪---三游洞---三峡人家---三峡古栈道---观音坐莲台---三把刀风景区---西陵峡毛公山---黄陵庙---三峡大坝旅游区---坛子岭---185观景平台---截流纪念园---清江画廊</w:t>
        <w:br/>
      </w:r>
      <w:r>
        <w:br/>
        <w:t>(142) 湖北武当山+神农架+长江三峡5日4晚跟团游(4钻)</w:t>
        <w:br/>
        <w:t xml:space="preserve">    价格：2773元/人</w:t>
        <w:br/>
        <w:t xml:space="preserve">    行程：太子坡---南岩宫---武当山---金殿---天柱峰---琼台中观---情人泉---昭君村---神农架国际滑雪场---夷陵长江大桥---滨江公园---交运两坝一峡游船---葛洲坝---坛子岭---三峡大坝旅游区---185观景平台---截流纪念园</w:t>
        <w:br/>
      </w:r>
      <w:r>
        <w:br/>
        <w:t>(143) 武当山+神农架+恩施8日7晚跟团游(4钻)</w:t>
        <w:br/>
        <w:t xml:space="preserve">    价格：3456元/人</w:t>
        <w:br/>
        <w:t xml:space="preserve">    行程：太子坡---南岩宫---武当山---金殿---天柱峰---琼台中观---神农祭坛---神农架---官门山---天生桥---清江画廊---三峡人家---清江方山风景区---柴埠溪大峡谷---恩施土司城---恩施土家女儿城---七星寨景区---恩施大峡谷---绝壁栈道---腾龙洞风景区</w:t>
        <w:br/>
      </w:r>
      <w:r>
        <w:br/>
        <w:t>(144) 恩施6日5晚跟团游(4钻)</w:t>
        <w:br/>
        <w:t xml:space="preserve">    价格：4507元/人</w:t>
        <w:br/>
        <w:t xml:space="preserve">    行程：坪坝营原生态休闲旅游区---鸡公山原始森林---四洞峡---恩施大峡谷---璧合桥---云龙瀑布---五彩黄龙瀑布---石帘---彩虹瀑布---云龙地缝---一炷香---绝壁长廊---大地山川---母子情深---楼门石浪---大楼门群峰---七星寨景区---迎客松---恩施大清江景区---恩施土司城---恩施梭布垭石林景区</w:t>
        <w:br/>
      </w:r>
      <w:r>
        <w:br/>
        <w:t>(145) 恩施5日4晚跟团游(4钻)</w:t>
        <w:br/>
        <w:t xml:space="preserve">    价格：4004元/人</w:t>
        <w:br/>
        <w:t xml:space="preserve">    行程：恩施梭布垭石林景区---恩施土司城---七星寨景区---恩施大峡谷---绝壁栈道---云龙地缝---一炷香---大地山川---大楼门群峰---母子情深---迎客松---云龙瀑布---石帘---五彩黄龙瀑布---恩施大清江景区---恩施土家女儿城</w:t>
        <w:br/>
      </w:r>
      <w:r>
        <w:br/>
        <w:t>(146) 恩施6日5晚跟团游(4钻)</w:t>
        <w:br/>
        <w:t xml:space="preserve">    价格：3781元/人</w:t>
        <w:br/>
        <w:t xml:space="preserve">    行程：恩施梭布垭石林景区---恩施土司城---璧合桥---斗鼻---云龙瀑布---冰瀑---五彩黄龙瀑布---石帘---云龙风雨桥---彩虹瀑布---七星寨景区---一炷香---绝壁长廊---大地山川---母子情深---楼门石浪---楼门石浪---大楼门群峰---迎客松---恩施大清江景区---恩施土家女儿城---腾龙洞风景区</w:t>
        <w:br/>
      </w:r>
      <w:r>
        <w:br/>
        <w:t>(147) 恩施+宜昌+神农架+武当山10日9晚跟团游</w:t>
        <w:br/>
        <w:t xml:space="preserve">    价格：4274元/人</w:t>
        <w:br/>
        <w:t xml:space="preserve">    行程：恩施梭布垭石林景区---恩施土司城---云龙地缝---璧合桥---云龙瀑布---冰瀑---五彩黄龙瀑布---石帘---彩虹瀑布---七星寨景区---绝壁栈道---一炷香---大地山川---母子情深---楼门石浪---大楼门群峰---迎客松---恩施土家女儿城---恩施清江蝴蝶崖风景区---交运两坝一峡游船---葛洲坝---西陵峡风景区---三峡大坝旅游区---坛子岭---185观景平台---截流纪念园---昭君村---天生桥---神农祭坛---神农顶---神农谷---神农顶---板壁岩---大九湖国家湿地公园---小龙潭野考站---官门山---天燕旅游区---武当山---太子坡---金殿---紫霄宫---南岩宫---古隆中</w:t>
        <w:br/>
      </w:r>
      <w:r>
        <w:br/>
        <w:t>(148) 恩施+三峡大坝6日5晚跟团游</w:t>
        <w:br/>
        <w:t xml:space="preserve">    价格：3121元/人</w:t>
        <w:br/>
        <w:t xml:space="preserve">    行程：云龙河地缝---恩施大峡谷---璧合桥---云龙瀑布---冰瀑---五彩黄龙瀑布---石帘---彩虹瀑布---一炷香---绝壁长廊---大地山川---母子情深---楼门石浪---大楼门群峰---迎客松---七星寨景区---清江大峡谷---清江明珠-蝴蝶岩景区---恩施土家女儿城---交运两坝一峡游船---葛洲坝---西陵峡风景区---三峡大坝旅游区---坛子岭---185观景平台---截流纪念园</w:t>
        <w:br/>
      </w:r>
      <w:r>
        <w:br/>
        <w:t>(149) 湖北武当山+交运两坝一峡游船3日2晚跟团游</w:t>
        <w:br/>
        <w:t xml:space="preserve">    价格：1809元/人</w:t>
        <w:br/>
        <w:t xml:space="preserve">    行程：武当山---武当山--- 两坝一峡</w:t>
        <w:br/>
      </w:r>
      <w:r>
        <w:br/>
        <w:t>(150) 湖北恩施大峡谷+清江大峡谷5日4晚跟团游</w:t>
        <w:br/>
        <w:t xml:space="preserve">    价格：868元/人</w:t>
        <w:br/>
        <w:t xml:space="preserve">    行程：恩施梭布垭石林景区---恩施土司城---恩施大峡谷---恩施土家族苗族自治州博物馆---恩施大清江景区---恩施土家女儿城</w:t>
        <w:br/>
      </w:r>
      <w:r>
        <w:br/>
        <w:t>(151) 湖北恩施大峡谷+清江大峡谷5日4晚跟团游</w:t>
        <w:br/>
        <w:t xml:space="preserve">    价格：4680元/人</w:t>
        <w:br/>
        <w:t xml:space="preserve">    行程：恩施梭布垭石林景区---恩施土司城---恩施大峡谷---恩施土家族苗族自治州博物馆---恩施大清江景区---恩施土家女儿城</w:t>
        <w:br/>
      </w:r>
      <w:r>
        <w:br/>
        <w:t>(152) 湖北恩施大峡谷+清江大峡谷5日4晚跟团游(4钻)</w:t>
        <w:br/>
        <w:t xml:space="preserve">    价格：5080元/人</w:t>
        <w:br/>
        <w:t xml:space="preserve">    行程：恩施土司城---恩施大峡谷---恩施梭布垭石林景区---恩施土家女儿城---恩施大清江景区</w:t>
        <w:br/>
      </w:r>
      <w:r>
        <w:br/>
        <w:t>(153) 长江三峡+武汉+重庆6日5晚跟团游(5钻)</w:t>
        <w:br/>
        <w:t xml:space="preserve">    价格：4098元/人</w:t>
        <w:br/>
        <w:t xml:space="preserve">    行程：知音号---汉秀剧场---武汉两江游览（夜游长江）---东湖听涛景区---湖北省博物馆---武汉大学---武昌起义纪念馆---黄鹤楼---武汉长江大桥---户部巷---武昌江滩---三峡人家---屈原故里---三峡垂直升船机---三峡大坝旅游区---坛子岭风景区---185观景平台---神农溪纤夫文化旅游区---巫峡---神女峰---瞿塘峡---夔门---白帝城景区---石宝寨---丰都鬼城---李子坝轻轨站---白公馆---渣滓洞---红岩村---红岩魂陈列馆---磁器口古镇---三峡博物馆---人民广场---人民大礼堂---WFC会仙楼观景台---长嘉汇---南滨路---洪崖洞民俗风貌区</w:t>
        <w:br/>
      </w:r>
      <w:r>
        <w:br/>
        <w:t>(154) 黄鹤楼+东湖+长江三峡+重庆7日6晚跟团游(4钻)</w:t>
        <w:br/>
        <w:t xml:space="preserve">    价格：4299元/人</w:t>
        <w:br/>
        <w:t xml:space="preserve">    行程：知音号---汉秀剧场---东湖听涛景区---湖北省博物馆---武汉大学---武昌起义纪念馆---黄鹤楼---武汉长江大桥---户部巷---武昌江滩---三峡大坝旅游区---185观景平台---坛子岭观景点---三峡人家---三峡垂直升船机---西陵峡风景区---巫山小三峡---小小三峡---巫峡---神女峰---瞿塘峡---夔门---白帝城景区---石宝寨---丰都鬼城---李子坝轻轨站---白公馆---渣滓洞---磁器口古镇---WFC会仙楼观景台---三峡博物馆---南滨路---长嘉汇---解放碑步行街---洪崖洞民俗风貌区</w:t>
        <w:br/>
      </w:r>
      <w:r>
        <w:br/>
        <w:t>(155) 武汉+黄鹤楼+长江三峡+重庆7日6晚跟团游(4钻)</w:t>
        <w:br/>
        <w:t xml:space="preserve">    价格：4411元/人</w:t>
        <w:br/>
        <w:t xml:space="preserve">    行程：知音号---汉秀剧场---东湖听涛景区---湖北省博物馆---武汉大学---武昌起义纪念馆---黄鹤楼---武汉长江大桥---户部巷---武昌江滩---三峡人家---屈原故里---三峡垂直升船机---三峡大坝旅游区---185观景平台---坛子岭---神女溪---巫峡---神女峰---瞿塘峡---夔门---白帝城景区---石宝寨---丰都鬼城---李子坝轻轨站---白公馆---渣滓洞---磁器口古镇---三峡博物馆---人民大礼堂---WFC会仙楼观景台---长嘉汇---南滨路---洪崖洞民俗风貌区</w:t>
        <w:br/>
      </w:r>
      <w:r>
        <w:br/>
        <w:t>(156) 武汉+黄鹤楼+长江三峡+重庆7日6晚跟团游(4钻)</w:t>
        <w:br/>
        <w:t xml:space="preserve">    价格：4522元/人</w:t>
        <w:br/>
        <w:t xml:space="preserve">    行程：知音号---汉秀剧场---东湖听涛景区---湖北省博物馆---武汉大学---武昌起义纪念馆---黄鹤楼---武汉长江大桥---户部巷---武昌江滩---三峡人家---屈原故里---三峡垂直升船机---三峡大坝旅游区---185观景平台---坛子岭观景点---神女溪---巫峡---神女峰---瞿塘峡---夔门---白帝城景区---石宝寨---丰都鬼城---李子坝轻轨站---白公馆---渣滓洞---磁器口古镇---WFC会仙楼观景台---三峡博物馆---南滨路---长嘉汇---解放碑步行街---洪崖洞民俗风貌区</w:t>
        <w:br/>
      </w:r>
      <w:r>
        <w:br/>
        <w:t>(157) 武汉+黄鹤楼+长江三峡+重庆7日6晚跟团游(5钻)</w:t>
        <w:br/>
        <w:t xml:space="preserve">    价格：4299元/人</w:t>
        <w:br/>
        <w:t xml:space="preserve">    行程：知音号---汉秀剧场---东湖听涛景区---湖北省博物馆---武汉大学---武昌起义纪念馆---黄鹤楼---武汉长江大桥---户部巷---武昌江滩---三峡人家---屈原故里---三峡垂直升船机---三峡大坝旅游区---185观景平台---坛子岭---巫山小三峡---小小三峡---巫峡---神女峰---瞿塘峡---夔门---白帝城景区---石宝寨---丰都鬼城---李子坝轻轨站---白公馆---渣滓洞---磁器口古镇---三峡博物馆---人民广场---人民大礼堂---WFC会仙楼观景台---长嘉汇---南滨路---洪崖洞民俗风貌区</w:t>
        <w:br/>
      </w:r>
      <w:r>
        <w:br/>
        <w:t>(158) 湖北恩施5日4晚跟团游(4钻)</w:t>
        <w:br/>
        <w:t xml:space="preserve">    价格：2280元/人</w:t>
        <w:br/>
        <w:t xml:space="preserve">    行程：云龙地缝---彩虹瀑布---冰瀑---石帘---五彩黄龙瀑布---云龙瀑布---七星寨景区---一炷香---大地山川---母子情深---楼门石浪---大楼门群峰---迎客松---腾龙洞风景区---腾龙洞风景区---腾龙洞风景区---恩施土司城---恩施地心谷景区石门河---恩施梭布垭石林景区---坪坝营 ---鸡公山原始森林---四洞峡---恩施野三峡综合旅游区---清江明珠-蝴蝶岩景区---恩施之巅-黄鹤峰林景区---恩施大清江景区---屏山峡谷</w:t>
        <w:br/>
      </w:r>
      <w:r>
        <w:br/>
        <w:t>(159) 长江三峡+重庆+武汉6日5晚跟团游(5钻)</w:t>
        <w:br/>
        <w:t xml:space="preserve">    价格：6090元/人</w:t>
        <w:br/>
        <w:t xml:space="preserve">    行程：李子坝轻轨站---白公馆---渣滓洞---磁器口古镇---WFC会仙楼观景台---长嘉汇---南滨路---洪崖洞民俗风貌区---丰都鬼城---双桂山国家森林公园---白帝城景区---瞿塘峡---夔门---巫峡---神女峰---神农溪纤夫文化旅游区---三峡大坝旅游区---185观景平台---坛子岭---三峡垂直升船机---三峡人家---知音号---汉秀剧场---东湖听涛景区---湖北省博物馆---武汉大学---武昌起义纪念馆---黄鹤楼---武汉长江大桥---户部巷---武昌江滩</w:t>
        <w:br/>
      </w:r>
      <w:r>
        <w:br/>
        <w:t>(160) 长江三峡+武汉+重庆6日5晚跟团游(5钻)</w:t>
        <w:br/>
        <w:t xml:space="preserve">    价格：4299元/人</w:t>
        <w:br/>
        <w:t xml:space="preserve">    行程：知音号---汉秀剧场---武汉两江游览（夜游长江）---东湖听涛景区---东湖磨山景区---湖北省博物馆---武汉大学---武昌起义纪念馆---黄鹤楼---武汉长江大桥---户部巷---武昌江滩---三峡人家---屈原故里---三峡垂直升船机---三峡大坝旅游区---坛子岭风景区---185观景平台---巫峡---巫山小三峡---小小三峡---巫峡---神女峰---瞿塘峡---夔门---白帝城景区---石宝寨---丰都鬼城---李子坝轻轨站---白公馆---渣滓洞---红岩村---红岩魂陈列馆---磁器口古镇---三峡博物馆---人民广场---人民大礼堂---WFC会仙楼观景台---长嘉汇---南滨路---洪崖洞民俗风貌区</w:t>
        <w:br/>
      </w:r>
      <w:r>
        <w:br/>
        <w:t>(161) 武汉+长江三峡+重庆6日5晚跟团游(5钻)</w:t>
        <w:br/>
        <w:t xml:space="preserve">    价格：4411元/人</w:t>
        <w:br/>
        <w:t xml:space="preserve">    行程：李子坝轻轨站---白公馆---渣滓洞---磁器口古镇---WFC会仙楼观景台---南滨路---长嘉汇---解放碑步行街---洪崖洞民俗风貌区---丰都鬼城---石宝寨---白帝城景区---瞿塘峡---夔门---巫峡---神女峰---神女溪---三峡大坝旅游区---坛子岭---185观景平台---三峡垂直升船机---三峡人家---东湖听涛景区---湖北省博物馆---武汉大学---武昌起义纪念馆---黄鹤楼---武汉长江大桥---户部巷---武昌江滩</w:t>
        <w:br/>
      </w:r>
      <w:r>
        <w:br/>
        <w:t>(162) 长江三峡+武汉+重庆6日5晚跟团游(4钻)</w:t>
        <w:br/>
        <w:t xml:space="preserve">    价格：3911元/人</w:t>
        <w:br/>
        <w:t xml:space="preserve">    行程：知音号---汉秀剧场---武汉两江游览（夜游长江）---东湖听涛景区---湖北省博物馆---武昌起义纪念馆---黄鹤楼---武汉长江大桥---户部巷---武昌江滩---三峡人家---屈原故里---三峡垂直升船机---三峡大坝旅游区---坛子岭观景点---185观景平台---神农溪纤夫文化旅游区---巫峡---神女峰---瞿塘峡---夔门---白帝城景区---丰都五鱼山玉皇圣地旅游景区---丰都鬼城---李子坝轻轨站---白公馆---渣滓洞---红岩村---红岩魂陈列馆---磁器口古镇---三峡博物馆---人民广场---人民大礼堂---WFC会仙楼观景台---长嘉汇---南滨路---重庆洪崖洞民俗风貌区 </w:t>
        <w:br/>
      </w:r>
      <w:r>
        <w:br/>
        <w:t>(163) 长江三峡+武汉+重庆6日5晚跟团游(5钻)</w:t>
        <w:br/>
        <w:t xml:space="preserve">    价格：3647元/人</w:t>
        <w:br/>
        <w:t xml:space="preserve">    行程：知音号---汉秀剧场---武汉两江游览（夜游长江）---东湖听涛景区---湖北省博物馆---武汉大学---武昌起义纪念馆---黄鹤楼---武汉长江大桥---户部巷---武昌江滩---三峡人家---屈原故里---三峡垂直升船机---三峡大坝旅游区---坛子岭观景点---185观景平台---神农溪纤夫文化旅游区---巫峡---神女峰---瞿塘峡---夔门---白帝城景区---丰都鬼城---双桂山国家森林公园---李子坝轻轨站---白公馆---渣滓洞---红岩村---红岩魂陈列馆---磁器口古镇---三峡博物馆---人民广场---人民大礼堂---WFC会仙楼观景台---长嘉汇---南滨路---重庆洪崖洞民俗风貌区 ---解放碑步行街</w:t>
        <w:br/>
      </w:r>
      <w:r>
        <w:br/>
        <w:t>(164) 武汉+黄鹤楼+长江三峡+重庆7日6晚跟团游(5钻)</w:t>
        <w:br/>
        <w:t xml:space="preserve">    价格：4299元/人</w:t>
        <w:br/>
        <w:t xml:space="preserve">    行程：知音号---汉秀剧场---东湖听涛景区---湖北省博物馆---武汉大学---武昌起义纪念馆---黄鹤楼---武汉长江大桥---户部巷---武昌江滩---三峡人家---屈原故里---三峡垂直升船机---三峡大坝旅游区---185观景平台---坛子岭---神农溪纤夫文化旅游区---巫峡---神女峰---瞿塘峡---夔门---白帝城景区---双桂山国家森林公园---丰都鬼城---李子坝轻轨站---白公馆---渣滓洞---磁器口古镇---三峡博物馆---人民广场---人民大礼堂---WFC会仙楼观景台---长嘉汇---南滨路---洪崖洞民俗风貌区</w:t>
        <w:br/>
      </w:r>
      <w:r>
        <w:br/>
        <w:t>(165) 武汉+黄鹤楼+长江三峡+重庆7日6晚跟团游(4钻)</w:t>
        <w:br/>
        <w:t xml:space="preserve">    价格：4299元/人</w:t>
        <w:br/>
        <w:t xml:space="preserve">    行程：知音号---汉秀剧场---东湖听涛景区---湖北省博物馆---武汉大学---武昌起义纪念馆---黄鹤楼---武汉长江大桥---户部巷---武昌江滩---三峡人家---屈原故里---三峡垂直升船机---185观景平台---坛子岭观景点---神农溪纤夫文化旅游区---瞿塘峡---夔门---巫峡---神女峰---白帝城景区---丰都五鱼山玉皇圣地旅游景区---丰都鬼城---李子坝轻轨站---白公馆---渣滓洞---磁器口古镇---WFC会仙楼观景台---三峡博物馆---南滨路---长嘉汇---洪崖洞民俗风貌区</w:t>
        <w:br/>
      </w:r>
      <w:r>
        <w:br/>
        <w:t>(166) 武汉+黄鹤楼+长江三峡+重庆7日6晚跟团游(4钻)</w:t>
        <w:br/>
        <w:t xml:space="preserve">    价格：3964元/人</w:t>
        <w:br/>
        <w:t xml:space="preserve">    行程：知音号---汉秀剧场---东湖听涛景区---湖北省博物馆---武汉大学---武昌起义纪念馆---黄鹤楼---武汉长江大桥---户部巷---武昌江滩---三峡人家---屈原故里---三峡垂直升船机---三峡大坝旅游区---185观景平台---坛子岭---神农溪纤夫文化旅游区---瞿塘峡---夔门---巫峡---神女峰---白帝城景区---丰都五鱼山玉皇圣地旅游景区---丰都鬼城---李子坝轻轨站---白公馆---渣滓洞---磁器口古镇---三峡博物馆---人民广场---人民大礼堂---WFC会仙楼观景台---长嘉汇---南滨路---洪崖洞民俗风貌区</w:t>
        <w:br/>
      </w:r>
      <w:r>
        <w:br/>
        <w:t>(167) 黄鹤楼+东湖+长江三峡+重庆7日6晚跟团游(4钻)</w:t>
        <w:br/>
        <w:t xml:space="preserve">    价格：3964元/人</w:t>
        <w:br/>
        <w:t xml:space="preserve">    行程：知音号---汉秀剧场---东湖听涛景区---湖北省博物馆---武汉大学---武昌起义纪念馆---黄鹤楼---武汉长江大桥---户部巷---武昌江滩---三峡大坝旅游区---185观景平台---坛子岭观景点---三峡人家---三峡垂直升船机---西陵峡风景区---神农溪纤夫文化旅游区---巫峡---神女峰---瞿塘峡---夔门---白帝城景区---双桂山国家森林公园---丰都鬼城---李子坝轻轨站---白公馆---渣滓洞---磁器口古镇---WFC会仙楼观景台---三峡博物馆---南滨路---长嘉汇---洪崖洞民俗风貌区</w:t>
        <w:br/>
      </w:r>
      <w:r>
        <w:br/>
        <w:t>(168) 长江三峡+重庆+武汉6日5晚跟团游(5钻)</w:t>
        <w:br/>
        <w:t xml:space="preserve">    价格：4702元/人</w:t>
        <w:br/>
        <w:t xml:space="preserve">    行程：李子坝轻轨站---白公馆---渣滓洞---磁器口古镇---WFC会仙楼观景台---长嘉汇---南滨路---重庆洪崖洞民俗风貌区 ---丰都鬼城---石宝寨---白帝城景区---瞿塘峡---夔门---巫山小三峡---小小三峡---巫峡---神女峰---三峡大坝旅游区---185观景平台---坛子岭---三峡垂直升船机---三峡人家---知音号---汉秀剧场---东湖听涛景区---湖北省博物馆---武汉大学---武昌起义纪念馆---黄鹤楼---武汉长江大桥---户部巷---武昌江滩</w:t>
        <w:br/>
      </w:r>
      <w:r>
        <w:br/>
        <w:t>(169) 武汉+长江三峡+重庆6日5晚跟团游(4钻)</w:t>
        <w:br/>
        <w:t xml:space="preserve">    价格：4076元/人</w:t>
        <w:br/>
        <w:t xml:space="preserve">    行程：李子坝轻轨站---白公馆---渣滓洞---磁器口古镇---WFC会仙楼观景台---南滨路---长嘉汇---解放碑步行街---洪崖洞民俗风貌区---丰都五鱼山玉皇圣地旅游景区---丰都鬼城---大型山水实景演艺《烽烟三国》---白帝城景区---瞿塘峡---夔门---巫峡---神女峰---神女溪---三峡大坝旅游区---坛子岭---185观景平台---三峡垂直升船机---三峡人家---东湖听涛景区---湖北省博物馆---武汉大学---武昌起义纪念馆---黄鹤楼---武汉长江大桥---户部巷---武昌江滩</w:t>
        <w:br/>
      </w:r>
      <w:r>
        <w:br/>
        <w:t>(170) 长江三峡+武汉+重庆6日5晚跟团游(4钻)</w:t>
        <w:br/>
        <w:t xml:space="preserve">    价格：868元/人</w:t>
        <w:br/>
        <w:t xml:space="preserve">    行程：知音号---汉秀剧场---武汉两江游览（夜游长江）---东湖听涛景区---东湖磨山景区---湖北省博物馆---武汉大学---武昌起义纪念馆---黄鹤楼---户部巷---武汉长江大桥---武昌江滩---三峡人家---屈原故里---三峡垂直升船机---三峡大坝旅游区---185观景平台---坛子岭观景点---长江三峡---神农溪纤夫文化旅游区---巫峡---神女峰---瞿塘峡---夔门---白帝城景区---丰都五鱼山玉皇圣地旅游景区---双桂山国家森林公园---丰都鬼城---李子坝轻轨站---白公馆---渣滓洞---红岩村---红岩魂陈列馆---磁器口古镇---三峡博物馆---人民广场---人民大礼堂---长嘉汇---南滨路---洪崖洞商业街---解放碑步行街</w:t>
        <w:br/>
      </w:r>
      <w:r>
        <w:br/>
        <w:t>(171) 湖北恩施5日4晚跟团游</w:t>
        <w:br/>
        <w:t xml:space="preserve">    价格：3499元/人</w:t>
        <w:br/>
        <w:t xml:space="preserve">    行程：腾龙洞风景区---腾龙洞风景区---腾龙洞风景区---云龙地缝---五彩黄龙瀑布---云龙风雨桥---彩虹瀑布---云龙瀑布---冰瀑---石帘---土家风情","EName":null,"CommentScore":0,"BussinessIntroduce":"","ImgList":null,"DistrictId":487,"RestaurantId":22984956,"PoiType":null,"Address":"舞阳办事处枫香坪村奥山世纪城4栋负一楼—106号","OpenTime":"周一至周日 10:00-22:00","IsOversea":false,"IsClassic":false,"BCoord":{"Latitude":30.278091,"Longitude":109.494714},"GDCoord":{"Latitude":30.272352,"Longitude":109.488121},"GCoord":{"Latitude":30.274921,"Longitude":109.483251},"Tags":[{"TagId":4940,"TagType":12,"TagName":"其他","TagLevel":1,"ParentId":0,"ImageId":0}]}],"Costs":[{"DinnerType":"D","Cost":40,"Currency":"人民币"}]},"ScenicSpotList":[],"Destination":"","HotelInfoList":[],"HotelShareInfoList":[],"TourDailyResources":null,"TakeMinutes":60,"DriverMinutes":0},{"DepartTime":"19:10","DepartTimePrefix":"","ActiveType":1,"Distance":0,"DriveTime":"0/30","TakeTime":"","ReferPrice":"","ProductsOnSale":"","Desc":"乘车前往酒店，酒店不指定，以实际安排为主。【可根据自身需要升级4钻酒店，可选择舒适型4钻酒店套餐，若有疑问可咨询客服】","DinnerInfo":null,"ScenicSpotList":[],"Destination":"","HotelInfoList":[{"HotelID":12265053,"HotelName":"恩施市远诚假日酒店","HotelToken":"7VAvPNmlD/3PO9kyhezg683T+x/PP1v2jDj8bA2Bg88=","HotelImgUrl":"https://images4.c-ctrip.com/target/200d0v000000jyfuf530D_R_300_225.jpg","HotelType":"经济型酒店","HotelBelong":"恩施火车站商圈","BCoord":{"Latitude":30.351936203072,"Longitude":109.49066455099},"GCoord":{"Latitude":30.346162,"Longitude":109.484116},"GDCoord":{"Latitude":30.346162,"Longitude":109.484116},"IsOversea":false,"CommentScore":3.9,"Recommend":0.875,"Address":"恩施市金桂大道火车站商贸小区1排13号","HotelDesc":"无","IsLicense":false,"Star":2,"RStar":2,"FacilityInfoList":null,"ToTownDistance":6460.7728}],"HotelShareInfoList":[{"HotelID":12265053,"HotelName":"恩施市远诚假日酒店","CommentScore":0,"Desc":null,"ImageUrl":null,"CommentContent":null}],"TourDailyResources":null,"TakeMinutes":0,"DriverMinutes":30},{"DepartTime":"19:40","DepartTimePrefix":"","ActiveType":8,"Distance":1,"DriveTime":"0/1","TakeTime":"","ReferPrice":"","ProductsOnSale":"","Desc":"抵达酒店，愉快地结束第二天的旅程！","DinnerInfo":null,"ScenicSpotList":[],"Destination":"","HotelInfoList":[],"HotelShareInfoList":[],"TourDailyResources":null,"TakeMinutes":0,"DriverMinutes":1}]},{"FewDay":3,"Desc":"游览梭布垭+土女双城_领略奇峰怪石 感受土家文化","TrafficType":0,"DailyList":[{"DepartTime":"06:00","DepartTimePrefix":"","ActiveType":0,"Distance":0,"DriveTime":"0/0","TakeTime":"用餐时间: 约30分钟","ReferPrice":"","ProductsOnSale":"","Desc":"酒店提供，遇到旅游旺季等特殊情况，提前与酒店协商提前用餐或者打包，也可以自带早餐，希望各位谅解！","DinnerInfo":{"DinnerType":1,"Desc":"","BreakFast":"O","Lunch":"N","Supper":"N","DinnerPoiInfoList":[],"Costs":[]},"ScenicSpotList":[],"Destination":"","HotelInfoList":[],"HotelShareInfoList":[],"TourDailyResources":null,"TakeMinutes":30,"DriverMinutes":0},{"DepartTime":"06:30","DepartTimePrefix":"","ActiveType":8,"Distance":0,"DriveTime":"0/30","TakeTime":"","ReferPrice":"","ProductsOnSale":"","Desc":"巴士至酒店接","DinnerInfo":null,"ScenicSpotList":[],"Destination":"","HotelInfoList":[],"HotelShareInfoList":[],"TourDailyResources":null,"TakeMinutes":0,"DriverMinutes":30},{"DepartTime":"07:00","DepartTimePrefix":"","ActiveType":8,"Distance":0,"DriveTime":"1/30","TakeTime":"","ReferPrice":"","ProductsOnSale":"","Desc":"乘巴士前往梭布垭石林风景区","DinnerInfo":null,"ScenicSpotList":[],"Destination":"","HotelInfoList":[],"HotelShareInfoList":[],"TourDailyResources":null,"TakeMinutes":0,"DriverMinutes":90},{"DepartTime":"08:30","DepartTimePrefix":"","ActiveType":3,"Distance":0,"DriveTime":"0/0","TakeTime":"活动时间：约4小时","ReferPrice":"","ProductsOnSale":"","Desc":"国家AAAA级旅游景区，位于湖北省恩施市太阳河乡境内，总面积21平方公里，整个石林外形像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梭布是土家语三个的意思，梭布垭即三个垭。景区平均海拔900多米，属亚热带季风气候（湿润），冬无严寒，夏无酷暑，植被良好，动物资源丰富，自然景色迷人，被誉为“戴冠石林”、“天然氧吧”。景区景交车30元/人（必消）","DinnerInfo":null,"ScenicSpotList":[{"DistrictID":487,"GSDistrictID":0,"ScenicSpotID":0,"GSScenicSpotID":83821,"Name":"恩施梭布垭石林景区---恩施土司城---恩施土家女儿城---巴人堂","EName":null,"CommentScore":0,"BussinessIntroduce":"","ImgList":null,"DistrictId":487,"RestaurantId":7945813,"PoiType":null,"Address":"马鞍山路41号土家女儿城8号楼","OpenTime":"周一至周五 10:00-13:30 16:00-20:30 周六,周日 10:00-14:00 16:00-20:30","IsOversea":false,"IsClassic":false,"BCoord":{"Latitude":30.275946934784578,"Longitude":109.5092412245001},"GDCoord":{"Latitude":30.270267,"Longitude":109.502632},"GCoord":{"Latitude":30.270267,"Longitude":109.502632},"Tags":[{"TagId":4913,"TagType":12,"TagName":"湖北菜","TagLevel":1,"ParentId":0,"ImageId":0},{"TagId":4910,"TagType":12,"TagName":"农家菜","TagLevel":1,"ParentId":0,"ImageId":0}]}],"Costs":[{"DinnerType":"D","Cost":40,"Currency":"人民币"}]},"ScenicSpotList":[],"Destination":"","HotelInfoList":[],"HotelShareInfoList":[],"TourDailyResources":null,"TakeMinutes":40,"DriverMinutes":0},{"DepartTime":"20:00","DepartTimePrefix":"","ActiveType":1,"Distance":0,"DriveTime":"0/30","TakeTime":"","ReferPrice":"","ProductsOnSale":"","Desc":"乘车前往酒店，酒店不指定，以实际安排为主。【可根据自身需要升级4钻酒店，可选择舒适型4钻酒店套餐，若有疑问可咨询客服】","DinnerInfo":null,"ScenicSpotList":[],"Destination":"","HotelInfoList":[{"HotelID":12265053,"HotelName":"恩施市远诚假日酒店","HotelToken":"7VAvPNmlD/3PO9kyhezg683T+x/PP1v2jDj8bA2Bg88=","HotelImgUrl":"https://images4.c-ctrip.com/target/200d0v000000jyfuf530D_R_300_225.jpg","HotelType":"经济型酒店","HotelBelong":"恩施火车站商圈","BCoord":{"Latitude":30.351936203072,"Longitude":109.49066455099},"GCoord":{"Latitude":30.346162,"Longitude":109.484116},"GDCoord":{"Latitude":30.346162,"Longitude":109.484116},"IsOversea":false,"CommentScore":3.9,"Recommend":0.875,"Address":"恩施市金桂大道火车站商贸小区1排13号","HotelDesc":"无","IsLicense":false,"Star":2,"RStar":2,"FacilityInfoList":null,"ToTownDistance":6460.7728},{"HotelID":3797148,"HotelName":"恩施客亲假日酒店","HotelToken":"fxwUtxBUC0mDmJbtBc1sHZh1Mr+zrG+5HGCI4HJq3Fw=","HotelImgUrl":"https://images4.c-ctrip.com/target/200p13000000tidxm8C73_R_300_225.jpg","HotelType":"经济型酒店","HotelBelong":"恩施火车站商圈","BCoord":{"Latitude":30.350228636805,"Longitude":109.49190254016},"GCoord":{"Latitude":30.34447,"Longitude":109.485351},"GDCoord":{"Latitude":30.34447,"Longitude":109.485351},"IsOversea":false,"CommentScore":4.4,"Recommend":0.9057,"Address":"恩施火车站商贸小区11排8号","HotelDesc":"恩施客亲假日酒店是恩施市新开的酒店之一，于2015-12-01正式运营。从酒店到恩施许家坪机场5km远，到恩施站1km远，均很便捷。&lt;/br&gt;酒店对客房的装饰十分考究，每间设施齐全的客房都配备有空调、液晶电视机和衣柜/衣橱。有饮水需求的旅客，酒店还为您提供了电热水壶。浴室配有拖鞋、24小时热水和吹风机。酒店内的中餐厅供应特色菜肴，来满足旅客的需求。&lt;/br&gt;优美的环境，再搭配上细致周到的服务，酒店的休闲区定能满足您的品质需求。工作人员可根据旅客需要安排接机服务。免费停车场会对入住酒店的客人开放。","IsLicense":false,"Star":2,"RStar":2,"FacilityInfoList":[2,10,11],"ToTownDistance":6294.462}],"HotelShareInfoList":[{"HotelID":12265053,"HotelName":"恩施市远诚假日酒店","CommentScore":0,"Desc":null,"ImageUrl":null,"CommentContent":null},{"HotelID":3797148,"HotelName":"恩施客亲假日酒店","CommentScore":0,"Desc":null,"ImageUrl":null,"CommentContent":null}],"TourDailyResources":null,"TakeMinutes":0,"DriverMinutes":30},{"DepartTime":"20:30","DepartTimePrefix":"","ActiveType":8,"Distance":1,"DriveTime":"0/1","TakeTime":"","ReferPrice":"","ProductsOnSale":"","Desc":"抵达酒店，愉快地结束了第三天的行程！","DinnerInfo":null,"ScenicSpotList":[],"Destination":"","HotelInfoList":[],"HotelShareInfoList":[],"TourDailyResources":null,"TakeMinutes":0,"DriverMinutes":1}]},{"FewDay":4,"Desc":"游玩恩施大清江风景区","TrafficType":0,"DailyList":[{"DepartTime":"06:00","DepartTimePrefix":"","ActiveType":0,"Distance":0,"DriveTime":"0/0","TakeTime":"用餐时间: 约30分钟","ReferPrice":"","ProductsOnSale":"","Desc":"酒店早餐，不吃不退，遇到旅游旺季等特殊情况，可联系酒店提前打包或者自己自备早餐，敬请谅解！","DinnerInfo":{"DinnerType":1,"Desc":"","BreakFast":"O","Lunch":"N","Supper":"N","DinnerPoiInfoList":[],"Costs":[]},"ScenicSpotList":[],"Destination":"","HotelInfoList":[],"HotelShareInfoList":[],"TourDailyResources":null,"TakeMinutes":30,"DriverMinutes":0},{"DepartTime":"06:30","DepartTimePrefix":"","ActiveType":8,"Distance":0,"DriveTime":"0/30","TakeTime":"","ReferPrice":"","ProductsOnSale":"","Desc":"巴士至酒店接","DinnerInfo":null,"ScenicSpotList":[],"Destination":"","HotelInfoList":[],"HotelShareInfoList":[],"TourDailyResources":null,"TakeMinutes":0,"DriverMinutes":30},{"DepartTime":"07:00","DepartTimePrefix":"","ActiveType":8,"Distance":68,"DriveTime":"2/0","TakeTime":"","ReferPrice":"","ProductsOnSale":"","Desc":"乘巴士前往大清江风景区","DinnerInfo":null,"ScenicSpotList":[],"Destination":"","HotelInfoList":[],"HotelShareInfoList":[],"TourDailyResources":null,"TakeMinutes":0,"DriverMinutes":120},{"DepartTime":"09:00","DepartTimePrefix":"","ActiveType":3,"Distance":0,"DriveTime":"0/0","TakeTime":"活动时间：约5小时","ReferPrice":"","ProductsOnSale":"","Desc":"自恩施市汾水河至巴东县水布垭，全长87公里，是清江具有原生态特色的河段。全程分为红花峡、千瀑峡、蝴蝶峡三个峡段，峡谷两岸屏峦如画，石峰雄奇，飞瀑流泉。两岸的吊脚楼和土家田园掩映在青山碧水间，风景迷人，风情醉人，被中外游客赞誉为美丽的土家河。景点包括红花淌石林、千瀑峡、景阳大桥、蝴蝶崖、巴王峡、廪君山、五兄弟峰、水布垭大坝。","DinnerInfo":null,"ScenicSpotList":[{"DistrictID":487,"GSDistrictID":0,"ScenicSpotID":0,"GSScenicSpotID":97886,"Name":"恩施大清江景区</w:t>
        <w:br/>
      </w:r>
      <w:r>
        <w:br/>
        <w:t>(172) 湖北宜昌三峡大坝旅游区+神农架6日5晚跟团游</w:t>
        <w:br/>
        <w:t xml:space="preserve">    价格：5360元/人</w:t>
        <w:br/>
        <w:t xml:space="preserve">    行程：恩施大峡谷---恩施州文化中心民俗博物馆---恩施大清江景区---恩施土家女儿城---情人泉---昭君村---木鱼镇---神农架国际滑雪场---三峡大坝旅游区</w:t>
        <w:br/>
      </w:r>
      <w:r>
        <w:br/>
        <w:t>(173) 湖北恩施5日4晚跟团游(4钻)</w:t>
        <w:br/>
        <w:t xml:space="preserve">    价格：2313元/人</w:t>
        <w:br/>
        <w:t xml:space="preserve">    行程：云龙地缝---璧合桥---云龙瀑布---冰瀑---五彩黄龙瀑布---石帘---彩虹瀑布---恩施大峡谷---七星寨景区---一炷香---绝壁栈道---母子情深---楼门石浪---大楼门群峰---迎客松---清江大峡谷---清江明珠-蝴蝶岩景区---恩施土家女儿城---恩施梭布垭石林景区</w:t>
        <w:br/>
      </w:r>
      <w:r>
        <w:br/>
        <w:t>(174) 重庆+长江三峡+黄鹤楼+武汉7日6晚跟团游(5钻)</w:t>
        <w:br/>
        <w:t xml:space="preserve">    价格：4299元/人</w:t>
        <w:br/>
        <w:t xml:space="preserve">    行程：知音号---汉秀剧场---东湖听涛景区---湖北省博物馆---武汉大学---武昌起义纪念馆---黄鹤楼---武汉长江大桥---户部巷---武昌江滩---三峡人家---屈原故里---三峡垂直升船机---三峡大坝旅游区---185观景平台---坛子岭---神农溪纤夫文化旅游区---巫峡---神女峰---瞿塘峡---夔门---白帝城景区---双桂山国家森林公园---丰都鬼城---李子坝轻轨站---白公馆---渣滓洞---磁器口古镇---三峡博物馆---人民广场---人民大礼堂---WFC会仙楼观景台---长嘉汇---南滨路---洪崖洞民俗风貌区</w:t>
        <w:br/>
      </w:r>
      <w:r>
        <w:br/>
        <w:t>(175) 湖北宜昌+ 两坝一峡+三峡人家2日1晚跟团游</w:t>
        <w:br/>
        <w:t xml:space="preserve">    价格：1245元/人</w:t>
        <w:br/>
        <w:t xml:space="preserve">    行程：交运两坝一峡游船---三峡人家</w:t>
        <w:br/>
      </w:r>
      <w:r>
        <w:br/>
        <w:t>(176) 湖北恩施+十堰+恩施大峡谷+腾龙洞风景区+武当山4日3晚跟团游</w:t>
        <w:br/>
        <w:t xml:space="preserve">    价格：2289元/人</w:t>
        <w:br/>
        <w:t xml:space="preserve">    行程：恩施大峡谷---腾龙洞风景区---武当山---武当山</w:t>
        <w:br/>
      </w:r>
      <w:r>
        <w:br/>
        <w:t>(177) 重庆+长江三峡+三峡大坝+神农架7日跟团游(4钻)</w:t>
        <w:br/>
        <w:t xml:space="preserve">    价格：4926元/人</w:t>
        <w:br/>
        <w:t xml:space="preserve">    行程：李子坝轻轨站---磁器口古镇---三峡博物馆---人民广场---人民大礼堂---WFC会仙楼观景台---长嘉汇---【长江索道---湖广会馆---洪崖洞民俗风貌区---丰都鬼城---石宝寨---白帝城景区---瞿塘峡---夔门---巫峡---神女峰---神农溪纤夫文化旅游区---西陵峡风景区---三峡大坝旅游区---坛子岭---185观景平台---神农祭坛---神农顶风景区---小龙潭野考站---金猴岭---神农谷---板壁岩---瞭望塔---天生桥---官门山---三峡大瀑布</w:t>
        <w:br/>
      </w:r>
      <w:r>
        <w:br/>
        <w:t>(178) 恩施+大峡谷+七星寨景区5日4晚跟团游(4钻)</w:t>
        <w:br/>
        <w:t xml:space="preserve">    价格：2536元/人</w:t>
        <w:br/>
        <w:t xml:space="preserve">    行程：云龙地缝---璧合桥---云龙瀑布---冰瀑---五彩黄龙瀑布---石帘---彩虹瀑布---恩施大峡谷---七星寨景区---一炷香---绝壁栈道---母子情深---楼门石浪---大楼门群峰---迎客松---清江大峡谷---清江明珠-蝴蝶岩景区---恩施土家女儿城---恩施梭布垭石林景区</w:t>
        <w:br/>
      </w:r>
      <w:r>
        <w:br/>
        <w:t>(179) 湖北宜昌+ 两坝一峡+三峡大瀑布2日1晚跟团游</w:t>
        <w:br/>
        <w:t xml:space="preserve">    价格：1066元/人</w:t>
        <w:br/>
        <w:t xml:space="preserve">    行程： 两坝一峡---三峡大瀑布</w:t>
        <w:br/>
      </w:r>
      <w:r>
        <w:br/>
        <w:t>(180) 恩施+恩施土司城+清江大峡谷5日4晚跟团游</w:t>
        <w:br/>
        <w:t xml:space="preserve">    价格：7841元/人</w:t>
        <w:br/>
        <w:t xml:space="preserve">    行程：恩施土司城---恩施地心谷景区石门河---恩施野三峡综合旅游区---恩施之巅-黄鹤峰林景区---清江大峡谷---清江明珠-蝴蝶岩景区---恩施土家女儿城---翡翠店</w:t>
        <w:br/>
      </w:r>
      <w:r>
        <w:br/>
        <w:t>(181) 恩施+大峡谷+七星寨景区5日4晚跟团游</w:t>
        <w:br/>
        <w:t xml:space="preserve">    价格：2570元/人</w:t>
        <w:br/>
        <w:t xml:space="preserve">    行程：云龙地缝---璧合桥---云龙瀑布---冰瀑---五彩黄龙瀑布---石帘---彩虹瀑布---恩施大峡谷---七星寨景区---一炷香---绝壁栈道---母子情深---楼门石浪---大楼门群峰---迎客松---清江大峡谷---清江明珠-蝴蝶岩景区---恩施土家女儿城---恩施梭布垭石林景区</w:t>
        <w:br/>
      </w:r>
      <w:r>
        <w:br/>
        <w:t>(182) 湖北恩施+鹿院坪+狮子关旅游区4日3晚跟团游</w:t>
        <w:br/>
        <w:t xml:space="preserve">    价格：2021元/人</w:t>
        <w:br/>
        <w:t xml:space="preserve">    行程：鹿院坪---恩施大清江景区---恩施地心谷景区石门河---狮子关旅游区</w:t>
        <w:br/>
      </w:r>
      <w:r>
        <w:br/>
        <w:t>(183) 恩施+清江画廊+三峡大坝7日6晚跟团游</w:t>
        <w:br/>
        <w:t xml:space="preserve">    价格：4200元/人</w:t>
        <w:br/>
        <w:t xml:space="preserve">    行程：云龙地缝---璧合桥---云龙瀑布---冰瀑---五彩黄龙瀑布---石帘---彩虹瀑布---恩施大峡谷---七星寨景区---一炷香---绝壁栈道---母子情深---楼门石浪---大楼门群峰---迎客松---清江大峡谷---清江明珠-蝴蝶岩景区---恩施土家女儿城---恩施梭布垭石林景区---三峡大坝旅游区---清江画廊</w:t>
        <w:br/>
      </w:r>
      <w:r>
        <w:br/>
        <w:t>(184) 宜昌+三峡人家+西陵峡游船+三峡大坝 4日3晚跟团游(4钻)</w:t>
        <w:br/>
        <w:t xml:space="preserve">    价格：2450元/人</w:t>
        <w:br/>
        <w:t xml:space="preserve">    行程：【【自由活动推荐，无导游陪同】】---三游洞---滨江公园---夷陵长江大桥---三峡人家---溪边人家---龙进溪---水上人家---山上人家---灯影石---石令牌---巴王寨---西陵峡世外桃源---白马洞---三游洞---西陵峡风景区---西陵峡快乐谷---快乐谷三峡蹦极---三峡大坝旅游区---坛子岭---185观景平台---交运两坝一峡游船---镇江阁---夷陵长江大桥---葛洲坝---明月湾---西陵长江大桥---西陵峡毛公山---黄陵庙</w:t>
        <w:br/>
      </w:r>
      <w:r>
        <w:br/>
        <w:t>(185) 恩施+三峡人家+清江画廊7日6晚跟团游</w:t>
        <w:br/>
        <w:t xml:space="preserve">    价格：4233元/人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人家---清江画廊</w:t>
        <w:br/>
      </w:r>
      <w:r>
        <w:br/>
        <w:t>(186) 湖北十堰+宜昌+恩施+武当山+ 两坝一峡+三峡大瀑布+恩施大峡谷+腾龙洞风景区6日5晚跟团游</w:t>
        <w:br/>
        <w:t xml:space="preserve">    价格：2340元/人</w:t>
        <w:br/>
        <w:t xml:space="preserve">    行程：武当山---武当山--- 两坝一峡---三峡大瀑布---恩施大峡谷---腾龙洞风景区</w:t>
        <w:br/>
      </w:r>
      <w:r>
        <w:br/>
        <w:t>(187) 恩施+三峡大坝+柴埠溪大峡谷7日6晚跟团游</w:t>
        <w:br/>
        <w:t xml:space="preserve">    价格：4233元/人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大坝旅游区---柴埠溪大峡谷</w:t>
        <w:br/>
      </w:r>
      <w:r>
        <w:br/>
        <w:t>(188) 长江三峡+重庆+神农架7日6晚跟团游(4钻)</w:t>
        <w:br/>
        <w:t xml:space="preserve">    价格：5038元/人</w:t>
        <w:br/>
        <w:t xml:space="preserve">    行程：李子坝轻轨站---白公馆---渣滓洞---磁器口古镇---三峡博物馆---人民广场---人民大礼堂---WFC会仙楼观景台---长嘉汇---长江索道---湖广会馆---洪崖洞民俗风貌区---长江三峡---丰都鬼城---石宝寨---大型山水实景演艺《烽烟三国》---白帝城景区---瞿塘峡---夔门---巫山小三峡---小小三峡---巫峡---神女峰---坛子岭---三峡大坝旅游区---185观景平台---截流纪念园---三峡垂直升船机---三峡人家---屈原故里---神农架---神农祭坛---神农顶风景区---小龙潭野考站---金猴岭---神农谷---瞭望塔---板壁岩---凉风垭---天生桥---官门山---三峡大瀑布</w:t>
        <w:br/>
      </w:r>
      <w:r>
        <w:br/>
        <w:t>(189) 恩施+三峡人家+两坝一峡+清江画廊8日7晚跟团游</w:t>
        <w:br/>
        <w:t xml:space="preserve">    价格：4680元/人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人家---交运两坝一峡游船---三峡大坝旅游区---清江画廊</w:t>
        <w:br/>
      </w:r>
      <w:r>
        <w:br/>
        <w:t>(190) 恩施+三峡人家+两坝一峡7日6晚跟团游</w:t>
        <w:br/>
        <w:t xml:space="preserve">    价格：5574元/人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人家---交运两坝一峡游船---三峡大坝旅游区</w:t>
        <w:br/>
      </w:r>
      <w:r>
        <w:br/>
        <w:t>(191) 湖北恩施+恩施大峡谷+恩施大清江景区+腾龙洞风景区+狮子关旅游区+恩施梭布垭石林景区5日4晚跟团游</w:t>
        <w:br/>
        <w:t xml:space="preserve">    价格：868元/人</w:t>
        <w:br/>
        <w:t xml:space="preserve">    行程：恩施大峡谷---恩施大清江景区---腾龙洞风景区---狮子关旅游区---恩施梭布垭石林景区</w:t>
        <w:br/>
      </w:r>
      <w:r>
        <w:br/>
        <w:t>(192) 恩施+两坝一峡+清江画廊7日6晚跟团游</w:t>
        <w:br/>
        <w:t xml:space="preserve">    价格：4233元/人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清江画廊---交运两坝一峡游船---三峡大坝旅游区</w:t>
        <w:br/>
      </w:r>
      <w:r>
        <w:br/>
        <w:t>(193) 恩施+三峡大瀑布+清江方山风景区7日6晚跟团游</w:t>
        <w:br/>
        <w:t xml:space="preserve">    价格：4233元/人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大瀑布---清江方山风景区</w:t>
        <w:br/>
      </w:r>
      <w:r>
        <w:br/>
        <w:t>(194) 恩施+清江画廊+清江方山风景区7日6晚跟团游</w:t>
        <w:br/>
        <w:t xml:space="preserve">    价格：4233元/人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清江画廊---清江方山风景区</w:t>
        <w:br/>
      </w:r>
      <w:r>
        <w:br/>
        <w:t>(195) 湖北恩施+神农架+宜昌+恩施大峡谷7日6晚跟团游</w:t>
        <w:br/>
        <w:t xml:space="preserve">    价格：2704元/人</w:t>
        <w:br/>
        <w:t xml:space="preserve">    行程：自由活动：可自行前往【恩施女儿城】囊括300家小商品，500间风情客栈，30家特色餐饮，40家美味小吃，8000平景观草坪，10000平综合运动中心以及室内情景剧场-女儿城大剧院，体现了土家族的民风民俗。---恩施大峡谷---璧合桥---斗鼻---云龙瀑布---冰瀑---五彩黄龙瀑布---石帘---云龙风雨桥---彩虹瀑布---一炷香---大地山川---母子情深---楼门石浪---大楼门群峰---迎客松---七星寨景区---恩施大清江景区---神农祭坛---神农架---官门山---天生桥---三峡大坝旅游区</w:t>
        <w:br/>
      </w:r>
      <w:r>
        <w:br/>
        <w:t>(196) 恩施+三峡人家+清江方山风景区7日6晚跟团游</w:t>
        <w:br/>
        <w:t xml:space="preserve">    价格：4568元/人</w:t>
        <w:br/>
        <w:t xml:space="preserve">    行程：云龙地缝---璧合桥---云龙瀑布---冰瀑---五彩黄龙瀑布---石帘---彩虹瀑布---恩施大峡谷---七星寨景区---一炷香---绝壁栈道---母子情深---楼门石浪---大楼门群峰---迎客松---恩施之巅-黄鹤峰林景区---清江大峡谷---清江明珠-蝴蝶岩景区---恩施梭布垭石林景区---恩施土家女儿城---三峡人家---清江方山风景区</w:t>
        <w:br/>
      </w:r>
      <w:r>
        <w:br/>
        <w:t>(197) 湖北宜昌+恩施+ 两坝一峡+三峡人家+三峡大瀑布+恩施大峡谷+腾龙洞风景区5日4晚跟团游</w:t>
        <w:br/>
        <w:t xml:space="preserve">    价格：2400元/人</w:t>
        <w:br/>
        <w:t xml:space="preserve">    行程：交运两坝一峡游船---三峡大坝旅游区---三峡人家---三峡大瀑布---恩施大峡谷---腾龙洞风景区</w:t>
        <w:br/>
      </w:r>
      <w:r>
        <w:br/>
        <w:t>(198) 湖北恩施+宜昌+神农架+恩施大峡谷+腾龙洞风景区+ 两坝一峡+三峡人家+神农架6日5晚跟团游</w:t>
        <w:br/>
        <w:t xml:space="preserve">    价格：3038元/人</w:t>
        <w:br/>
        <w:t xml:space="preserve">    行程：恩施大峡谷---腾龙洞风景区--- 两坝一峡---三峡人家---神农祭坛---神农顶风景区---官门山---天生桥</w:t>
        <w:br/>
      </w:r>
      <w:r>
        <w:br/>
        <w:t>(199) 恩施+恩施土司城+清江大峡谷7日6晚跟团游</w:t>
        <w:br/>
        <w:t xml:space="preserve">    价格：868元/人</w:t>
        <w:br/>
        <w:t xml:space="preserve">    行程：恩施土司城---恩施地心谷景区石门河---恩施野三峡综合旅游区---恩施之巅-黄鹤峰林景区---清江大峡谷---清江明珠-蝴蝶岩景区---恩施土家女儿城---官门山---神农架---神农祭坛---天生桥---三峡大瀑布</w:t>
        <w:br/>
      </w:r>
      <w:r>
        <w:br/>
        <w:t>(200) 湖北神农架+宜昌+恩施+神农架+ 两坝一峡+三峡人家+恩施土司城+恩施土家女儿城+恩施大峡谷6日5晚跟团游</w:t>
        <w:br/>
        <w:t xml:space="preserve">    价格：2841元/人</w:t>
        <w:br/>
        <w:t xml:space="preserve">    行程：神农祭坛---神农顶风景区---官门山---天生桥--- 两坝一峡---三峡人家---龙进溪---山上人家---恩施土司城---恩施土家女儿城---恩施大峡谷</w:t>
        <w:br/>
      </w:r>
      <w:r>
        <w:br/>
        <w:t>(201) 湖北十堰+宜昌+神农架+武当山+ 两坝一峡+三峡人家+神农架6日5晚跟团游</w:t>
        <w:br/>
        <w:t xml:space="preserve">    价格：2563元/人</w:t>
        <w:br/>
        <w:t xml:space="preserve">    行程：武当山---武当山--- 两坝一峡---三峡人家---神农祭坛---神农顶风景区---官门山---天生桥</w:t>
        <w:br/>
      </w:r>
      <w:r>
        <w:br/>
        <w:t>(202) 湖北恩施+宜昌+神农架+恩施大峡谷+腾龙洞风景区+ 两坝一峡+神农架5日4晚跟团游</w:t>
        <w:br/>
        <w:t xml:space="preserve">    价格：2781元/人</w:t>
        <w:br/>
        <w:t xml:space="preserve">    行程：恩施大峡谷---腾龙洞风景区--- 两坝一峡---神农祭坛---官门山---天生桥</w:t>
        <w:br/>
      </w:r>
      <w:r>
        <w:br/>
        <w:t>(203) 湖北宜昌+神农架+十堰+神农架+武当山4日3晚跟团游</w:t>
        <w:br/>
        <w:t xml:space="preserve">    价格：2260元/人</w:t>
        <w:br/>
        <w:t xml:space="preserve">    行程：神农祭坛---神农架---官门山---天生桥---武当山---武当山</w:t>
        <w:br/>
      </w:r>
      <w:r>
        <w:br/>
        <w:t>(204) 湖北十堰+神农架+宜昌+武当山+ 两坝一峡+神农架5日4晚跟团游</w:t>
        <w:br/>
        <w:t xml:space="preserve">    价格：2284元/人</w:t>
        <w:br/>
        <w:t xml:space="preserve">    行程：武当山---武当山--- 两坝一峡---神农祭坛---神农顶风景区---官门山---天生桥</w:t>
        <w:br/>
      </w:r>
      <w:r>
        <w:br/>
        <w:t>(205) 长江三峡4日3晚跟团游(5钻)</w:t>
        <w:br/>
        <w:t xml:space="preserve">    价格：3586元/人</w:t>
        <w:br/>
        <w:t xml:space="preserve">    行程：长江三峡---丰都鬼城---石宝寨---大型山水实景演艺《烽烟三国》---白帝城景区---夔门---瞿塘峡---巫山小三峡---小小三峡---巫峡---神女峰---三峡大坝旅游区---185观景平台---坛子岭---屈原故里---三峡人家---三峡垂直升船机</w:t>
        <w:br/>
      </w:r>
      <w:r>
        <w:br/>
        <w:t>(206) 长江三峡+重庆+武隆区6日5晚跟团游(5钻)</w:t>
        <w:br/>
        <w:t xml:space="preserve">    价格：868元/人</w:t>
        <w:br/>
        <w:t xml:space="preserve">    行程：武隆天生三桥---龙水峡地缝---李子坝轻轨站---磁器口古镇---白公馆---渣滓洞---解放碑步行街---WFC会仙楼观景台---江北嘴中央商务区中央公园---长嘉汇---长江索道---湖广会馆---长江三峡---丰都鬼城---石宝寨---大型山水实景演艺《烽烟三国》---白帝城景区---瞿塘峡---夔门---巫山小三峡---小小三峡---巫峡---神女峰---三峡大坝旅游区---坛子岭---185观景平台---三峡人家---屈原故里---三峡垂直升船机</w:t>
        <w:br/>
      </w:r>
      <w:r>
        <w:br/>
        <w:t>(207) 湖北恩施+宜昌+神农架+十堰+恩施大峡谷+腾龙洞风景区+狮子关旅游区+ 两坝一峡+神农架+武当山8日7晚跟团游</w:t>
        <w:br/>
        <w:t xml:space="preserve">    价格：3708元/人</w:t>
        <w:br/>
        <w:t xml:space="preserve">    行程：恩施大峡谷---腾龙洞风景区---狮子关旅游区--- 两坝一峡---神农祭坛---神农顶风景区---官门山---天生桥---武当山---武当山</w:t>
        <w:br/>
      </w:r>
      <w:r>
        <w:br/>
        <w:t>(208) 湖北恩施+宜昌+神农架+十堰+恩施大峡谷+腾龙洞风景区+ 两坝一峡+神农架+武当山7日6晚跟团游</w:t>
        <w:br/>
        <w:t xml:space="preserve">    价格：3407元/人</w:t>
        <w:br/>
        <w:t xml:space="preserve">    行程：恩施大峡谷---腾龙洞风景区--- 两坝一峡---神农祭坛---神农顶风景区---官门山---天生桥---武当山---武当山</w:t>
        <w:br/>
      </w:r>
      <w:r>
        <w:br/>
        <w:t>(209) 长江三峡+武隆区7日6晚跟团游(5钻)</w:t>
        <w:br/>
        <w:t xml:space="preserve">    价格：4421元/人</w:t>
        <w:br/>
        <w:t xml:space="preserve">    行程：蚩尤九黎城---仙女山国家森林公园---武隆天生三桥---天生三桥玻璃眺望台---石头城（奇石馆）---龙水峡地缝---李子坝轻轨站---白公馆---渣滓洞---红岩村---红岩魂陈列馆---磁器口古镇---三峡博物馆---人民广场---人民大礼堂---WFC会仙楼观景台---南滨路---长嘉汇---重庆洪崖洞民俗风貌区 ---解放碑步行街---丰都鬼城---石宝寨---大型山水实景演艺《烽烟三国》---白帝城景区---瞿塘峡---夔门---巫山小三峡---小小三峡---巫峡---神女峰---三峡大坝旅游区---坛子岭---185观景平台---三峡垂直升船机---三峡人家---屈原故里</w:t>
        <w:br/>
      </w:r>
      <w:r>
        <w:br/>
        <w:t>(210) 湖北十堰+宜昌+神农架+恩施+武当山+ 两坝一峡+神农架+恩施土司城+恩施土家女儿城+恩施大峡谷+狮子关旅游区+腾龙洞风景区9日8晚跟团游</w:t>
        <w:br/>
        <w:t xml:space="preserve">    价格：3547元/人</w:t>
        <w:br/>
        <w:t xml:space="preserve">    行程：武当山---武当山--- 两坝一峡---神农祭坛---神农顶风景区---官门山---天生桥---恩施土司城---恩施土家女儿城---恩施大峡谷---狮子关旅游区---腾龙洞风景区</w:t>
        <w:br/>
      </w:r>
      <w:r>
        <w:br/>
        <w:t>(211) 长江三峡+武隆区7日6晚跟团游(5钻)</w:t>
        <w:br/>
        <w:t xml:space="preserve">    价格：4421元/人</w:t>
        <w:br/>
        <w:t xml:space="preserve">    行程：蚩尤九黎城---仙女山国家森林公园---武隆天生三桥---天生三桥玻璃眺望台---石头城（奇石馆）---龙水峡地缝---李子坝轻轨站---白公馆---渣滓洞---红岩村---红岩魂陈列馆---磁器口古镇---三峡博物馆---人民广场---人民大礼堂---WFC会仙楼观景台---南滨路---长嘉汇---重庆洪崖洞民俗风貌区 ---解放碑步行街---丰都鬼城---石宝寨---大型山水实景演艺《烽烟三国》---白帝城景区---瞿塘峡---夔门---巫山小三峡---小小三峡---巫峡---神女峰---三峡大坝旅游区---坛子岭---185观景平台---三峡垂直升船机---三峡人家---屈原故里</w:t>
        <w:br/>
      </w:r>
      <w:r>
        <w:br/>
        <w:t>(212) 长江三峡+重庆5日4晚跟团游(5钻)</w:t>
        <w:br/>
        <w:t xml:space="preserve">    价格：868元/人</w:t>
        <w:br/>
        <w:t xml:space="preserve">    行程：三峡人家---屈原故里---三峡大坝旅游区---185观景平台---坛子岭观景点---三峡垂直升船机---长江三峡---巫峡---巫山小三峡---小小三峡---瞿塘峡---夔门---神女峰---白帝城景区---石宝寨---丰都鬼城---李子坝轻轨站---白公馆---渣滓洞---红岩村---红岩魂陈列馆---磁器口古镇---三峡博物馆---人民广场---人民大礼堂---WFC会仙楼观景台---长嘉汇---南滨路---洪崖洞商业街---解放碑步行街</w:t>
        <w:br/>
      </w:r>
      <w:r>
        <w:br/>
        <w:t>(213) 湖北十堰+宜昌+神农架+恩施+武当山+ 两坝一峡+神农架+恩施土司城+恩施土家女儿城+恩施大峡谷7日6晚跟团游</w:t>
        <w:br/>
        <w:t xml:space="preserve">    价格：2899元/人</w:t>
        <w:br/>
        <w:t xml:space="preserve">    行程：武当山---武当山--- 两坝一峡---神农祭坛---神农顶风景区---官门山---天生桥---恩施土司城---恩施土家女儿城---恩施大峡谷</w:t>
        <w:br/>
      </w:r>
      <w:r>
        <w:br/>
        <w:t>(214) 湖北恩施+神农架+十堰+恩施大峡谷+腾龙洞风景区+神农架+武当山6日5晚跟团游</w:t>
        <w:br/>
        <w:t xml:space="preserve">    价格：3150元/人</w:t>
        <w:br/>
        <w:t xml:space="preserve">    行程：恩施大峡谷---腾龙洞风景区---神农祭坛---神农顶风景区---官门山---天生桥---武当山---武当山</w:t>
        <w:br/>
      </w:r>
      <w:r>
        <w:br/>
        <w:t>(215) 神农架+长江三峡+重庆+武隆区9日8晚跟团游</w:t>
        <w:br/>
        <w:t xml:space="preserve">    价格：4468元/人</w:t>
        <w:br/>
        <w:t xml:space="preserve">    行程：神农祭坛---神农顶风景区---官门山---天生桥---三峡大瀑布---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武隆天生三桥---天福官驿---天生三桥玻璃眺望台---石头城（奇石馆）---龙水峡地缝</w:t>
        <w:br/>
      </w:r>
      <w:r>
        <w:br/>
        <w:t>(216) 长江三峡+武隆区+重庆6日5晚跟团游(5钻)</w:t>
        <w:br/>
        <w:t xml:space="preserve">    价格：4023元/人</w:t>
        <w:br/>
        <w:t xml:space="preserve">    行程：武隆天生三桥---龙水峡地缝---李子坝轻轨站---白公馆---渣滓洞---红岩村---红岩魂陈列馆---磁器口古镇---三峡博物馆---人民广场---人民大礼堂---WFC会仙楼观景台---长嘉汇---南滨路---解放碑步行街---重庆洪崖洞民俗风貌区 ---长江三峡---丰都鬼城---石宝寨---大型山水实景演艺《烽烟三国》---白帝城景区---瞿塘峡---夔门---巫山小三峡---小小三峡---巫峡---神女峰---三峡大坝旅游区---185观景平台---坛子岭---三峡垂直升船机---屈原故里---三峡人家</w:t>
        <w:br/>
      </w:r>
      <w:r>
        <w:br/>
        <w:t>(217) 长江三峡+重庆5日4晚跟团游</w:t>
        <w:br/>
        <w:t xml:space="preserve">    价格：3573元/人</w:t>
        <w:br/>
        <w:t xml:space="preserve">    行程：坛子岭---三峡大坝旅游区---神农溪纤夫文化旅游区---巫峡---瞿塘峡---石宝寨</w:t>
        <w:br/>
      </w:r>
      <w:r>
        <w:br/>
        <w:t>(218) 重庆+长江三峡5日4晚跟团游(5钻)</w:t>
        <w:br/>
        <w:t xml:space="preserve">    价格：4172元/人</w:t>
        <w:br/>
        <w:t xml:space="preserve">    行程：重庆川剧博物馆---红岩革命纪念馆---磁器口古镇---三峡博物馆---人民广场---人民大礼堂---洪崖洞民俗风貌区---长江三峡---丰都鬼城---游轮甲板观光---石宝寨---精彩的游轮游艺晚会---白帝城景区---瞿塘峡---夔门---巫峡---神女溪---三峡大坝旅游区---坛子岭---185观景平台---三峡垂直升船机</w:t>
        <w:br/>
      </w:r>
      <w:r>
        <w:br/>
        <w:t>(219) 重庆+长江三峡5日4晚跟团游(5钻)</w:t>
        <w:br/>
        <w:t xml:space="preserve">    价格：868元/人</w:t>
        <w:br/>
        <w:t xml:space="preserve">    行程：重庆川剧博物馆---红岩革命纪念馆---磁器口古镇---三峡博物馆---人民广场---人民大礼堂---洪崖洞民俗风貌区---长江三峡---丰都鬼城---游轮甲板观光---石宝寨---精彩的游轮游艺晚会---白帝城景区---瞿塘峡---夔门---巫峡---神女溪---三峡大坝旅游区---坛子岭---185观景平台---三峡垂直升船机</w:t>
        <w:br/>
      </w:r>
      <w:r>
        <w:br/>
        <w:t>(220) 长江三峡+重庆+武隆区6日5晚跟团游(5钻)</w:t>
        <w:br/>
        <w:t xml:space="preserve">    价格：3855元/人</w:t>
        <w:br/>
        <w:t xml:space="preserve">    行程：武隆天生三桥---龙水峡地缝---李子坝轻轨站---磁器口古镇---解放碑步行街---WFC会仙楼观景台---江北嘴中央商务区中央公园---长嘉汇---长江索道---湖广会馆---长江三峡---丰都鬼城---石宝寨---白帝城景区---瞿塘峡---夔门---巫峡---神女峰---神农溪纤夫文化旅游区---三峡大坝旅游区---坛子岭---185观景平台---三峡人家---三峡垂直升船机</w:t>
        <w:br/>
      </w:r>
      <w:r>
        <w:br/>
        <w:t>(221) 长江三峡4日3晚跟团游(5钻)</w:t>
        <w:br/>
        <w:t xml:space="preserve">    价格：2906元/人</w:t>
        <w:br/>
        <w:t xml:space="preserve">    行程：丰都鬼城---石宝寨---白帝城景区---瞿塘峡---巫峡---神女峰---神女溪---三峡大坝旅游区---185观景平台---坛子岭---三峡垂直升船机---三峡人家</w:t>
        <w:br/>
      </w:r>
      <w:r>
        <w:br/>
        <w:t>(222) 十堰+宜昌+长江三峡+重庆+神农架+恩施+武当山+三峡大坝 +长江三峡+神农架+恩施土司城+恩施土家女儿城+恩施大峡谷+腾龙洞风景区+武隆天生三桥+龙水峡地缝11日10晚跟团游</w:t>
        <w:br/>
        <w:t xml:space="preserve">    价格：4854元/人</w:t>
        <w:br/>
        <w:t xml:space="preserve">    行程：武当山---武当山---三峡大坝旅游区---长江三峡---西陵峡风景区---巫山小三峡---小小三峡---巫峡---神女峰---巫山十二峰---瞿塘峡---夔门---白帝城景区---神农溪纤夫文化旅游区---神农祭坛---神农顶风景区---官门山---天生桥---恩施土司城---恩施土家女儿城---恩施大峡谷---腾龙洞风景区---武隆天生三桥---龙水峡地缝</w:t>
        <w:br/>
      </w:r>
      <w:r>
        <w:br/>
        <w:t>(223) 重庆+长江三峡+宜昌4日3晚跟团游(5钻)</w:t>
        <w:br/>
        <w:t xml:space="preserve">    价格：3017元/人</w:t>
        <w:br/>
        <w:t xml:space="preserve">    行程：长江三峡---丰都鬼城---石宝寨---白帝城景区---夔门---瞿塘峡---神女溪---巫峡---神女峰---三峡大坝旅游区---坛子岭观景点---185观景平台---三峡垂直升船机</w:t>
        <w:br/>
      </w:r>
      <w:r>
        <w:br/>
        <w:t>(224) 长江三峡+重庆+武隆区7日6晚跟团游(5钻)</w:t>
        <w:br/>
        <w:t xml:space="preserve">    价格：4519元/人</w:t>
        <w:br/>
        <w:t xml:space="preserve">    行程：屈原故里---三峡人家---坛子岭---三峡大坝旅游区---185观景平台---西陵峡风景区---神女溪---巫峡---神女峰---瞿塘峡---夔门---白帝城景区---石宝寨---丰都鬼城---李子坝轻轨站---白公馆---渣滓洞---磁器口古镇---三峡博物馆---人民大礼堂---WFC会仙楼观景台---长嘉汇---南滨路---洪崖洞民俗风貌区---武隆天生三桥---天生三桥玻璃眺望台---石头城（奇石馆）---龙水峡地缝</w:t>
        <w:br/>
      </w:r>
      <w:r>
        <w:br/>
        <w:t>(225) 长江三峡+宜昌+重庆+恩施8日7晚跟团游(4钻)</w:t>
        <w:br/>
        <w:t xml:space="preserve">    价格：4805元/人</w:t>
        <w:br/>
        <w:t xml:space="preserve">    行程：恩施大峡谷---云龙地缝---七星寨景区---三峡人家---屈原故里---三峡大坝旅游区---185观景平台---坛子岭观景点---西陵峡风景区---神女溪---巫峡---神女峰---瞿塘峡---夔门---白帝城景区---石宝寨---丰都鬼城---李子坝轻轨站---白公馆---渣滓洞---磁器口古镇---三峡博物馆---人民大礼堂---WFC会仙楼观景台---长嘉汇---南滨路---洪崖洞民俗风貌区</w:t>
        <w:br/>
      </w:r>
      <w:r>
        <w:br/>
        <w:t>(226) 重庆+恩施+神农架+武当山11日10晚跟团游</w:t>
        <w:br/>
        <w:t xml:space="preserve">    价格：4699元/人</w:t>
        <w:br/>
        <w:t xml:space="preserve">    行程：洪崖洞民俗风貌区---磁器口古镇---恩施梭布垭石林景区---恩施土司城---云龙地缝---璧合桥---云龙瀑布---冰瀑---五彩黄龙瀑布---石帘---彩虹瀑布---七星寨景区---绝壁长廊---一炷香---大地山川---母子情深---楼门石浪---大楼门群峰---迎客松---女儿城---恩施大清江景区---葛洲坝船闸---三峡大坝旅游区---昭君村---神农祭坛---天生桥---神农顶风景区---大九湖国家湿地公园---官门山---天燕旅游区---武当山---紫霄宫---南岩宫---太子坡---古隆中</w:t>
        <w:br/>
      </w:r>
      <w:r>
        <w:br/>
        <w:t>(227) 宜昌+长江三峡+重庆3日2晚跟团游</w:t>
        <w:br/>
        <w:t xml:space="preserve">    价格：1896元/人</w:t>
        <w:br/>
        <w:t xml:space="preserve">    行程：三峡大坝旅游区---西陵峡风景区---兵书宝剑峡---牛肝马肺峡---灯影峡---巫峡---神女峰---神女溪---瞿塘峡---白帝城景区---张飞庙</w:t>
        <w:br/>
      </w:r>
      <w:r>
        <w:br/>
        <w:t>(228) 长江三峡+重庆5日4晚跟团游(4钻)</w:t>
        <w:br/>
        <w:t xml:space="preserve">    价格：2906元/人</w:t>
        <w:br/>
        <w:t xml:space="preserve">    行程：李子坝轻轨站---磁器口古镇---解放碑步行街---WFC会仙楼观景台---江北嘴中央商务区中央公园---长嘉汇---长江索道---湖广会馆---洪崖洞商业街---丰都五鱼山玉皇圣地旅游景区---丰都鬼城---大型山水实景演艺《烽烟三国》---白帝城景区---瞿塘峡---夔门---神女溪---神女峰---巫峡---三峡大坝旅游区---坛子岭---185观景平台---截流纪念园---三峡垂直升船机---三峡人家</w:t>
        <w:br/>
      </w:r>
      <w:r>
        <w:br/>
        <w:t>(229) 长江三峡+重庆+神农架+大九湖国家湿地公园8日7晚跟团游(4钻)</w:t>
        <w:br/>
        <w:t xml:space="preserve">    价格：5284元/人</w:t>
        <w:br/>
        <w:t xml:space="preserve">    行程：李子坝轻轨站---白公馆---渣滓洞---磁器口古镇---人民广场---三峡博物馆---人民大礼堂---WFC会仙楼观景台---长嘉汇---长江索道---湖广会馆---洪崖洞民俗风貌区---丰都鬼城---石宝寨---白帝城景区---瞿塘峡---夔门---神女溪---巫峡---神女峰---三峡大坝旅游区---185观景平台---坛子岭---三峡垂直升船机---三峡人家---滨江公园---神农溪纤夫文化旅游区---大九湖国家湿地公园---神农架---神农顶---小龙潭野考站---金猴岭---神农谷---瞭望塔---板壁岩---凉风垭---官门山---神农祭坛---天生桥---昭君村</w:t>
        <w:br/>
      </w:r>
      <w:r>
        <w:br/>
        <w:t>(230) 长江三峡+重庆+神农架+大九湖国家湿地公园8日7晚跟团游(4钻)</w:t>
        <w:br/>
        <w:t xml:space="preserve">    价格：5149元/人</w:t>
        <w:br/>
        <w:t xml:space="preserve">    行程：李子坝轻轨站---白公馆---渣滓洞---磁器口古镇---人民广场---三峡博物馆---人民大礼堂---WFC会仙楼观景台---长嘉汇---长江索道---湖广会馆---洪崖洞民俗风貌区---丰都鬼城---石宝寨---白帝城景区---瞿塘峡---夔门---巫山小三峡---小小三峡---巫峡---神女峰---三峡大坝旅游区---185观景平台---坛子岭---三峡垂直升船机---三峡人家---滨江公园---神农溪纤夫文化旅游区---大九湖国家湿地公园---神农架---神农顶---小龙潭野考站---金猴岭---神农谷---瞭望塔---板壁岩---凉风垭---官门山---神农祭坛---天生桥---昭君村</w:t>
        <w:br/>
      </w:r>
      <w:r>
        <w:br/>
        <w:t>(231) 重庆+长江三峡5日4晚跟团游(4钻)</w:t>
        <w:br/>
        <w:t xml:space="preserve">    价格：3140元/人</w:t>
        <w:br/>
        <w:t xml:space="preserve">    行程：重庆川剧博物馆---红岩革命纪念馆---磁器口古镇---三峡博物馆---人民广场---人民大礼堂---洪崖洞民俗风貌区---长江三峡---丰都五鱼山玉皇圣地旅游景区---丰都鬼城---游轮甲板观光---大型山水实景演艺《烽烟三国》---白帝城景区---瞿塘峡---夔门---巫峡---神女溪---精彩的游轮游艺晚会---三峡大坝旅游区---坛子岭---185观景平台---三峡垂直升船机</w:t>
        <w:br/>
      </w:r>
      <w:r>
        <w:br/>
        <w:t>(232) 宜昌+长江三峡+重庆+神农架+恩施+三峡大坝 +长江三峡+神农架+恩施土司城+恩施土家女儿城+恩施大峡谷7日6晚跟团游</w:t>
        <w:br/>
        <w:t xml:space="preserve">    价格：3456元/人</w:t>
        <w:br/>
        <w:t xml:space="preserve">    行程：三峡大坝旅游区---长江三峡---西陵峡风景区---巫山小三峡---小小三峡---巫峡---神女峰---巫山十二峰---瞿塘峡---夔门---白帝城景区---神农溪纤夫文化旅游区---神农祭坛---神农顶风景区---官门山---天生桥---恩施土司城---恩施土家女儿城---恩施大峡谷</w:t>
        <w:br/>
      </w:r>
      <w:r>
        <w:br/>
        <w:t>(233) 湖北恩施+宜昌+长江三峡+重庆+神农架+十堰+恩施大峡谷+腾龙洞风景区+三峡大坝 +长江三峡+神农架+大九湖国家湿地公园+武当山10日9晚跟团游</w:t>
        <w:br/>
        <w:t xml:space="preserve">    价格：4803元/人</w:t>
        <w:br/>
        <w:t xml:space="preserve">    行程：恩施大峡谷---腾龙洞风景区---三峡大坝旅游区---长江三峡---西陵峡风景区---巫山小三峡---小小三峡---巫峡---神女峰---巫山十二峰---瞿塘峡---夔门---白帝城景区---神农溪纤夫文化旅游区---官门山---大九湖国家湿地公园---神农架---官门山---天生桥---武当山---武当山</w:t>
        <w:br/>
      </w:r>
      <w:r>
        <w:br/>
        <w:t>(234) 长江三峡4日3晚跟团游(5钻)</w:t>
        <w:br/>
        <w:t xml:space="preserve">    价格：2682元/人</w:t>
        <w:br/>
        <w:t xml:space="preserve">    行程：长江三峡---丰都鬼城---石宝寨---大型山水实景演艺《烽烟三国》---白帝城景区---夔门---瞿塘峡---巫山小三峡---小小三峡---巫峡---三峡大坝旅游区---185观景平台---坛子岭---三峡垂直升船机---三峡人家</w:t>
        <w:br/>
      </w:r>
      <w:r>
        <w:br/>
        <w:t>(235) 长江三峡+重庆6日5晚跟团游(5钻)</w:t>
        <w:br/>
        <w:t xml:space="preserve">    价格：4000元/人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(236) 长江三峡+重庆6日5晚跟团游(5钻)</w:t>
        <w:br/>
        <w:t xml:space="preserve">    价格：3943元/人</w:t>
        <w:br/>
        <w:t xml:space="preserve">    行程：长江三峡---三峡人家---屈原故里---三峡大坝旅游区---185观景平台---坛子岭---三峡垂直升船机---精彩的游轮游艺晚会---神农溪纤夫文化旅游区---巫峡---神女峰---瞿塘峡---夔门---白帝城景区---石宝寨---丰都五鱼山玉皇圣地旅游景区---丰都鬼城---重庆川剧博物馆---红岩革命纪念馆---磁器口古镇---三峡博物馆---人民广场---人民大礼堂---洪崖洞民俗风貌区</w:t>
        <w:br/>
      </w:r>
      <w:r>
        <w:br/>
        <w:t>(237) 长江三峡+三峡大坝+神农架7日6晚跟团游(4钻)</w:t>
        <w:br/>
        <w:t xml:space="preserve">    价格：4027元/人</w:t>
        <w:br/>
        <w:t xml:space="preserve">    行程：神农祭坛---神农架---神农顶---金猴岭---瞭望塔---神农谷---板壁岩---天生桥---官门山---三峡大瀑布---三峡人家---屈原故里---三峡大坝旅游区---坛子岭---185观景平台---三峡垂直升船机---巫峡---神女峰---巫山小三峡---小小三峡---瞿塘峡---夔门---白帝城景区---《归来三峡》实景演艺---石宝寨---丰都鬼城</w:t>
        <w:br/>
      </w:r>
      <w:r>
        <w:br/>
        <w:t>(238) 长江三峡4日3晚跟团游</w:t>
        <w:br/>
        <w:t xml:space="preserve">    价格：3435元/人</w:t>
        <w:br/>
        <w:t xml:space="preserve">    行程：长江三峡---丰都五鱼山玉皇圣地旅游景区---大型山水实景演艺《烽烟三国》---白帝城景区---夔门---瞿塘峡---巫峡---神女溪---三峡大坝旅游区---坛子岭观景点---185观景平台---三峡垂直升船机---三峡人家---屈原故里</w:t>
        <w:br/>
      </w:r>
      <w:r>
        <w:br/>
        <w:t>(239) 宜昌+长江三峡+重庆5日4晚跟团游(5钻)</w:t>
        <w:br/>
        <w:t xml:space="preserve">    价格：6680元/人</w:t>
        <w:br/>
        <w:t xml:space="preserve">    行程：三峡人家---三峡垂直升船机---三峡大坝旅游区---坛子岭观景点---185观景平台---神农溪纤夫文化旅游区---巫峡---瞿塘峡---白帝城景区---816工程景区---白鹤梁水下博物馆---华生园金色蛋糕梦幻王国---渣滓洞---四川美院---白公馆---磁器口古镇---山城步道---三峡博物馆---二厂文创公园---李子坝轻轨站---洪崖洞商业街</w:t>
        <w:br/>
      </w:r>
      <w:r>
        <w:br/>
        <w:t>(240) 长江三峡5日4晚跟团游(5钻)</w:t>
        <w:br/>
        <w:t xml:space="preserve">    价格：2671元/人</w:t>
        <w:br/>
        <w:t xml:space="preserve">    行程：李子坝轻轨站---白公馆---渣滓洞---红岩村---红岩魂陈列馆---磁器口古镇---三峡博物馆---人民广场---人民大礼堂---WFC会仙楼观景台---长嘉汇---南滨路---洪崖洞民俗风貌区---丰都鬼城---石宝寨---大型山水实景演艺《烽烟三国》---夔门---瞿塘峡---巫峡---神女峰---巫山小三峡---三峡大坝旅游区---坛子岭---185观景平台---三峡垂直升船机---三峡人家</w:t>
        <w:br/>
      </w:r>
      <w:r>
        <w:br/>
        <w:t>(241) 长江三峡4日3晚跟团游</w:t>
        <w:br/>
        <w:t xml:space="preserve">    价格：3435元/人</w:t>
        <w:br/>
        <w:t xml:space="preserve">    行程：长江三峡---丰都五鱼山玉皇圣地旅游景区---大型山水实景演艺《烽烟三国》---白帝城景区---夔门---瞿塘峡---巫峡---神女溪---三峡大坝旅游区---坛子岭观景点---185观景平台---三峡垂直升船机---三峡人家---屈原故里</w:t>
        <w:br/>
      </w:r>
      <w:r>
        <w:br/>
        <w:t>(242) 长江三峡4日3晚跟团游(5钻)</w:t>
        <w:br/>
        <w:t xml:space="preserve">    价格：2626元/人</w:t>
        <w:br/>
        <w:t xml:space="preserve">    行程：长江三峡---丰都鬼城---石宝寨---大型山水实景演艺《烽烟三国》---白帝城景区---夔门---瞿塘峡---巫山小三峡---小小三峡---巫峡---神女峰---三峡大坝旅游区---185观景平台---坛子岭---三峡垂直升船机---三峡人家---三峡大瀑布</w:t>
        <w:br/>
      </w:r>
      <w:r>
        <w:br/>
        <w:t>(243) 湖北恩施+宜昌+长江三峡+重庆+神农架+十堰+恩施大峡谷+腾龙洞风景区+三峡大坝 +神农架+武当山9日8晚跟团游</w:t>
        <w:br/>
        <w:t xml:space="preserve">    价格：4356元/人</w:t>
        <w:br/>
        <w:t xml:space="preserve">    行程：恩施大峡谷---腾龙洞风景区---三峡大坝旅游区---长江三峡---西陵峡风景区---巫山小三峡---小小三峡---巫峡---神女峰---巫山十二峰---瞿塘峡---夔门---白帝城景区---神农溪纤夫文化旅游区---神农祭坛---神农顶风景区---官门山---天生桥---武当山---武当山</w:t>
        <w:br/>
      </w:r>
      <w:r>
        <w:br/>
        <w:t>(244) 宜昌+长江三峡+三峡大坝旅游区+瞿塘峡+重庆8日7晚跟团游(5钻)</w:t>
        <w:br/>
        <w:t xml:space="preserve">    价格：4125元/人</w:t>
        <w:br/>
        <w:t xml:space="preserve">    行程：三游洞---自愿、自费游览【三峡人家】或【屈原故里】---三峡大坝旅游区---神农溪---巫峡---瞿塘峡---自愿、自费游览【白帝城】---丰都五鱼山玉皇圣地旅游景区---自愿、自费游览【丰都古城】---歌乐山烈士陵园---渣滓洞---白公馆---人民大礼堂</w:t>
        <w:br/>
      </w:r>
      <w:r>
        <w:br/>
        <w:t>(245) 长江三峡5日4晚跟团游(5钻)</w:t>
        <w:br/>
        <w:t xml:space="preserve">    价格：4392元/人</w:t>
        <w:br/>
        <w:t xml:space="preserve">    行程：三峡人家---屈原故里---三峡大坝---185观景平台---坛子岭---三峡垂直升船机---巫峡---神女峰---巫山小三峡---小小三峡---瞿塘峡---夔门---白帝城景区---石宝寨---丰都鬼城</w:t>
        <w:br/>
      </w:r>
      <w:r>
        <w:br/>
        <w:t>(246) 重庆+武隆区+恩施6日5晚跟团游(4钻)</w:t>
        <w:br/>
        <w:t xml:space="preserve">    价格：4424元/人</w:t>
        <w:br/>
        <w:t xml:space="preserve">    行程：恩施梭布垭石林景区---恩施大峡谷---云龙地缝---璧合桥---云龙瀑布---冰瀑---五彩黄龙瀑布---石帘---彩虹瀑布---恩施《龙船调》演出---七星寨景区---绝壁长廊---母子情深---绝壁栈道---一炷香---大地山川---楼门石浪---大楼门群峰---迎客松---恩施土司城---恩施大清江景区---恩施土家女儿城---武隆天生三桥---龙水峡地缝</w:t>
        <w:br/>
      </w:r>
      <w:r>
        <w:br/>
        <w:t>(247) 长江三峡4日3晚跟团游(5钻)</w:t>
        <w:br/>
        <w:t xml:space="preserve">    价格：2906元/人</w:t>
        <w:br/>
        <w:t xml:space="preserve">    行程：长江三峡---丰都鬼城---石宝寨---白帝城景区---瞿塘峡---夔门---巫峡---神女峰---神女溪---三峡大坝旅游区---185观景平台---坛子岭---三峡垂直升船机---三峡人家</w:t>
        <w:br/>
      </w:r>
      <w:r>
        <w:br/>
        <w:t>(248) 长江三峡+重庆6日5晚跟团游(4钻)</w:t>
        <w:br/>
        <w:t xml:space="preserve">    价格：3230元/人</w:t>
        <w:br/>
        <w:t xml:space="preserve">    行程：重庆川剧博物馆---红岩革命纪念馆---磁器口古镇---三峡博物馆---人民广场---人民大礼堂---洪崖洞民俗风貌区---长江三峡---丰都五鱼山玉皇圣地旅游景区---丰都鬼城---游轮甲板观光---大型山水实景演艺《烽烟三国》---白帝城景区---瞿塘峡---夔门---巫峡---神女溪---精彩的游轮游艺晚会---三峡大坝旅游区---坛子岭---185观景平台---三峡垂直升船机</w:t>
        <w:br/>
      </w:r>
      <w:r>
        <w:br/>
        <w:t>(249) 宜昌+长江三峡+重庆3日2晚跟团游</w:t>
        <w:br/>
        <w:t xml:space="preserve">    价格：1896元/人</w:t>
        <w:br/>
        <w:t xml:space="preserve">    行程：三峡大坝旅游区---西陵峡风景区---兵书宝剑峡---牛肝马肺峡---灯影峡---巫峡---神女峰---神女溪---瞿塘峡---白帝城景区---张飞庙</w:t>
        <w:br/>
      </w:r>
      <w:r>
        <w:br/>
        <w:t>(250) 重庆+长江三峡+宜昌5日4晚跟团游(5钻)</w:t>
        <w:br/>
        <w:t xml:space="preserve">    价格：2850元/人</w:t>
        <w:br/>
        <w:t xml:space="preserve">    行程：李子坝轻轨站---白公馆---渣滓洞---磁器口古镇---三峡博物馆---人民广场---人民大礼堂---WFC会仙楼观景台---长嘉汇---长江索道---湖广会馆---洪崖洞民俗风貌区---丰都鬼城---石宝寨---白帝城景区---瞿塘峡---夔门---巫峡---神女峰---神农溪纤夫文化旅游区---三峡大坝旅游区---坛子岭---185观景平台---三峡垂直升船机---三峡人家</w:t>
        <w:br/>
      </w:r>
      <w:r>
        <w:br/>
        <w:t>(251) 长江三峡4日3晚跟团游(4钻)</w:t>
        <w:br/>
        <w:t xml:space="preserve">    价格：2160元/人</w:t>
        <w:br/>
        <w:t xml:space="preserve">    行程：丰都五鱼山玉皇圣地旅游景区---丰都鬼城---大型山水实景演艺《烽烟三国》---白帝城景区---瞿塘峡---夔门---神女溪---神女峰---巫峡---三峡大坝旅游区---坛子岭---185观景平台---三峡垂直升船机---屈原故里---三峡人家---三峡大瀑布</w:t>
        <w:br/>
      </w:r>
      <w:r>
        <w:br/>
        <w:t>(252) 长江三峡4日3晚跟团游(5钻)</w:t>
        <w:br/>
        <w:t xml:space="preserve">    价格：2626元/人</w:t>
        <w:br/>
        <w:t xml:space="preserve">    行程：长江三峡---丰都鬼城---石宝寨---大型山水实景演艺《烽烟三国》---白帝城景区---夔门---瞿塘峡---巫山小三峡---小小三峡---巫峡---神女峰---三峡大坝旅游区---185观景平台---坛子岭---三峡垂直升船机---三峡人家</w:t>
        <w:br/>
      </w:r>
      <w:r>
        <w:br/>
        <w:t>(253) 长江三峡+重庆6日5晚跟团游(5钻)</w:t>
        <w:br/>
        <w:t xml:space="preserve">    价格：3737元/人</w:t>
        <w:br/>
        <w:t xml:space="preserve">    行程：长江三峡---三峡人家---屈原故里---三峡垂直升船机---三峡大坝旅游区---坛子岭---185观景平台---西陵峡风景区---神农溪纤夫文化旅游区---瞿塘峡---巫峡---神女峰---夔门---白帝城景区---双桂山国家森林公园---丰都鬼城---李子坝轻轨站---白公馆---渣滓洞---磁器口古镇---WFC会仙楼观景台---三峡博物馆---南滨路---长嘉汇---解放碑步行街---洪崖洞民俗风貌区</w:t>
        <w:br/>
      </w:r>
      <w:r>
        <w:br/>
        <w:t>(254) 长江三峡+恩施+重庆8日7晚跟团游(4钻)</w:t>
        <w:br/>
        <w:t xml:space="preserve">    价格：4224元/人</w:t>
        <w:br/>
        <w:t xml:space="preserve">    行程：李子坝轻轨站---白公馆---渣滓洞---磁器口古镇---人民广场---三峡博物馆---人民大礼堂---WFC会仙楼观景台---长嘉汇---长江索道---湖广会馆---重庆洪崖洞民俗风貌区 ---丰都鬼城---石宝寨---白帝城景区---瞿塘峡---夔门---巫峡---神女峰---神农溪纤夫文化旅游区---三峡大坝旅游区---坛子岭---185观景平台---三峡垂直升船机---恩施梭布垭石林景区---恩施土司城---恩施大峡谷---璧合桥---云龙瀑布---冰瀑---五彩黄龙瀑布---石帘---云龙地缝---彩虹瀑布---一炷香---绝壁长廊---母子情深---大地山川---楼门石浪---大楼门群峰---七星寨景区---绝壁栈道---迎客松</w:t>
        <w:br/>
      </w:r>
      <w:r>
        <w:br/>
        <w:t>(255) 长江三峡+重庆5日4晚跟团游(5钻)</w:t>
        <w:br/>
        <w:t xml:space="preserve">    价格：3107元/人</w:t>
        <w:br/>
        <w:t xml:space="preserve">    行程：李子坝轻轨站---白公馆---渣滓洞---磁器口古镇---三峡博物馆---人民广场---人民大礼堂---长嘉汇---长江索道---湖广会馆---洪崖洞民俗风貌区---丰都鬼城---石宝寨---白帝城景区---瞿塘峡---夔门---巫峡---神女峰---神农溪纤夫文化旅游区---西陵峡风景区---坛子岭---三峡大坝旅游区---185观景平台---三峡垂直升船机</w:t>
        <w:br/>
      </w:r>
      <w:r>
        <w:br/>
        <w:t>(256) 重庆+长江三峡+宜昌+神农架6日5晚跟团游(5钻)</w:t>
        <w:br/>
        <w:t xml:space="preserve">    价格：4760元/人</w:t>
        <w:br/>
        <w:t xml:space="preserve">    行程：长江三峡---丰都鬼城---石宝寨---白帝城景区---瞿塘峡---夔门---巫峡---神女峰---巫山十二峰---神女溪---长江三峡---西陵峡风景区---三峡垂直升船机---三峡大坝旅游区---坛子岭---185观景平台---宜昌市内自由活动---神农祭坛---神农顶风景区---官门山---天生桥---三峡大瀑布</w:t>
        <w:br/>
      </w:r>
      <w:r>
        <w:br/>
        <w:t>(257) 重庆+长江三峡5日4晚跟团游(5钻)</w:t>
        <w:br/>
        <w:t xml:space="preserve">    价格：3263元/人</w:t>
        <w:br/>
        <w:t xml:space="preserve">    行程：重庆川剧博物馆---红岩革命纪念馆---磁器口古镇---三峡博物馆---人民广场---人民大礼堂---洪崖洞民俗风貌区---长江三峡---丰都五鱼山玉皇圣地旅游景区---丰都鬼城---游轮甲板观光---石宝寨---大型山水实景演艺《烽烟三国》---白帝城景区---瞿塘峡---夔门---巫峡---神女溪---神农溪纤夫文化旅游区---精彩的游轮游艺晚会---三峡垂直升船机---三峡大坝旅游区---坛子岭---185观景平台---三峡垂直升船机</w:t>
        <w:br/>
      </w:r>
      <w:r>
        <w:br/>
        <w:t>(258) 重庆+长江三峡6日5晚跟团游(5钻)</w:t>
        <w:br/>
        <w:t xml:space="preserve">    价格：3520元/人</w:t>
        <w:br/>
        <w:t xml:space="preserve">    行程：李子坝轻轨站---白公馆---渣滓洞---磁器口古镇---三峡博物馆---人民广场---人民大礼堂---WFC会仙楼观景台---长嘉汇---长江索道---湖广会馆---洪崖洞民俗风貌区---丰都鬼城---石宝寨---白帝城景区---瞿塘峡---夔门---巫峡---神女峰---神农溪纤夫文化旅游区---西陵峡风景区---坛子岭---三峡大坝旅游区---185观景平台</w:t>
        <w:br/>
      </w:r>
      <w:r>
        <w:br/>
        <w:t>(259) 宜昌+长江三峡+重庆+神农架+恩施+三峡大坝 +长江三峡+神农架+恩施土司城+恩施土家女儿城+恩施大峡谷+腾龙洞风景区8日7晚跟团游</w:t>
        <w:br/>
        <w:t xml:space="preserve">    价格：868元/人</w:t>
        <w:br/>
        <w:t xml:space="preserve">    行程：三峡大坝旅游区---长江三峡---西陵峡风景区---巫山小三峡---小小三峡---巫峡---神女峰---巫山十二峰---瞿塘峡---夔门---白帝城景区---神农溪纤夫文化旅游区---神农祭坛---神农顶风景区---官门山---天生桥---恩施土司城---恩施土家女儿城---恩施大峡谷---腾龙洞风景区</w:t>
        <w:br/>
      </w:r>
      <w:r>
        <w:br/>
        <w:t>(260) 长江三峡+宜昌+重庆5日4晚跟团游(5钻)</w:t>
        <w:br/>
        <w:t xml:space="preserve">    价格：4064元/人</w:t>
        <w:br/>
        <w:t xml:space="preserve">    行程：办理登船入住手续---太极晨练，免费早咖啡---三峡人家---屈原故里---三峡大坝旅游区---坛子岭---185观景平台---三峡垂直升船机---参加船长欢迎酒会---情醉三峡”主题晚会---太极晨练，免费早咖啡---巫峡---神女峰---巫山小三峡---小小三峡---瞿塘峡---夔门---白帝城景区---自由舞会---太极晨练，免费早咖啡---石宝寨---丰都鬼城---“炫舞黄金”同乐晚会</w:t>
        <w:br/>
      </w:r>
      <w:r>
        <w:br/>
        <w:t>(261) 长江三峡+三峡垂直升船机+重庆6日5晚跟团游(5钻)</w:t>
        <w:br/>
        <w:t xml:space="preserve">    价格：4170元/人</w:t>
        <w:br/>
        <w:t xml:space="preserve">    行程：长江三峡---三峡人家---屈原故里---三峡大坝旅游区---185观景平台---坛子岭---三峡垂直升船机---精彩的游轮游艺晚会---神农溪纤夫文化旅游区---巫峡---神女峰---瞿塘峡---夔门---白帝城景区---石宝寨---丰都五鱼山玉皇圣地旅游景区---丰都鬼城---重庆川剧博物馆---红岩革命纪念馆---磁器口古镇---三峡博物馆---人民广场---人民大礼堂---洪崖洞民俗风貌区</w:t>
        <w:br/>
      </w:r>
      <w:r>
        <w:br/>
        <w:t>(262) 重庆+长江三峡+宜昌4日3晚跟团游(5钻)</w:t>
        <w:br/>
        <w:t xml:space="preserve">    价格：3100元/人</w:t>
        <w:br/>
        <w:t xml:space="preserve">    行程：长江索道---WFC会仙楼观景台---通远门城墙遗址公园---山城步道---磁器口古镇---渣滓洞---白公馆---李子坝轻轨站---重庆洪崖洞民俗风貌区 ---长江三峡---丰都鬼城---石宝寨---白帝城景区---瞿塘峡---夔门---巫峡---神女峰---巫山十二峰---神女溪---长江三峡---西陵峡风景区---三峡垂直升船机---三峡大坝旅游区---坛子岭---185观景平台</w:t>
        <w:br/>
      </w:r>
      <w:r>
        <w:br/>
        <w:t>(263) 重庆+宜昌+长江三峡6日5晚跟团游(5钻)</w:t>
        <w:br/>
        <w:t xml:space="preserve">    价格：3737元/人</w:t>
        <w:br/>
        <w:t xml:space="preserve">    行程：三峡人家---屈原故里---三峡垂直升船机---三峡大坝旅游区---坛子岭---185观景平台---巫峡---神女峰---巫山小三峡---小小三峡---瞿塘峡---夔门---白帝城景区---石宝寨---丰都鬼城---李子坝轻轨站---白公馆---渣滓洞---磁器口古镇---三峡博物馆---人民大礼堂---WFC会仙楼观景台---长嘉汇---南滨路---洪崖洞民俗风貌区</w:t>
        <w:br/>
      </w:r>
      <w:r>
        <w:br/>
        <w:t>(264) 重庆+长江三峡+恩施7日6晚跟团游(4钻)</w:t>
        <w:br/>
        <w:t xml:space="preserve">    价格：4392元/人</w:t>
        <w:br/>
        <w:t xml:space="preserve">    行程：丰都五鱼山玉皇圣地旅游景区---丰都鬼城---大型山水实景演艺《烽烟三国》---白帝城景区---夔门---瞿塘峡---巫峡---神女峰---神女溪---三峡大坝旅游区---坛子岭---185观景平台---屈原故里---三峡人家---三峡垂直升船机---交运两坝一峡游船---恩施梭布垭石林景区---恩施土司城---恩施大峡谷---璧合桥---云龙瀑布---冰瀑---五彩黄龙瀑布---石帘---云龙地缝---彩虹瀑布---七星寨景区---楼门石浪---绝壁长廊---大地山川---一炷香---迎客松---母子情深---大楼门群峰</w:t>
        <w:br/>
      </w:r>
      <w:r>
        <w:br/>
        <w:t>(265) 宜昌+长江三峡+重庆6日5晚跟团游(4钻)</w:t>
        <w:br/>
        <w:t xml:space="preserve">    价格：2861元/人</w:t>
        <w:br/>
        <w:t xml:space="preserve">    行程：免费早茶、早咖啡、精美茶点、太极拳晨练---三峡人家---三峡大坝旅游区---免费早茶、早咖啡、精美茶点、太极拳晨练---神农溪纤夫文化旅游区---巫峡---瞿塘峡---白帝城景区---免费早茶、早咖啡、精美茶点、太极拳晨练---丰都小官山民俗文化园和双桂山---丰都鬼城---免费早茶、早咖啡、精美茶点、太极拳晨练---码头接您！请保持手机畅通---李子坝轻轨站---中山四路---二厂文创公园---磁器口古镇---长江索道---重庆洪崖洞民俗风貌区 </w:t>
        <w:br/>
      </w:r>
      <w:r>
        <w:br/>
        <w:t>(266) 重庆+长江三峡+宜昌+武隆天生三桥+龙水峡地缝5日4晚跟团游(5钻)</w:t>
        <w:br/>
        <w:t xml:space="preserve">    价格：4123元/人</w:t>
        <w:br/>
        <w:t xml:space="preserve">    行程：武隆天生三桥---龙水峡地缝---长江索道---WFC会仙楼观景台---通远门城墙遗址公园---山城步道---磁器口古镇---渣滓洞---白公馆---李子坝轻轨站---重庆洪崖洞民俗风貌区 ---长江三峡---丰都鬼城---石宝寨---白帝城景区---瞿塘峡---夔门---巫峡---神女峰---巫山十二峰---神女溪---长江三峡---西陵峡风景区---三峡垂直升船机---三峡大坝旅游区---坛子岭---185观景平台</w:t>
        <w:br/>
      </w:r>
      <w:r>
        <w:br/>
        <w:t>(267) 重庆+长江三峡+神农架7日6晚跟团游(4钻)</w:t>
        <w:br/>
        <w:t xml:space="preserve">    价格：3665元/人</w:t>
        <w:br/>
        <w:t xml:space="preserve">    行程：李子坝轻轨站---磁器口古镇---人民广场---三峡博物馆---人民大礼堂---WFC会仙楼观景台---长嘉汇---长江索道---湖广会馆---重庆洪崖洞民俗风貌区 ---丰都鬼城---石宝寨---白帝城景区---瞿塘峡---夔门---巫峡---神女峰---神农溪纤夫文化旅游区---西陵峡风景区---三峡大坝旅游区---坛子岭---185观景平台---神农祭坛---神农顶风景区---小龙潭野考站---金猴岭---神农谷---板壁岩---瞭望塔---天生桥---官门山---三峡大瀑布</w:t>
        <w:br/>
      </w:r>
      <w:r>
        <w:br/>
        <w:t>(268) 长江三峡+重庆6日5晚跟团游(5钻)</w:t>
        <w:br/>
        <w:t xml:space="preserve">    价格：3855元/人</w:t>
        <w:br/>
        <w:t xml:space="preserve">    行程：李子坝轻轨站---磁器口古镇---三峡博物馆---人民广场---人民大礼堂---WFC会仙楼观景台---长嘉汇---长江索道---湖广会馆---洪崖洞民俗风貌区---长江三峡---丰都鬼城---石宝寨---大型山水实景演艺《烽烟三国》---白帝城景区---瞿塘峡---夔门---巫山小三峡---小小三峡---巫峡---神女峰---三峡大坝旅游区---坛子岭---185观景平台---截流纪念园---三峡人家---屈原故里---三峡垂直升船机</w:t>
        <w:br/>
      </w:r>
      <w:r>
        <w:br/>
        <w:t>(269) 宜昌+长江三峡+重庆5日4晚跟团游(4钻)</w:t>
        <w:br/>
        <w:t xml:space="preserve">    价格：3012元/人</w:t>
        <w:br/>
        <w:t xml:space="preserve">    行程：免费早茶、早咖啡、精美茶点、太极拳晨练---三峡人家---三峡大坝旅游区---免费早茶、早咖啡、精美茶点、太极拳晨练---神农溪纤夫文化旅游区---巫峡---瞿塘峡---白帝城景区---免费早茶、早咖啡、精美茶点、太极拳晨练---丰都小官山民俗文化园---丰都双桂山---丰都鬼城---免费早茶、早咖啡、精美茶点、太极拳晨练---码头接您！请保持手机畅通---李子坝轻轨站---中山四路---二厂文创公园---磁器口古镇---长江索道---重庆洪崖洞民俗风貌区 </w:t>
        <w:br/>
      </w:r>
      <w:r>
        <w:br/>
        <w:t>(270) 长江三峡+重庆6日5晚跟团游(5钻)</w:t>
        <w:br/>
        <w:t xml:space="preserve">    价格：4091元/人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(271) 长江三峡+重庆+神农架7日6晚跟团游(5钻)</w:t>
        <w:br/>
        <w:t xml:space="preserve">    价格：4224元/人</w:t>
        <w:br/>
        <w:t xml:space="preserve">    行程：李子坝轻轨站---白公馆---渣滓洞---磁器口古镇---三峡博物馆---人民广场---人民大礼堂---WFC会仙楼观景台---长嘉汇---长江索道---湖广会馆---洪崖洞民俗风貌区---长江三峡---丰都鬼城---石宝寨---大型山水实景演艺《烽烟三国》---白帝城景区---瞿塘峡---夔门---巫山小三峡---小小三峡---巫峡---神女峰---坛子岭---三峡大坝旅游区---185观景平台---截流纪念园---三峡垂直升船机---三峡人家---屈原故里---神农架---神农祭坛---神农顶风景区---小龙潭野考站---金猴岭---神农谷---瞭望塔---板壁岩---凉风垭---天生桥---官门山---三峡大瀑布</w:t>
        <w:br/>
      </w:r>
      <w:r>
        <w:br/>
        <w:t>(272) 长江三峡+重庆+神农架+大九湖国家湿地公园8日7晚跟团游(4钻)</w:t>
        <w:br/>
        <w:t xml:space="preserve">    价格：5261元/人</w:t>
        <w:br/>
        <w:t xml:space="preserve">    行程：李子坝轻轨站---白公馆---渣滓洞---磁器口古镇---人民广场---三峡博物馆---人民大礼堂---WFC会仙楼观景台---长嘉汇---长江索道---湖广会馆---洪崖洞民俗风貌区---丰都鬼城---双桂山国家森林公园---白帝城景区---瞿塘峡---夔门---巫峡---神女峰---神农溪纤夫文化旅游区---三峡大坝旅游区---185观景平台---坛子岭---三峡垂直升船机---三峡人家---滨江公园---神农溪纤夫文化旅游区---大九湖国家湿地公园---神农架---神农顶---小龙潭野考站---金猴岭---神农谷---瞭望塔---板壁岩---凉风垭---官门山---神农祭坛---天生桥---昭君村</w:t>
        <w:br/>
      </w:r>
      <w:r>
        <w:br/>
        <w:t>(273) 长江三峡+重庆+神农架+大九湖国家湿地公园8日7晚跟团游(4钻)</w:t>
        <w:br/>
        <w:t xml:space="preserve">    价格：5149元/人</w:t>
        <w:br/>
        <w:t xml:space="preserve">    行程：李子坝轻轨站---白公馆---渣滓洞---磁器口古镇---人民广场---三峡博物馆---人民大礼堂---WFC会仙楼观景台---长嘉汇---长江索道---湖广会馆---洪崖洞民俗风貌区---丰都五鱼山玉皇圣地旅游景区---丰都鬼城---白帝城景区---瞿塘峡---夔门---神女溪---巫峡---神女峰---三峡大坝旅游区---185观景平台---坛子岭---三峡垂直升船机---三峡人家---滨江公园---神农溪纤夫文化旅游区---大九湖国家湿地公园---神农架---神农顶---小龙潭野考站---金猴岭---神农谷---瞭望塔---板壁岩---凉风垭---官门山---神农祭坛---天生桥---昭君村</w:t>
        <w:br/>
      </w:r>
      <w:r>
        <w:br/>
        <w:t>(274) 湖北武汉+恩施+神农架+长江三峡7日6晚跟团游</w:t>
        <w:br/>
        <w:t xml:space="preserve">    价格：868元/人</w:t>
        <w:br/>
        <w:t xml:space="preserve">    行程：东湖磨山景区---湖北省博物馆---武昌起义纪念馆---黄鹤楼---武汉长江大桥---武昌江滩---户部巷---恩施土司城---恩施土家女儿城---云龙地缝---七星寨景区---官门山---神农架---神龙祭坛---天生桥---三峡大瀑布---三峡大坝旅游区</w:t>
        <w:br/>
      </w:r>
      <w:r>
        <w:br/>
        <w:t>(275) 湖北恩施+狮子关旅游区+恩施梭布垭石林景区2日1晚跟团游</w:t>
        <w:br/>
        <w:t xml:space="preserve">    价格：1163元/人</w:t>
        <w:br/>
        <w:t xml:space="preserve">    行程：狮子关旅游区</w:t>
        <w:br/>
      </w:r>
      <w:r>
        <w:br/>
        <w:t>(276) 三峡大坝8日7晚跟团游</w:t>
        <w:br/>
        <w:t xml:space="preserve">    价格：3380元/人</w:t>
        <w:br/>
        <w:t xml:space="preserve">    行程：东湖---张居正故居---宾阳楼---关公义园---《关公的世界》演出---灵芝山庄","EName":null,"CommentScore":0,"BussinessIntroduce":"","ImgList":null,"DistrictId":313,"RestaurantId":23070290,"PoiType":null,"Address":"325省道东50米","OpenTime":"","IsOversea":false,"IsClassic":false,"BCoord":{"Latitude":30.542123,"Longitude":111.594306},"GDCoord":{"Latitude":30.535852,"Longitude":111.587875},"GCoord":{"Latitude":30.538557,"Longitude":111.582317},"Tags":[{"TagId":4940,"TagType":12,"TagName":"其他","TagLevel":1,"ParentId":0,"ImageId":0}]}],"Costs":[]},"ScenicSpotList":[],"Destination":"","HotelInfoList":[],"HotelShareInfoList":[],"TourDailyResources":null,"TakeMinutes":60,"DriverMinutes":0},{"DepartTime":"20:30","DepartTimePrefix":"","ActiveType":1,"Distance":0,"DriveTime":"0/0","TakeTime":"","ReferPrice":"","ProductsOnSale":"","Desc":"","DinnerInfo":null,"ScenicSpotList":[],"Destination":"","HotelInfoList":[{"HotelID":-25,"HotelName":"5钻游轮舱房","HotelToken":"","HotelImgUrl":null,"HotelType":null,"HotelBelong":null,"BCoord":null,"GCoord":null,"GDCoord":null,"IsOversea":false,"CommentScore":0,"Recommend":0,"Address":null,"HotelDesc":null,"IsLicense":false,"Star":0,"RStar":0,"FacilityInfoList":null,"ToTownDistance":null}],"HotelShareInfoList":[{"HotelID":-25,"HotelName":"5钻游轮舱房","CommentScore":0,"Desc":null,"ImageUrl":null,"CommentContent":null}],"TourDailyResources":null,"TakeMinutes":0,"DriverMinutes":0},{"DepartTime":"09:00","DepartTimePrefix":"","ActiveType":3,"Distance":0,"DriveTime":"0/0","TakeTime":"活动时间：约2小时","ReferPrice":"","ProductsOnSale":"","Desc":"早餐后乘车赴西陵峡口风景区（车程约40分钟），游览国家4A级风景区【三游洞】（游览时间约1.5小时）丰富的诗文歌赋、摩崖壁刻仿佛把您带到唐宋年间，感受历史的轮回。古代地下水沿石层面不断溶蚀，并经过塌陷形成的石灰岩溶洞，感叹大自然鬼斧神工；张飞擂鼓台、印章石园、楚塞楼、齐石馆","DinnerInfo":null,"ScenicSpotList":[{"DistrictID":313,"GSDistrictID":0,"ScenicSpotID":0,"GSScenicSpotID":84061,"Name":"三游洞---三峡大坝旅游区---三峡升船机---天生桥---神女溪---白帝城景区---张飞庙---丰都五鱼山玉皇圣地旅游景区---磁器口古镇---重庆洪崖洞民俗风貌区 ---李子坝轻轨站</w:t>
        <w:br/>
      </w:r>
      <w:r>
        <w:br/>
        <w:t>(277) 湖北恩施+宜昌+恩施大峡谷+腾龙洞风景区+ 两坝一峡+三峡人家4日3晚跟团游</w:t>
        <w:br/>
        <w:t xml:space="preserve">    价格：2183元/人</w:t>
        <w:br/>
        <w:t xml:space="preserve">    行程：腾龙洞风景区--- 两坝一峡---三峡人家---龙进溪---水上人家---溪边人家---黄龙瀑---山上人家</w:t>
        <w:br/>
      </w:r>
      <w:r>
        <w:br/>
        <w:t>(278) 湖北十堰+宜昌+神农架+恩施+武当山+ 两坝一峡+神农架+恩施土司城+恩施土家女儿城+恩施大峡谷+腾龙洞风景区8日7晚跟团游</w:t>
        <w:br/>
        <w:t xml:space="preserve">    价格：3233元/人</w:t>
        <w:br/>
        <w:t xml:space="preserve">    行程：武当山---武当山--- 两坝一峡---神农祭坛---神农顶风景区---官门山---天生桥---恩施土司城---恩施土家女儿城---恩施大峡谷---腾龙洞风景区</w:t>
        <w:br/>
      </w:r>
      <w:r>
        <w:br/>
        <w:t>(279) 长江三峡4日3晚跟团游(5钻)</w:t>
        <w:br/>
        <w:t xml:space="preserve">    价格：2804元/人</w:t>
        <w:br/>
        <w:t xml:space="preserve">    行程：长江三峡---丰都鬼城---丰都五鱼山玉皇圣地旅游景区---双桂山国家森林公园---白帝城景区---夔门---瞿塘峡---巫峡---神女峰---神农溪纤夫文化旅游区---三峡大坝旅游区---185观景平台---坛子岭---三峡垂直升船机---三峡人家---屈原故里</w:t>
        <w:br/>
      </w:r>
      <w:r>
        <w:br/>
        <w:t>(280) 三峡大坝6日5晚跟团游</w:t>
        <w:br/>
        <w:t xml:space="preserve">    价格：2780元/人</w:t>
        <w:br/>
        <w:t xml:space="preserve">    行程：三峡大坝旅游区---三游洞---屈原故里---张飞庙---神女溪---云阳龙缸国家地质公园---长寿古镇 ---李子坝轻轨站---洪崖洞商业街---磁器口古镇</w:t>
        <w:br/>
      </w:r>
      <w:r>
        <w:br/>
        <w:t>(281) 神农架+两坝一峡3日2晚跟团游</w:t>
        <w:br/>
        <w:t xml:space="preserve">    价格：1681元/人</w:t>
        <w:br/>
        <w:t xml:space="preserve">    行程： 两坝一峡---神农祭坛---神农架---官门山---天生桥</w:t>
        <w:br/>
      </w:r>
      <w:r>
        <w:br/>
        <w:t>(282) 湖北宜昌+三峡人家+三峡大瀑布2日1晚跟团游</w:t>
        <w:br/>
        <w:t xml:space="preserve">    价格：822元/人</w:t>
        <w:br/>
        <w:t xml:space="preserve">    行程：三峡人家---三峡大瀑布</w:t>
        <w:br/>
      </w:r>
      <w:r>
        <w:br/>
        <w:t>(283) 长江三峡+重庆+宜昌4日3晚跟团游(5钻)</w:t>
        <w:br/>
        <w:t xml:space="preserve">    价格：868元/人</w:t>
        <w:br/>
        <w:t xml:space="preserve">    行程：朝天门码头登船---游船说明会---太极晨练，免费早咖啡---丰都鬼城---游轮甲板观光或体验游轮各种娱乐设施---石宝寨---大型山水实景演艺《烽烟三国》---船长欢迎酒会---情醉三峡主题晚会---太极晨练，免费早咖啡---白帝城景区---长江三峡---瞿塘峡---夔门---巫山小三峡---小小三峡---巫峡---神女峰---炫舞黄金同乐晚会---三峡大坝旅游区---坛子岭---185观景平台---三峡垂直升船机---三峡人家---屈原故里</w:t>
        <w:br/>
      </w:r>
      <w:r>
        <w:br/>
        <w:t>(284) 长江三峡+重庆+宜昌5日4晚跟团游(5钻)</w:t>
        <w:br/>
        <w:t xml:space="preserve">    价格：3585元/人</w:t>
        <w:br/>
        <w:t xml:space="preserve">    行程：李子坝轻轨站---白公馆---渣滓洞---红岩村---红岩魂陈列馆---磁器口古镇---三峡博物馆---人民广场---WFC会仙楼观景台---南滨路---长嘉汇---解放碑步行街---洪崖洞商业街---丰都鬼城---双桂山国家森林公园---白帝城景区---瞿塘峡---夔门---巫峡---神女峰---神农溪纤夫文化旅游区---三峡大坝旅游区---坛子岭---185观景平台---三峡垂直升船机---三峡人家</w:t>
        <w:br/>
      </w:r>
      <w:r>
        <w:br/>
        <w:t>(285) 神农架5日4晚跟团游(5钻)</w:t>
        <w:br/>
        <w:t xml:space="preserve">    价格：868元/人</w:t>
        <w:br/>
        <w:t xml:space="preserve">    行程：神农顶风景区---龙降坪国际滑雪场---神农架国际滑雪场---官门山---交运两坝一峡游船---葛洲坝---西陵峡风景区---三峡大坝旅游区---坛子岭---185观景平台---截流纪念园</w:t>
        <w:br/>
      </w:r>
    </w:p>
    <w:p>
      <w:pPr>
        <w:pStyle w:val="ListNumber"/>
      </w:pPr>
      <w:r>
        <w:t>半自助游旅游线路：</w:t>
      </w:r>
      <w:r>
        <w:br/>
        <w:t>(1) 宜昌+长江三峡+重庆5日4晚半自助游(4钻)</w:t>
        <w:br/>
        <w:t xml:space="preserve">    价格：2859元/人</w:t>
        <w:br/>
        <w:t xml:space="preserve">    行程：三峡人家---屈原故里---三峡垂直升船机---三峡大坝旅游区---巫峡---巫山小三峡---小小三峡---瞿塘峡---白帝城景区---丰都五鱼山玉皇圣地旅游景区---武陵山大裂谷---华生园金色蛋糕梦幻王国---渣滓洞---四川美院---白公馆---磁器口古镇---山城步道---三峡博物馆---二厂文创公园---李子坝轻轨站---洪崖洞商业街</w:t>
        <w:br/>
      </w:r>
      <w:r>
        <w:br/>
        <w:t>(2) 长江三峡+重庆6日5晚半自助游(5钻)</w:t>
        <w:br/>
        <w:t xml:space="preserve">    价格：3757元/人</w:t>
        <w:br/>
        <w:t xml:space="preserve">    行程：长江三峡---三峡人家---屈原故里---三峡大坝旅游区---185观景平台---坛子岭---三峡垂直升船机---西陵峡风景区---神农溪纤夫文化旅游区---巫峡---神女峰---瞿塘峡---夔门---白帝城景区---石宝寨---丰都鬼城---李子坝轻轨站---白公馆---渣滓洞---红岩村---红岩魂陈列馆---磁器口古镇---三峡博物馆---人民广场---人民大礼堂---WFC会仙楼观景台---长嘉汇---南滨路---重庆洪崖洞民俗风貌区 ---解放碑步行街</w:t>
        <w:br/>
      </w:r>
      <w:r>
        <w:br/>
        <w:t>(3) 长江三峡5日4晚半自助游(4钻)</w:t>
        <w:br/>
        <w:t xml:space="preserve">    价格：2225元/人</w:t>
        <w:br/>
        <w:t xml:space="preserve">    行程：屈原故里---主题体验：太极拳晨练---三峡人家---屈原祠---三峡垂直升船机---三峡大坝旅游区---185观景平台---坛子岭---【主题体验：太极拳晨练】---神农溪纤夫文化旅游区---巫峡---瞿塘峡---白帝城景区---维多利亚船员文艺表演---主题体验：太极拳晨练---丰都五鱼山玉皇圣地旅游景区---丰都鬼城</w:t>
        <w:br/>
      </w:r>
      <w:r>
        <w:br/>
        <w:t>(4) 武汉+长江三峡+三峡大坝+三峡人家5日4晚半自助游(4钻)</w:t>
        <w:br/>
        <w:t xml:space="preserve">    价格：4004元/人</w:t>
        <w:br/>
        <w:t xml:space="preserve">    行程：两江游览游船（汉口粤汉码头）---汉秀剧场---东湖听涛景区---湖北省博物馆---楚河汉街---黄鹤楼---武汉长江大桥---武昌起义纪念馆---汉口江滩---交运两坝一峡游船---镇江阁---夷陵长江大桥---葛洲坝---南津关---至喜亭---明月湾---西陵长江大桥---西陵峡风景区---西陵峡毛公山---黄陵庙---三峡大坝旅游区---坛子岭观景点---185观景平台---截流纪念园---三峡人家---龙进溪---山上人家</w:t>
        <w:br/>
      </w:r>
      <w:r>
        <w:br/>
        <w:t>(5) 宜昌+长江三峡+重庆5日4晚半自助游(4钻)</w:t>
        <w:br/>
        <w:t xml:space="preserve">    价格：2783元/人</w:t>
        <w:br/>
        <w:t xml:space="preserve">    行程：长江三峡---西陵峡风景区---三峡人家---屈原祠---三峡垂直升船机---三峡大坝旅游区---185观景平台---坛子岭---维多利亚时装表演---神农溪纤夫文化旅游区---巫峡---神女峰---瞿塘峡---夔门---白帝城景区---维多利亚船员文艺表演---丰都五鱼山玉皇圣地旅游景区---丰都鬼城</w:t>
        <w:br/>
      </w:r>
      <w:r>
        <w:br/>
        <w:t>(6) 长江三峡4日3晚半自助游(5钻)</w:t>
        <w:br/>
        <w:t xml:space="preserve">    价格：3673元/人</w:t>
        <w:br/>
        <w:t xml:space="preserve">    行程：丰都鬼城---石宝寨---大型山水实景演艺《烽烟三国》---白帝城景区---巫山小三峡---小小三峡---西陵峡风景区---三峡大坝旅游区---屈原故里---三峡人家---三峡垂直升船机</w:t>
        <w:br/>
      </w:r>
      <w:r>
        <w:br/>
        <w:t>(7) 长江三峡4日3晚半自助游(4钻)</w:t>
        <w:br/>
        <w:t xml:space="preserve">    价格：2065元/人</w:t>
        <w:br/>
        <w:t xml:space="preserve">    行程：丰都五鱼山玉皇圣地旅游景区---丰都鬼城---大型山水实景演艺《烽烟三国》---白帝城景区---瞿塘峡---夔门---巫峡---神女溪---三峡大坝旅游区---坛子岭---185观景平台---三峡垂直升船机</w:t>
        <w:br/>
      </w:r>
      <w:r>
        <w:br/>
        <w:t>(8) 长江三峡+三峡大坝+神农架6日5晚半自助游(4钻)</w:t>
        <w:br/>
        <w:t xml:space="preserve">    价格：3614元/人</w:t>
        <w:br/>
        <w:t xml:space="preserve">    行程：丰都五鱼山玉皇圣地旅游景区---丰都鬼城---大型山水实景演艺《烽烟三国》---白帝城景区---夔门---瞿塘峡---巫峡---神女峰---神女溪---三峡垂直升船机---三峡大坝旅游区---坛子岭---185观景平台---宜昌---情人泉---昭君村---神农架国际滑雪场</w:t>
        <w:br/>
      </w:r>
      <w:r>
        <w:br/>
        <w:t>(9) 重庆+长江三峡+宜昌4日3晚半自助游(5钻)</w:t>
        <w:br/>
        <w:t xml:space="preserve">    价格：3662元/人</w:t>
        <w:br/>
        <w:t xml:space="preserve">    行程：石宝寨---白帝城景区---瞿塘峡---夔门---巫峡---神农峡岩屋沟风景区---三峡大坝---坛子岭观景点---西陵峡风景区</w:t>
        <w:br/>
      </w:r>
      <w:r>
        <w:br/>
        <w:t>(10) 重庆+长江三峡+宜昌4日3晚半自助游(5钻)</w:t>
        <w:br/>
        <w:t xml:space="preserve">    价格：3100元/人</w:t>
        <w:br/>
        <w:t xml:space="preserve">    行程：长江三峡---丰都鬼城---石宝寨---白帝城景区---瞿塘峡---夔门---巫峡---神女峰---巫山十二峰---神女溪---长江三峡---西陵峡风景区---三峡垂直升船机---三峡大坝旅游区---坛子岭---185观景平台</w:t>
        <w:br/>
      </w:r>
      <w:r>
        <w:br/>
        <w:t>(11) 重庆+长江三峡+宜昌+武汉8日7晚半自助游</w:t>
        <w:br/>
        <w:t xml:space="preserve">    价格：4511元/人</w:t>
        <w:br/>
        <w:t xml:space="preserve">    行程：李子坝轻轨站---磁器口古镇---渣滓洞---白公馆---WFC会仙楼观景台---长嘉汇---长江索道---洪崖洞商业街---丰都鬼城---巫山小三峡---西陵峡风景区---三峡大坝旅游区---东湖磨山景区---湖北省博物馆---黄鹤楼---武昌起义纪念馆---武汉长江大桥---武昌江滩</w:t>
        <w:br/>
      </w:r>
      <w:r>
        <w:br/>
        <w:t>(12) 长江三峡4日3晚半自助游(4钻)</w:t>
        <w:br/>
        <w:t xml:space="preserve">    价格：2441元/人</w:t>
        <w:br/>
        <w:t xml:space="preserve">    行程：长江三峡---丰都五鱼山玉皇圣地旅游景区---丰都鬼城---大型山水实景演艺《烽烟三国》---白帝城景区---夔门---瞿塘峡---风箱峡---巫峡---神女峰---巫山十二峰---神女溪---西陵峡风景区---三峡大坝旅游区---坛子岭---185观景平台---三峡垂直升船机</w:t>
        <w:br/>
      </w:r>
      <w:r>
        <w:br/>
        <w:t>(13) 长江三峡4日3晚半自助游(4钻)</w:t>
        <w:br/>
        <w:t xml:space="preserve">    价格：3830元/人</w:t>
        <w:br/>
        <w:t xml:space="preserve">    行程：丰都五鱼山玉皇圣地旅游景区---丰都鬼城---大型山水实景演艺《烽烟三国》---白帝城景区---瞿塘峡---夔门---巫峡---神女峰---神女溪---三峡大坝旅游区---185观景平台---坛子岭---三峡垂直升船机---屈原故里---三峡人家---自由活动</w:t>
        <w:br/>
      </w:r>
      <w:r>
        <w:br/>
        <w:t>(14) 长江三峡5日4晚半自助游(4钻)</w:t>
        <w:br/>
        <w:t xml:space="preserve">    价格：2226元/人</w:t>
        <w:br/>
        <w:t xml:space="preserve">    行程：主题体验：太极拳晨练---三峡人家---屈原祠---三峡垂直升船机---三峡大坝旅游区---185观景平台---坛子岭---【主题体验：太极拳晨练】---神农溪纤夫文化旅游区---巫峡---神女峰---瞿塘峡---夔门---白帝城景区---维多利亚船员文艺表演---主题体验：太极拳晨练---双桂山国家森林公园---丰都鬼城</w:t>
        <w:br/>
      </w:r>
      <w:r>
        <w:br/>
        <w:t>(15) 重庆+长江三峡+宜昌5日4晚半自助游(5钻)</w:t>
        <w:br/>
        <w:t xml:space="preserve">    价格：4567元/人</w:t>
        <w:br/>
        <w:t xml:space="preserve">    行程：渣滓洞---白公馆---磁器口古镇---中山四路---中国民主党派历史陈列馆---周公馆---人民大礼堂---长江索道---解放碑步行街---丰都鬼城---石宝寨---白帝城景区---夔门---瞿塘峡---神女溪---巫峡---神女峰---西陵峡风景区---三峡大坝旅游区---185观景平台---坛子岭---三峡垂直升船机---三峡人家</w:t>
        <w:br/>
      </w:r>
      <w:r>
        <w:br/>
        <w:t>(16) 宜昌+长江三峡+重庆6日5晚半自助游(5钻)</w:t>
        <w:br/>
        <w:t xml:space="preserve">    价格：4780元/人</w:t>
        <w:br/>
        <w:t xml:space="preserve">    行程：渣滓洞---白公馆---磁器口古镇---周公馆---上清寺---人民大礼堂---三峡博物馆---长江索道---WFC会仙楼观景台---洪崖洞商业街---丰都鬼城---瞿塘峡---夔门---巫峡---巫山小三峡---西陵峡风景区---三峡大坝旅游区---坛子岭观景点</w:t>
        <w:br/>
      </w:r>
      <w:r>
        <w:br/>
        <w:t>(17) 长江三峡+宜昌+重庆6日5晚半自助游(5钻)</w:t>
        <w:br/>
        <w:t xml:space="preserve">    价格：3848元/人</w:t>
        <w:br/>
        <w:t xml:space="preserve">    行程：三峡人家---坛子岭---三峡大坝旅游区---185观景平台---巫峡---神女峰---巫山小三峡---小小三峡---瞿塘峡---夔门---白帝城景区---石宝寨---丰都鬼城---李子坝轻轨站---白公馆---渣滓洞---磁器口古镇---三峡博物馆---人民广场---南滨路---长嘉汇---洪崖洞商业街---解放碑步行街</w:t>
        <w:br/>
      </w:r>
      <w:r>
        <w:br/>
        <w:t>(18) 重庆+武隆区+长江三峡+宜昌6日5晚半自助游(4钻)</w:t>
        <w:br/>
        <w:t xml:space="preserve">    价格：4288元/人</w:t>
        <w:br/>
        <w:t xml:space="preserve">    行程：武隆天坑地缝国家地质公园---龙水峡地缝---长江索道---渣滓洞---白公馆---磁器口古镇---李子坝轻轨站---鹅岭公园---二厂文创公园---洪崖洞商业街---丰都五鱼山玉皇圣地旅游景区---丰都鬼城---大型山水实景演艺《烽烟三国》---白帝城景区---神女溪---三峡垂直升船机---屈原故里---三峡大坝旅游区---坛子岭---185观景平台</w:t>
        <w:br/>
      </w:r>
      <w:r>
        <w:br/>
        <w:t>(19) 宜昌+长江三峡+重庆6日5晚半自助游(5钻)</w:t>
        <w:br/>
        <w:t xml:space="preserve">    价格：4534元/人</w:t>
        <w:br/>
        <w:t xml:space="preserve">    行程：渣滓洞---白公馆---磁器口古镇---周公馆---上清寺---人民大礼堂---三峡博物馆---长江索道---WFC会仙楼观景台---洪崖洞商业街---石宝寨---瞿塘峡---夔门---巫峡---神农溪纤夫文化旅游区---西陵峡风景区---三峡大坝旅游区---坛子岭观景点</w:t>
        <w:br/>
      </w:r>
      <w:r>
        <w:br/>
        <w:t>(20) 重庆+长江三峡+宜昌5日4晚半自助游(5钻)</w:t>
        <w:br/>
        <w:t xml:space="preserve">    价格：4176元/人</w:t>
        <w:br/>
        <w:t xml:space="preserve">    行程：渣滓洞---白公馆---磁器口古镇---中山四路---中国民主党派历史陈列馆---周公馆---人民大礼堂---长江索道---解放碑步行街---丰都鬼城---石宝寨---大型山水实景演艺《烽烟三国》---白帝城景区---巫山小三峡---小小三峡---西陵峡风景区---三峡大坝旅游区---屈原故里---三峡人家---三峡垂直升船机</w:t>
        <w:br/>
      </w:r>
      <w:r>
        <w:br/>
        <w:t>(21) 宜昌+长江三峡+重庆5日4晚半自助游(5钻)</w:t>
        <w:br/>
        <w:t xml:space="preserve">    价格：4053元/人</w:t>
        <w:br/>
        <w:t xml:space="preserve">    行程：渣滓洞---白公馆---磁器口古镇---中山四路---中国民主党派历史陈列馆---周公馆---人民大礼堂---长江索道---解放碑步行街---丰都鬼城---石宝寨---大型山水实景演艺《烽烟三国》---白帝城景区---巫山小三峡---小小三峡---西陵峡风景区---三峡大坝旅游区---屈原故里---三峡人家---三峡垂直升船机</w:t>
        <w:br/>
      </w:r>
      <w:r>
        <w:br/>
        <w:t>(22) 重庆+长江三峡+宜昌4日3晚半自助游(4钻)</w:t>
        <w:br/>
        <w:t xml:space="preserve">    价格：6075元/人</w:t>
        <w:br/>
        <w:t xml:space="preserve">    行程：长江三峡---816工程景区---白鹤梁水下博物馆---大型山水实景演艺《烽烟三国》---白帝城景区---瞿塘峡---夔门---巫峡---神女峰---巫山十二峰---神农溪纤夫文化旅游区---西陵峡风景区---长江三峡---三峡大坝旅游区---坛子岭---185观景平台---三峡垂直升船机</w:t>
        <w:br/>
      </w:r>
      <w:r>
        <w:br/>
        <w:t>(23) 长江三峡4日3晚半自助游(5钻)</w:t>
        <w:br/>
        <w:t xml:space="preserve">    价格：2994元/人</w:t>
        <w:br/>
        <w:t xml:space="preserve">    行程：长江三峡---自由活动---丰都鬼城---丰都五鱼山玉皇圣地旅游景区---双桂山国家森林公园---白帝城景区---瞿塘峡---夔门---巫峡---神女峰---神农溪纤夫文化旅游区---西陵峡风景区---三峡大坝旅游区---坛子岭---185观景平台---屈原故里---三峡人家---三峡垂直升船机</w:t>
        <w:br/>
      </w:r>
      <w:r>
        <w:br/>
        <w:t>(24) 宜昌+长江三峡+重庆5日4晚半自助游(5钻)</w:t>
        <w:br/>
        <w:t xml:space="preserve">    价格：3385元/人</w:t>
        <w:br/>
        <w:t xml:space="preserve">    行程：长江三峡---西陵峡风景区---三峡人家---屈原祠---三峡大坝旅游区---185观景平台---坛子岭---三峡垂直升船机---神农溪纤夫文化旅游区---巫峡---神女峰---瞿塘峡---夔门---白帝城景区---丰都鬼城</w:t>
        <w:br/>
      </w:r>
      <w:r>
        <w:br/>
        <w:t>(25) 重庆+长江三峡+宜昌4日3晚半自助游(4钻)</w:t>
        <w:br/>
        <w:t xml:space="preserve">    价格：3100元/人</w:t>
        <w:br/>
        <w:t xml:space="preserve">    行程：长江三峡---丰都五鱼山玉皇圣地旅游景区---丰都鬼城---大型山水实景演艺《烽烟三国》---白帝城景区---瞿塘峡---夔门---巫山小三峡---小小三峡---巫峡---长江三峡---三峡垂直升船机---三峡大坝旅游区---坛子岭---185观景平台</w:t>
        <w:br/>
      </w:r>
      <w:r>
        <w:br/>
        <w:t>(26) 长江三峡4日3晚半自助游(4钻)</w:t>
        <w:br/>
        <w:t xml:space="preserve">    价格：4126元/人</w:t>
        <w:br/>
        <w:t xml:space="preserve">    行程：丰都鬼城---游轮甲板观光---石宝寨---精彩的游轮文艺晚会---白帝城景区---瞿塘峡---夔门---巫峡---神女溪---三峡垂直升船机---三峡人家---三峡大坝旅游区---185观景平台---坛子岭</w:t>
        <w:br/>
      </w:r>
      <w:r>
        <w:br/>
        <w:t>(27) 长江三峡+宜昌+重庆7日6晚半自助游(5钻)</w:t>
        <w:br/>
        <w:t xml:space="preserve">    价格：5489元/人</w:t>
        <w:br/>
        <w:t xml:space="preserve">    行程：李子坝轻轨站---白公馆---渣滓洞---磁器口古镇---三峡博物馆---人民广场---人民大礼堂---游客可自费游览【WFC会仙楼观景台】（自费80元/人，游览时间不低于30分钟），WFC会仙楼观景台坐落于重庆环球金融中心的73层，观景台傲立渝中，视野开阔，游客在观景台可俯瞰两江交汇及渝中半岛盛景，享受视觉盛宴的同时感受重庆独有的地理奇观、追寻属于重庆的文化符号。---长嘉汇---长江索道---湖广会馆---洪崖洞民俗风貌区---丰都鬼城---石宝寨---白帝城景区---瞿塘峡---夔门---巫峡---神女峰---神农溪纤夫文化旅游区---西陵峡风景区---坛子岭---三峡大坝旅游区---185观景平台---滨江公园---神农架---神农祭坛---神农顶---小龙潭野考站---金猴岭---神农谷---瞭望塔---板壁岩---凉风垭---天生桥---官门山---三峡大瀑布</w:t>
        <w:br/>
      </w:r>
      <w:r>
        <w:br/>
        <w:t>(28) 重庆+长江三峡+大九湖国家湿地公园+神农架8日7晚半自助游(4钻)</w:t>
        <w:br/>
        <w:t xml:space="preserve">    价格：868元/人</w:t>
        <w:br/>
        <w:t xml:space="preserve">    行程：李子坝轻轨站---白公馆---渣滓洞---磁器口古镇---人民广场---三峡博物馆---人民大礼堂---WFC会仙楼观景台---南滨路---长嘉汇---洪崖洞民俗风貌区---丰都鬼城---丰都五鱼山玉皇圣地旅游景区---白帝城景区---瞿塘峡---夔门---巫峡---神女峰---神农溪纤夫文化旅游区---西陵峡风景区---坛子岭---三峡大坝旅游区---185观景平台---官门山---神农架---大九湖国家湿地公园---神农祭坛---天生桥---三峡大瀑布</w:t>
        <w:br/>
      </w:r>
      <w:r>
        <w:br/>
        <w:t>(29) 长江三峡+宜昌4日3晚半自助游(4钻)</w:t>
        <w:br/>
        <w:t xml:space="preserve">    价格：3366元/人</w:t>
        <w:br/>
        <w:t xml:space="preserve">    行程：丰都鬼城---丰都五鱼山玉皇圣地旅游景区---白帝城景区---瞿塘峡---夔门---巫峡---神女峰---神女溪---三峡大坝旅游区---坛子岭---185观景平台</w:t>
        <w:br/>
      </w:r>
      <w:r>
        <w:br/>
        <w:t>(30) 长江三峡+宜昌4日3晚半自助游(5钻)</w:t>
        <w:br/>
        <w:t xml:space="preserve">    价格：3478元/人</w:t>
        <w:br/>
        <w:t xml:space="preserve">    行程：丰都鬼城---石宝寨---白帝城景区---瞿塘峡---巫峡---神女峰---神女溪---三峡大坝旅游区---坛子岭---185观景平台</w:t>
        <w:br/>
      </w:r>
      <w:r>
        <w:br/>
        <w:t>(31) 重庆+梦幻奥陶纪景区+长江三峡6日5晚半自助游(5钻)</w:t>
        <w:br/>
        <w:t xml:space="preserve">    价格：4930元/人</w:t>
        <w:br/>
        <w:t xml:space="preserve">    行程：梦幻奥陶纪景区---李子坝轻轨站---白公馆---渣滓洞---磁器口古镇---三峡博物馆---人民大礼堂---WFC会仙楼观景台---长嘉汇---长江索道---湖广会馆---洪崖洞民俗风貌区---丰都鬼城---双桂山国家森林公园---白帝城景区---瞿塘峡---夔门---巫峡---神女峰---神农溪纤夫文化旅游区---西陵峡风景区---坛子岭---三峡大坝旅游区---185观景平台</w:t>
        <w:br/>
      </w:r>
      <w:r>
        <w:br/>
        <w:t>(32) 长江三峡4日3晚半自助游(5钻)</w:t>
        <w:br/>
        <w:t xml:space="preserve">    价格：3590元/人</w:t>
        <w:br/>
        <w:t xml:space="preserve">    行程：丰都鬼城---石宝寨---大型山水实景演艺《烽烟三国》---白帝城景区---夔门---瞿塘峡---神女峰---巫山小三峡---小小三峡---巫峡---三峡垂直升船机---三峡大坝旅游区---坛子岭---185观景平台</w:t>
        <w:br/>
      </w:r>
      <w:r>
        <w:br/>
        <w:t>(33) 重庆+武隆区+长江三峡6日5晚半自助游(5钻)</w:t>
        <w:br/>
        <w:t xml:space="preserve">    价格：4630元/人</w:t>
        <w:br/>
        <w:t xml:space="preserve">    行程：武隆天生三桥---天生三桥玻璃眺望台---石头城（奇石馆）---龙水峡地缝---李子坝轻轨站---白公馆---渣滓洞---红岩村---红岩魂陈列馆---磁器口古镇---三峡博物馆---人民广场---人民大礼堂---WFC会仙楼观景台---南滨路---长嘉汇---解放碑步行街---重庆洪崖洞民俗风貌区 ---丰都鬼城---双桂山国家森林公园---白帝城景区---瞿塘峡---夔门---巫峡---神女峰---神农溪纤夫文化旅游区---三峡大坝旅游区---185观景平台---坛子岭---三峡垂直升船机---三峡人家</w:t>
        <w:br/>
      </w:r>
      <w:r>
        <w:br/>
        <w:t>(34) 长江三峡+神农架+重庆7日6晚半自助游(5钻)</w:t>
        <w:br/>
        <w:t xml:space="preserve">    价格：5154元/人</w:t>
        <w:br/>
        <w:t xml:space="preserve">    行程：李子坝轻轨站---白公馆---渣滓洞---磁器口古镇---三峡博物馆---人民广场---人民大礼堂---WFC会仙楼观景台---长嘉汇---长江索道---湖广会馆---洪崖洞民俗风貌区---丰都鬼城---石宝寨---大型山水实景演艺《烽烟三国》---白帝城景区---瞿塘峡---夔门---巫山小三峡---小小三峡---巫峡---神女峰---坛子岭---三峡大坝旅游区---185观景平台---三峡垂直升船机---三峡人家---屈原故里---滨江公园---神农架---神农祭坛---神农顶---小龙潭野考站---金猴岭---神农谷---瞭望塔---板壁岩---凉风垭---天生桥---官门山---三峡大瀑布</w:t>
        <w:br/>
      </w:r>
      <w:r>
        <w:br/>
        <w:t>(35) 重庆+长江三峡+大九湖国家湿地公园+神农架8日7晚半自助游(4钻)</w:t>
        <w:br/>
        <w:t xml:space="preserve">    价格：5042元/人</w:t>
        <w:br/>
        <w:t xml:space="preserve">    行程：李子坝轻轨站---白公馆---渣滓洞---磁器口古镇---人民广场---三峡博物馆---人民大礼堂---WFC会仙楼观景台---南滨路---长嘉汇---洪崖洞民俗风貌区---丰都鬼城---丰都五鱼山玉皇圣地旅游景区---白帝城景区---瞿塘峡---夔门---巫峡---神女峰---神农溪纤夫文化旅游区---西陵峡风景区---坛子岭---三峡大坝旅游区---185观景平台---滨江公园---官门山---神农架---大九湖国家湿地公园---神农祭坛---天生桥---三峡大瀑布景区 </w:t>
        <w:br/>
      </w:r>
      <w:r>
        <w:br/>
        <w:t>(36) 长江三峡+神农架+重庆7日6晚半自助游(5钻)</w:t>
        <w:br/>
        <w:t xml:space="preserve">    价格：5288元/人</w:t>
        <w:br/>
        <w:t xml:space="preserve">    行程：李子坝轻轨站---白公馆---渣滓洞---磁器口古镇---三峡博物馆---人民广场---人民大礼堂---WFC会仙楼观景台---长嘉汇---长江索道---湖广会馆---洪崖洞民俗风貌区---丰都鬼城---双桂山国家森林公园---白帝城景区---瞿塘峡---巫山小三峡---小小三峡---巫峡---西陵峡风景区---坛子岭---三峡大坝旅游区---185观景平台---神农架---神农祭坛---神农顶---小龙潭野考站---金猴岭---神农谷---瞭望塔---板壁岩---凉风垭---天生桥---官门山---三峡大瀑布</w:t>
        <w:br/>
      </w:r>
      <w:r>
        <w:br/>
        <w:t>(37) 重庆+长江三峡5日4晚半自助游(5钻)</w:t>
        <w:br/>
        <w:t xml:space="preserve">    价格：3925元/人</w:t>
        <w:br/>
        <w:t xml:space="preserve">    行程：李子坝轻轨站---白公馆---渣滓洞---红岩村---红岩魂陈列馆---磁器口古镇---人民广场---三峡博物馆---人民大礼堂---WFC会仙楼观景台---南滨路---长嘉汇---解放碑步行街---洪崖洞商业街---丰都鬼城---双桂山国家森林公园---白帝城景区---瞿塘峡---夔门---巫峡---神女峰---神农溪纤夫文化旅游区---三峡大坝旅游区---185观景平台---坛子岭---三峡垂直升船机---三峡人家</w:t>
        <w:br/>
      </w:r>
      <w:r>
        <w:br/>
        <w:t>(38) 长江三峡4日3晚半自助游(5钻)</w:t>
        <w:br/>
        <w:t xml:space="preserve">    价格：3478元/人</w:t>
        <w:br/>
        <w:t xml:space="preserve">    行程：丰都鬼城---双桂山国家森林公园---白帝城景区---瞿塘峡---夔门---巫峡---神女峰---神农溪纤夫文化旅游区---西陵峡风景区---三峡大坝旅游区---坛子岭---185观景平台---三峡垂直升船机---屈原故里---三峡人家</w:t>
        <w:br/>
      </w:r>
      <w:r>
        <w:br/>
        <w:t>(39) 重庆+武隆区+长江三峡+宜昌7日6晚半自助游(5钻)</w:t>
        <w:br/>
        <w:t xml:space="preserve">    价格：5266元/人</w:t>
        <w:br/>
        <w:t xml:space="preserve">    行程：蚩尤九黎城---仙女山国家森林公园---武隆天生三桥---天生三桥玻璃眺望台---龙水峡地缝---李子坝轻轨站---白公馆---渣滓洞---磁器口古镇---三峡博物馆---人民广场---人民大礼堂---WFC会仙楼观景台---长嘉汇---长江索道---湖广会馆---洪崖洞商业街---长江三峡---丰都鬼城---丰都五鱼山玉皇圣地旅游景区---双桂山国家森林公园---白帝城景区---瞿塘峡---夔门---巫峡---神女峰---神农溪纤夫文化旅游区---坛子岭---三峡大坝旅游区---185观景平台---三峡垂直升船机---三峡人家---屈原故里</w:t>
        <w:br/>
      </w:r>
      <w:r>
        <w:br/>
        <w:t>(40) 长江三峡+重庆5日4晚半自助游(5钻)</w:t>
        <w:br/>
        <w:t xml:space="preserve">    价格：3873元/人</w:t>
        <w:br/>
        <w:t xml:space="preserve">    行程：三峡人家---屈原故里---三峡大坝旅游区---坛子岭---185观景平台---三峡垂直升船机---船长欢迎酒会---巫峡---神女峰---神女溪---瞿塘峡---夔门---白帝城景区---世纪文艺表演---石宝寨---“加勒比船长”主题晚会</w:t>
        <w:br/>
      </w:r>
      <w:r>
        <w:br/>
        <w:t>(41) 武汉4日3晚半自助游(5钻)</w:t>
        <w:br/>
        <w:t xml:space="preserve">    价格：3813元/人</w:t>
        <w:br/>
        <w:t xml:space="preserve">    行程：楚河汉街---江汉路步行街---东湖听涛景区---湖北省博物馆---黄鹤楼---武汉长江大桥---辛亥革命纪念园---武昌江滩---武汉大学---东湖樱花园---古琴台---晴川阁---归元禅寺</w:t>
        <w:br/>
      </w:r>
      <w:r>
        <w:br/>
        <w:t>(42) 长江三峡+神农架+重庆7日6晚半自助游(5钻)</w:t>
        <w:br/>
        <w:t xml:space="preserve">    价格：868元/人</w:t>
        <w:br/>
        <w:t xml:space="preserve">    行程：李子坝轻轨站---白公馆---渣滓洞---磁器口古镇---人民广场---三峡博物馆---人民大礼堂---WFC会仙楼观景台---南滨路---长嘉汇---洪崖洞民俗风貌区---丰都鬼城---双桂山国家森林公园---白帝城景区---瞿塘峡---夔门---巫峡---神女峰---神农溪纤夫文化旅游区---西陵峡风景区---坛子岭---三峡大坝旅游区---185观景平台---三峡垂直升船机---屈原故里---三峡人家---神农祭坛---神农顶风景区---小龙潭野考站---金猴岭---神农谷---板壁岩---瞭望塔---天生桥---官门山---三峡大瀑布</w:t>
        <w:br/>
      </w:r>
      <w:r>
        <w:br/>
        <w:t>(43) 重庆+长江三峡+宜昌4日3晚半自助游(5钻)</w:t>
        <w:br/>
        <w:t xml:space="preserve">    价格：3664元/人</w:t>
        <w:br/>
        <w:t xml:space="preserve">    行程：长江三峡---丰都鬼城---丰都五鱼山玉皇圣地旅游景区---石宝寨---白帝城景区---夔门---瞿塘峡---神女溪---巫峡---神女峰---三峡大坝旅游区---坛子岭观景点---185观景平台---三峡垂直升船机---屈原故里---三峡人家</w:t>
        <w:br/>
      </w:r>
      <w:r>
        <w:br/>
        <w:t>(44) 长江三峡+重庆+武隆区6日5晚半自助游(5钻)</w:t>
        <w:br/>
        <w:t xml:space="preserve">    价格：4815元/人</w:t>
        <w:br/>
        <w:t xml:space="preserve">    行程：武隆天生三桥---龙水峡地缝---李子坝轻轨站---磁器口古镇---白公馆---渣滓洞---三峡博物馆---人民广场---人民大礼堂---WFC会仙楼观景台---长嘉汇---长江索道---湖广会馆---长江三峡---丰都鬼城---石宝寨---大型山水实景演艺《烽烟三国》---白帝城景区---瞿塘峡---夔门---巫山小三峡---小小三峡---巫峡---神女峰---三峡大坝旅游区---185观景平台---截流纪念园---坛子岭---三峡垂直升船机---屈原故里---三峡人家</w:t>
        <w:br/>
      </w:r>
      <w:r>
        <w:br/>
        <w:t>(45) 重庆+长江三峡6日5晚半自助游(5钻)</w:t>
        <w:br/>
        <w:t xml:space="preserve">    价格：4256元/人</w:t>
        <w:br/>
        <w:t xml:space="preserve">    行程：李子坝轻轨站---白公馆---渣滓洞---磁器口古镇---三峡博物馆---人民广场---人民大礼堂---WFC会仙楼观景台---长嘉汇---长江索道---湖广会馆---洪崖洞民俗风貌区---丰都鬼城---丰都五鱼山玉皇圣地旅游景区---石宝寨---白帝城景区---瞿塘峡---夔门---巫峡---神女峰---神女溪---坛子岭---三峡大坝旅游区---185观景平台---三峡垂直升船机---三峡人家---屈原故里</w:t>
        <w:br/>
      </w:r>
      <w:r>
        <w:br/>
        <w:t>(46) 长江三峡4日3晚半自助游(5钻)</w:t>
        <w:br/>
        <w:t xml:space="preserve">    价格：3005元/人</w:t>
        <w:br/>
        <w:t xml:space="preserve">    行程：长江三峡---丰都鬼城---石宝寨---大型山水实景演艺《烽烟三国》---白帝城景区---瞿塘峡---夔门---巫山小三峡---小小三峡---巫峡---神女峰---三峡大坝旅游区---坛子岭---185观景平台---三峡垂直升船机---三峡人家---屈原故里</w:t>
        <w:br/>
      </w:r>
      <w:r>
        <w:br/>
        <w:t>(47) 重庆+长江三峡6日5晚半自助游(5钻)</w:t>
        <w:br/>
        <w:t xml:space="preserve">    价格：4334元/人</w:t>
        <w:br/>
        <w:t xml:space="preserve">    行程：李子坝轻轨站---白公馆---渣滓洞---磁器口古镇---三峡博物馆---人民广场---人民大礼堂---WFC会仙楼观景台---长嘉汇---长江索道---湖广会馆---洪崖洞民俗风貌区---丰都鬼城---石宝寨---白帝城景区---瞿塘峡---夔门---巫峡---神女峰---神农溪纤夫文化旅游区---西陵峡风景区---坛子岭---三峡大坝旅游区---185观景平台</w:t>
        <w:br/>
      </w:r>
      <w:r>
        <w:br/>
        <w:t>(48) 长江三峡4日3晚半自助游(4钻)</w:t>
        <w:br/>
        <w:t xml:space="preserve">    价格：3142元/人</w:t>
        <w:br/>
        <w:t xml:space="preserve">    行程：丰都五鱼山玉皇圣地旅游景区---丰都鬼城---大型山水实景演艺《烽烟三国》---白帝城景区---瞿塘峡---夔门---神女溪---神女峰---巫峡---三峡大坝旅游区---坛子岭---185观景平台---截流纪念园---三峡垂直升船机---屈原故里---三峡人家---三峡大瀑布</w:t>
        <w:br/>
      </w:r>
      <w:r>
        <w:br/>
        <w:t>(49) 湖北宜昌+长江三峡+重庆5日4晚半自助游(4钻)</w:t>
        <w:br/>
        <w:t xml:space="preserve">    价格：3887元/人</w:t>
        <w:br/>
        <w:t xml:space="preserve">    行程：李子坝轻轨站---磁器口古镇---解放碑步行街---WFC会仙楼观景台---江北嘴中央商务区中央公园---长嘉汇---长江索道---湖广会馆---洪崖洞民俗风貌区---丰都五鱼山玉皇圣地旅游景区---丰都鬼城---大型山水实景演艺《烽烟三国》---白帝城景区---瞿塘峡---夔门---神女溪---神女峰---巫峡---三峡大坝旅游区---坛子岭---185观景平台---截流纪念园---三峡垂直升船机---三峡人家</w:t>
        <w:br/>
      </w:r>
      <w:r>
        <w:br/>
        <w:t>(50) 长江三峡+重庆6日5晚半自助游(5钻)</w:t>
        <w:br/>
        <w:t xml:space="preserve">    价格：4334元/人</w:t>
        <w:br/>
        <w:t xml:space="preserve">    行程：李子坝轻轨站---磁器口古镇---三峡博物馆---人民广场---人民大礼堂---WFC会仙楼观景台---长嘉汇---长江索道---湖广会馆---洪崖洞民俗风貌区---长江三峡---丰都鬼城---石宝寨---大型山水实景演艺《烽烟三国》---白帝城景区---瞿塘峡---夔门---巫山小三峡---小小三峡---巫峡---神女峰---三峡大坝旅游区---坛子岭---185观景平台---截流纪念园---三峡人家---屈原故里---三峡垂直升船机</w:t>
        <w:br/>
      </w:r>
      <w:r>
        <w:br/>
        <w:t>(51) 长江三峡5日4晚半自助游(5钻)</w:t>
        <w:br/>
        <w:t xml:space="preserve">    价格：3999元/人</w:t>
        <w:br/>
        <w:t xml:space="preserve">    行程：李子坝轻轨站---白公馆---渣滓洞---红岩村---红岩魂陈列馆---磁器口古镇---三峡博物馆---人民广场---人民大礼堂---WFC会仙楼观景台---长嘉汇---南滨路---洪崖洞民俗风貌区---丰都鬼城---石宝寨---大型山水实景演艺《烽烟三国》---夔门---瞿塘峡---巫峡---神女峰---巫山小三峡---三峡大坝旅游区---坛子岭---185观景平台---截流纪念园---三峡垂直升船机---三峡人家</w:t>
        <w:br/>
      </w:r>
      <w:r>
        <w:br/>
        <w:t>(52) 长江三峡+重庆+武隆区7日6晚半自助游(5钻)</w:t>
        <w:br/>
        <w:t xml:space="preserve">    价格：4966元/人</w:t>
        <w:br/>
        <w:t xml:space="preserve">    行程：三峡人家---坛子岭---三峡大坝旅游区---185观景平台---巫峡---神女峰---巫山小三峡---小小三峡---瞿塘峡---夔门---白帝城景区---石宝寨---丰都鬼城---李子坝轻轨站---白公馆---渣滓洞---磁器口古镇---WFC会仙楼观景台---长嘉汇---长江索道---湖广会馆---洪崖洞商业街---仙女山国家森林公园---武隆天生三桥---龙水峡地缝</w:t>
        <w:br/>
      </w:r>
      <w:r>
        <w:br/>
        <w:t>(53) 重庆+长江三峡+恩施8日7晚半自助游(4钻)</w:t>
        <w:br/>
        <w:t xml:space="preserve">    价格：5262元/人</w:t>
        <w:br/>
        <w:t xml:space="preserve">    行程：李子坝轻轨站---白公馆---渣滓洞---磁器口古镇---人民广场---三峡博物馆---人民大礼堂---WFC会仙楼观景台---长嘉汇---长江索道---湖广会馆---洪崖洞民俗风貌区---丰都鬼城---石宝寨---白帝城景区---夔门---瞿塘峡---巫峡---神女峰---神农溪纤夫文化旅游区---三峡大坝旅游区---坛子岭---185观景平台---屈原故里---三峡人家---恩施梭布垭石林景区---恩施土司城---恩施大峡谷---璧合桥---云龙瀑布---冰瀑---五彩黄龙瀑布---石帘---云龙地缝---彩虹瀑布---一炷香---绝壁长廊---母子情深---大地山川---楼门石浪---大楼门群峰---七星寨景区---绝壁栈道---迎客松</w:t>
        <w:br/>
      </w:r>
      <w:r>
        <w:br/>
        <w:t>(54) 宜昌+长江三峡+重庆+武隆区7日6晚半自助游(5钻)</w:t>
        <w:br/>
        <w:t xml:space="preserve">    价格：4630元/人</w:t>
        <w:br/>
        <w:t xml:space="preserve">    行程：三峡人家---坛子岭---三峡大坝旅游区---185观景平台---巫峡---神女峰---巫山小三峡---小小三峡---瞿塘峡---夔门---白帝城景区---石宝寨---丰都鬼城---李子坝轻轨站---白公馆---渣滓洞---磁器口古镇---WFC会仙楼观景台---三峡博物馆---南滨路---长嘉汇---解放碑步行街---洪崖洞商业街---仙女山国家森林公园---武隆天生三桥---天生三桥玻璃眺望台---奇石馆---龙水峡地缝</w:t>
        <w:br/>
      </w:r>
      <w:r>
        <w:br/>
        <w:t>(55) 宜昌+长江三峡+重庆+武隆区8日7晚半自助游(5钻)</w:t>
        <w:br/>
        <w:t xml:space="preserve">    价格：4854元/人</w:t>
        <w:br/>
        <w:t xml:space="preserve">    行程：三峡人家---坛子岭---三峡大坝旅游区---185观景平台---巫峡---神女峰---巫山小三峡---小小三峡---瞿塘峡---夔门---白帝城景区---石宝寨---丰都鬼城---李子坝轻轨站---白公馆---渣滓洞---磁器口古镇---WFC会仙楼观景台---三峡博物馆---南滨路---长嘉汇---解放碑步行街---洪崖洞民俗风貌区---蚩尤九黎城---仙女山国家森林公园---《印象武隆》实景演出---武隆天生三桥---天生三桥玻璃眺望台---奇石馆---龙水峡地缝</w:t>
        <w:br/>
      </w:r>
      <w:r>
        <w:br/>
        <w:t>(56) 长江三峡+重庆+武隆区7日6晚半自助游(5钻)</w:t>
        <w:br/>
        <w:t xml:space="preserve">    价格：4433元/人</w:t>
        <w:br/>
        <w:t xml:space="preserve">    行程：坛子岭---三峡大坝旅游区---185观景平台---三峡人家---三峡垂直升船机---神农溪纤夫文化旅游区---瞿塘峡---巫峡---神女峰---夔门---双桂山国家森林公园---丰都鬼城---李子坝轻轨站---白公馆---渣滓洞---磁器口古镇---WFC会仙楼观景台---南滨路---长嘉汇---解放碑步行街---洪崖洞商业街---蚩尤九黎城---仙女山国家森林公园---武隆天生三桥---天生三桥玻璃眺望台---奇石馆---龙水峡地缝</w:t>
        <w:br/>
      </w:r>
      <w:r>
        <w:br/>
        <w:t>(57) 长江三峡5日4晚半自助游(5钻)</w:t>
        <w:br/>
        <w:t xml:space="preserve">    价格：3472元/人</w:t>
        <w:br/>
        <w:t xml:space="preserve">    行程：李子坝轻轨站---白公馆---渣滓洞---红岩村---红岩魂陈列馆---磁器口古镇---三峡博物馆---人民大礼堂---WFC会仙楼观景台---长嘉汇---南滨路---重庆洪崖洞民俗风貌区 ---解放碑步行街---长江三峡---丰都鬼城---石宝寨---大型山水实景演艺《烽烟三国》---白帝城景区---瞿塘峡---夔门---巫山小三峡---小小三峡---巫峡---神女峰---三峡大坝旅游区---坛子岭---185观景平台---三峡垂直升船机---三峡人家---屈原故里</w:t>
        <w:br/>
      </w:r>
      <w:r>
        <w:br/>
        <w:t>(58) 长江三峡+三峡大坝+重庆5日4晚半自助游(5钻)</w:t>
        <w:br/>
        <w:t xml:space="preserve">    价格：3921元/人</w:t>
        <w:br/>
        <w:t xml:space="preserve">    行程：李子坝轻轨站---白公馆---渣滓洞---磁器口古镇---三峡博物馆---人民广场---人民大礼堂---长嘉汇---长江索道---湖广会馆---洪崖洞民俗风貌区---丰都鬼城---石宝寨---白帝城景区---瞿塘峡---夔门---巫峡---神女峰---神农溪纤夫文化旅游区---西陵峡风景区---坛子岭---三峡大坝旅游区---185观景平台---三峡垂直升船机</w:t>
        <w:br/>
      </w:r>
      <w:r>
        <w:br/>
        <w:t>(59) 长江三峡4日3晚半自助游(5钻)</w:t>
        <w:br/>
        <w:t xml:space="preserve">    价格：3043元/人</w:t>
        <w:br/>
        <w:t xml:space="preserve">    行程：丰都鬼城---石宝寨---大型山水实景演艺《烽烟三国》---白帝城景区---瞿塘峡---巫山小三峡---小小三峡---巫峡---三峡垂直升船机---三峡大坝旅游区</w:t>
        <w:br/>
      </w:r>
      <w:r>
        <w:br/>
        <w:t>(60) 长江三峡+宜昌+重庆7日6晚半自助游(5钻)</w:t>
        <w:br/>
        <w:t xml:space="preserve">    价格：4407元/人</w:t>
        <w:br/>
        <w:t xml:space="preserve">    行程：三峡人家---屈原故里---三峡垂直升船机---三峡大坝旅游区---坛子岭---185观景平台---巫峡---神女峰---巫山小三峡---小小三峡---瞿塘峡---夔门---白帝城景区---石宝寨---丰都鬼城---李子坝轻轨站---白公馆---渣滓洞---磁器口古镇---三峡博物馆---人民大礼堂---WFC会仙楼观景台---长嘉汇---南滨路---洪崖洞民俗风貌区---武隆天生三桥---天生三桥玻璃眺望台---石头城（奇石馆）---龙水峡地缝</w:t>
        <w:br/>
      </w:r>
      <w:r>
        <w:br/>
        <w:t>(61) 长江三峡+宜昌+重庆7日6晚半自助游(5钻)</w:t>
        <w:br/>
        <w:t xml:space="preserve">    价格：4407元/人</w:t>
        <w:br/>
        <w:t xml:space="preserve">    行程：三峡人家---屈原故里---三峡垂直升船机---三峡大坝旅游区---坛子岭---185观景平台---巫峡---神女峰---巫山小三峡---小小三峡---瞿塘峡---夔门---白帝城景区---石宝寨---丰都鬼城---李子坝轻轨站---白公馆---渣滓洞---磁器口古镇---三峡博物馆---人民大礼堂---WFC会仙楼观景台---长嘉汇---南滨路---洪崖洞民俗风貌区---武隆天生三桥---天生三桥玻璃眺望台---石头城（奇石馆）---龙水峡地缝</w:t>
        <w:br/>
      </w:r>
      <w:r>
        <w:br/>
        <w:t>(62) 宜昌+长江三峡+重庆5日4晚半自助游</w:t>
        <w:br/>
        <w:t xml:space="preserve">    价格：2305元/人</w:t>
        <w:br/>
        <w:t xml:space="preserve">    行程：三峡人家---屈原故里---三峡大坝旅游区---坛子岭---185观景平台---三峡垂直升船机---神女溪---巫峡---神女峰---瞿塘峡---夔门---白帝城景区---石宝寨---在船上自由活动</w:t>
        <w:br/>
      </w:r>
      <w:r>
        <w:br/>
        <w:t>(63) 重庆+长江三峡+宜昌4日3晚半自助游(5钻)</w:t>
        <w:br/>
        <w:t xml:space="preserve">    价格：3378元/人</w:t>
        <w:br/>
        <w:t xml:space="preserve">    行程：丰都鬼城---丰都五鱼山玉皇圣地旅游景区---石宝寨---白帝城景区---瞿塘峡---夔门---巫峡---神农溪纤夫文化旅游区---三峡大坝旅游区---坛子岭---185观景平台---三峡垂直升船机</w:t>
        <w:br/>
      </w:r>
      <w:r>
        <w:br/>
        <w:t>(64) 长江三峡+重庆+武隆区7日6晚半自助游(4钻)</w:t>
        <w:br/>
        <w:t xml:space="preserve">    价格：4198元/人</w:t>
        <w:br/>
        <w:t xml:space="preserve">    行程：屈原故里---三峡人家---三峡垂直升船机---185观景平台---坛子岭---神农溪纤夫文化旅游区---巫峡---神女峰---瞿塘峡---夔门---白帝城景区---丰都五鱼山玉皇圣地旅游景区---丰都鬼城---李子坝轻轨站---白公馆---渣滓洞---磁器口古镇---WFC会仙楼观景台---三峡博物馆---南滨路---长嘉汇---解放碑步行街---洪崖洞商业街---蚩尤九黎城---仙女山国家森林公园---武隆天生三桥---天生三桥玻璃眺望台---奇石馆---龙水峡地缝</w:t>
        <w:br/>
      </w:r>
      <w:r>
        <w:br/>
        <w:t>(65) 宜昌+长江三峡+重庆5日4晚半自助游(5钻)</w:t>
        <w:br/>
        <w:t xml:space="preserve">    价格：3937元/人</w:t>
        <w:br/>
        <w:t xml:space="preserve">    行程：三峡人家---屈原故里---三峡大坝旅游区---坛子岭观景点---185观景平台---三峡垂直升船机---巫峡---神女溪---瞿塘峡---白帝城景区---石宝寨---华生园金色蛋糕梦幻王国---渣滓洞---四川美院---白公馆---磁器口古镇---山城步道---三峡博物馆---二厂文创公园---李子坝轻轨站---洪崖洞商业街</w:t>
        <w:br/>
      </w:r>
      <w:r>
        <w:br/>
        <w:t>(66) 重庆+长江三峡+宜昌4日3晚半自助游(5钻)</w:t>
        <w:br/>
        <w:t xml:space="preserve">    价格：6935元/人</w:t>
        <w:br/>
        <w:t xml:space="preserve">    行程：丰都鬼城---石宝寨---白帝城景区---瞿塘峡---神女溪---三峡大坝</w:t>
        <w:br/>
      </w:r>
      <w:r>
        <w:br/>
        <w:t>(67) 长江三峡+宜昌4日3晚半自助游(4钻)</w:t>
        <w:br/>
        <w:t xml:space="preserve">    价格：3066元/人</w:t>
        <w:br/>
        <w:t xml:space="preserve">    行程：丰都五鱼山玉皇圣地旅游景区---丰都鬼城---大型山水实景演艺《烽烟三国》---白帝城景区---瞿塘峡---夔门---巫峡---神女溪---三峡垂直升船机---三峡大坝旅游区---坛子岭---185观景平台</w:t>
        <w:br/>
      </w:r>
      <w:r>
        <w:br/>
        <w:t>(68) 长江三峡+宜昌4日3晚半自助游(5钻)</w:t>
        <w:br/>
        <w:t xml:space="preserve">    价格：3180元/人</w:t>
        <w:br/>
        <w:t xml:space="preserve">    行程：丰都鬼城---石宝寨---大型山水实景演艺《烽烟三国》---情醉三峡主题晚会---白帝城景区---瞿塘峡---巫山小三峡---小小三峡---巫峡---西陵峡风景区---三峡垂直升船机---三峡大坝旅游区---185观景平台---坛子岭观景点</w:t>
        <w:br/>
      </w:r>
      <w:r>
        <w:br/>
        <w:t>(69) 宜昌+长江三峡+神农架+重庆7日6晚半自助游</w:t>
        <w:br/>
        <w:t xml:space="preserve">    价格：4630元/人</w:t>
        <w:br/>
        <w:t xml:space="preserve">    行程：滨江公园---神农祭坛---神农顶风景区---板壁岩---神农谷---小龙潭野考站---金猴岭---瞭望塔---天生桥---官门山---三峡大瀑布---屈原故里---三峡人家---坛子岭---三峡大坝旅游区---185观景平台---西陵峡风景区---巫山小三峡---瞿塘峡---夔门---巫峡---神女峰---白帝城景区---石宝寨---丰都鬼城</w:t>
        <w:br/>
      </w:r>
      <w:r>
        <w:br/>
        <w:t>(70) 长江三峡4日3晚半自助游(5钻)</w:t>
        <w:br/>
        <w:t xml:space="preserve">    价格：6935元/人</w:t>
        <w:br/>
        <w:t xml:space="preserve">    行程：长江三峡---丰都鬼城---石宝寨---瞿塘峡---夔门---巫峡---神农溪纤夫文化旅游区---三峡大坝旅游区</w:t>
        <w:br/>
      </w:r>
      <w:r>
        <w:br/>
        <w:t>(71) 长江三峡4日3晚半自助游(4钻)</w:t>
        <w:br/>
        <w:t xml:space="preserve">    价格：6935元/人</w:t>
        <w:br/>
        <w:t xml:space="preserve">    行程：丰都五鱼山玉皇圣地旅游景区---丰都鬼城---大型山水实景演艺《烽烟三国》---瞿塘峡---夔门---巫峡---神女溪---三峡垂直升船机---三峡大坝旅游区---坛子岭---西陵峡</w:t>
        <w:br/>
      </w:r>
      <w:r>
        <w:br/>
        <w:t>(72) 宜昌+长江三峡+重庆5日4晚半自助游(5钻)</w:t>
        <w:br/>
        <w:t xml:space="preserve">    价格：3385元/人</w:t>
        <w:br/>
        <w:t xml:space="preserve">    行程：长江三峡---西陵峡风景区---三峡人家---屈原祠---三峡大坝旅游区---185观景平台---坛子岭---三峡垂直升船机---游船歌舞晚会---巫峡---神女峰---巫山小三峡---小小三峡---瞿塘峡---夔门---白帝城景区---石宝寨---丰都鬼城</w:t>
        <w:br/>
      </w:r>
      <w:r>
        <w:br/>
        <w:t>(73) 重庆+长江三峡+宜昌4日3晚半自助游(5钻)</w:t>
        <w:br/>
        <w:t xml:space="preserve">    价格：3037元/人</w:t>
        <w:br/>
        <w:t xml:space="preserve">    行程：丰都五鱼山玉皇圣地旅游景区---丰都鬼城---大型山水实景演艺《烽烟三国》---白帝城景区---瞿塘峡---夔门---巫峡---神女溪---三峡大坝旅游区---坛子岭---185观景平台---三峡垂直升船机</w:t>
        <w:br/>
      </w:r>
      <w:r>
        <w:br/>
        <w:t>(74) 长江三峡+宜昌5日4晚半自助游(5钻)</w:t>
        <w:br/>
        <w:t xml:space="preserve">    价格：3290元/人</w:t>
        <w:br/>
        <w:t xml:space="preserve">    行程：三峡人家---屈原故里---三峡垂直升船机---三峡大坝旅游区---坛子岭---185观景平台---巫峡---神女峰---巫山小三峡---小小三峡---瞿塘峡---夔门---白帝城景区---石宝寨---丰都鬼城</w:t>
        <w:br/>
      </w:r>
      <w:r>
        <w:br/>
        <w:t>(75) 长江三峡+神农架7日6晚半自助游(4钻)</w:t>
        <w:br/>
        <w:t xml:space="preserve">    价格：5042元/人</w:t>
        <w:br/>
        <w:t xml:space="preserve">    行程：李子坝轻轨站---白公馆---渣滓洞---磁器口古镇---三峡博物馆---人民广场---人民大礼堂---WFC会仙楼观景台---长嘉汇---长江索道---湖广会馆---洪崖洞民俗风貌区---丰都鬼城---丰都五鱼山玉皇圣地旅游景区---白帝城景区---瞿塘峡---夔门---巫峡---神女峰---神农溪纤夫文化旅游区---坛子岭---三峡大坝旅游区---185观景平台---三峡垂直升船机---三峡人家---屈原故里---滨江公园---神农架---神农祭坛---神农顶---小龙潭野考站---金猴岭---神农谷---瞭望塔---板壁岩---凉风垭---天生桥---官门山---三峡大瀑布</w:t>
        <w:br/>
      </w:r>
      <w:r>
        <w:br/>
        <w:t>(76) 长江三峡+宜昌+重庆5日4晚半自助游(5钻)</w:t>
        <w:br/>
        <w:t xml:space="preserve">    价格：868元/人</w:t>
        <w:br/>
        <w:t xml:space="preserve">    行程：三峡大坝旅游区---185观景平台---坛子岭观景点---三峡人家---西陵峡风景区---巫峡---神女峰---巫山小三峡---小小三峡---瞿塘峡---夔门---白帝城景区---石宝寨---丰都鬼城</w:t>
        <w:br/>
      </w:r>
      <w:r>
        <w:br/>
        <w:t>(77) 长江三峡4日3晚半自助游(4钻)</w:t>
        <w:br/>
        <w:t xml:space="preserve">    价格：3297元/人</w:t>
        <w:br/>
        <w:t xml:space="preserve">    行程：长江三峡---丰都五鱼山玉皇圣地旅游景区---大型山水实景演艺《烽烟三国》---石宝寨---白帝城景区---瞿塘峡---夔门---巫山小三峡---小小三峡---巫峡---神女峰---三峡大坝旅游区---坛子岭---185观景平台---三峡垂直升船机---三峡人家---屈原故里</w:t>
        <w:br/>
      </w:r>
      <w:r>
        <w:br/>
        <w:t>(78) 长江三峡+重庆6日5晚半自助游(5钻)</w:t>
        <w:br/>
        <w:t xml:space="preserve">    价格：3848元/人</w:t>
        <w:br/>
        <w:t xml:space="preserve">    行程：长江三峡---三峡人家---屈原故里---三峡垂直升船机---三峡大坝旅游区---坛子岭---185观景平台---西陵峡风景区---巫山小三峡---小小三峡---瞿塘峡---夔门---巫峡---神女峰---石宝寨---丰都鬼城---李子坝轻轨站---白公馆---渣滓洞---红岩村---红岩魂陈列馆---磁器口古镇---WFC会仙楼观景台---三峡博物馆---南滨路---长嘉汇---解放碑步行街---洪崖洞商业街</w:t>
        <w:br/>
      </w:r>
      <w:r>
        <w:br/>
        <w:t>(79) 重庆+长江三峡+宜昌5日4晚半自助游(5钻)</w:t>
        <w:br/>
        <w:t xml:space="preserve">    价格：868元/人</w:t>
        <w:br/>
        <w:t xml:space="preserve">    行程：华生园金色蛋糕梦幻王国---渣滓洞---四川美院---白公馆---磁器口古镇---山城步道---三峡博物馆---二厂文创公园---李子坝轻轨站---洪崖洞商业街---丰都鬼城---石宝寨---白帝城景区---瞿塘峡---夔门---巫峡---神女溪---三峡垂直升船机---三峡大坝旅游区---坛子岭观景点---185观景平台</w:t>
        <w:br/>
      </w:r>
      <w:r>
        <w:br/>
        <w:t>(80) 长江三峡+神农架+重庆8日7晚半自助游(4钻)</w:t>
        <w:br/>
        <w:t xml:space="preserve">    价格：4295元/人</w:t>
        <w:br/>
        <w:t xml:space="preserve">    行程：大九湖国家湿地公园---神农顶风景区---官门山---神农祭坛---天生桥---昭君故里鑫山特产---屈原故里---三峡人家---坛子岭---三峡大坝旅游区---185观景平台---西陵峡风景区---神农溪纤夫文化旅游区---巫峡---神女峰---瞿塘峡---夔门---白帝城景区---丰都五鱼山玉皇圣地旅游景区---丰都鬼城---李子坝轻轨站---白公馆---渣滓洞---磁器口古镇---WFC会仙楼观景台---三峡博物馆---南滨路---长嘉汇---解放碑步行街---洪崖洞商业街</w:t>
        <w:br/>
      </w:r>
      <w:r>
        <w:br/>
        <w:t>(81) 长江三峡+神农架+恩施+重庆10日9晚半自助游(4钻)</w:t>
        <w:br/>
        <w:t xml:space="preserve">    价格：5524元/人</w:t>
        <w:br/>
        <w:t xml:space="preserve">    行程：滨江公园---神农架---神农祭坛---神农顶风景区---小龙潭野考站---金猴岭---神农谷---瞭望塔---板壁岩---凉风垭---天生桥---官门山---三峡大瀑布---长江三峡---屈原故里---三峡人家---三峡大坝旅游区---185观景平台---坛子岭---三峡垂直升船机---西陵峡风景区---巫山小三峡---小小三峡---瞿塘峡---夔门---巫峡---神女峰---白帝城景区---石宝寨---丰都鬼城---云龙地缝---彩虹瀑布---石帘---五彩黄龙瀑布---冰瀑---云龙瀑布---璧合桥---恩施大峡谷---七星寨景区---迎客松---大楼门群峰---楼门石浪---母子情深---大地山川---一炷香---绝壁长廊---恩施大清江景区</w:t>
        <w:br/>
      </w:r>
      <w:r>
        <w:br/>
        <w:t>(82) 长江三峡5日4晚半自助游(4钻)</w:t>
        <w:br/>
        <w:t xml:space="preserve">    价格：4061元/人</w:t>
        <w:br/>
        <w:t xml:space="preserve">    行程：西陵峡---三峡人家---屈原祠---三峡垂直升船机---三峡大坝旅游区---西陵峡风景区---神农溪纤夫文化旅游区---瞿塘峡---夔门---巫峡---神女峰---瞿塘峡---夔门---白帝城景区---自由活动：如天气情况允许，在阳光甲板，可参加由专业太极拳师陪同的【太极拳晨练】。---丰都五鱼山玉皇圣地旅游景区---丰都鬼城</w:t>
        <w:br/>
      </w:r>
      <w:r>
        <w:br/>
        <w:t>(83) 长江三峡+重庆6日5晚半自助游(4钻)</w:t>
        <w:br/>
        <w:t xml:space="preserve">    价格：868元/人</w:t>
        <w:br/>
        <w:t xml:space="preserve">    行程：西陵峡---三峡人家---屈原祠---三峡垂直升船机---三峡大坝旅游区---西陵峡风景区---神农溪纤夫文化旅游区---瞿塘峡---夔门---巫峡---神女峰---瞿塘峡---夔门---白帝城景区---自由活动：如天气情况允许，在阳光甲板，可参加由专业太极拳师陪同的【太极拳晨练】。---丰都五鱼山玉皇圣地旅游景区---丰都鬼城---洪崖洞商业街---人民大礼堂---皇冠大扶梯---李子坝轻轨站---磁器口古镇---白公馆---渣滓洞---红岩魂陈列馆---红岩村---第三步道</w:t>
        <w:br/>
      </w:r>
      <w:r>
        <w:br/>
        <w:t>(84) 重庆+长江三峡+宜昌4日3晚半自助游(5钻)</w:t>
        <w:br/>
        <w:t xml:space="preserve">    价格：5146元/人</w:t>
        <w:br/>
        <w:t xml:space="preserve">    行程：丰都鬼城---丰都五鱼山玉皇圣地旅游景区---石宝寨---白帝城景区---瞿塘峡---夔门---神女溪---巫峡---神女峰---三峡大坝旅游区---坛子岭---185观景平台---三峡垂直升船机</w:t>
        <w:br/>
      </w:r>
      <w:r>
        <w:br/>
        <w:t>(85) 长江三峡+重庆5日4晚半自助游(4钻)</w:t>
        <w:br/>
        <w:t xml:space="preserve">    价格：3811元/人</w:t>
        <w:br/>
        <w:t xml:space="preserve">    行程：李子坝轻轨站---白公馆---渣滓洞---磁器口古镇---三峡博物馆---人民广场---人民大礼堂---WFC会仙楼观景台---南滨路---长嘉汇---解放碑步行街---洪崖洞民俗风貌区---丰都五鱼山玉皇圣地旅游景区---丰都鬼城---大型山水实景演艺《烽烟三国》---白帝城景区---瞿塘峡---夔门---巫峡---神女峰---神女溪---三峡大坝旅游区---坛子岭---185观景平台---三峡垂直升船机---三峡人家</w:t>
        <w:br/>
      </w:r>
      <w:r>
        <w:br/>
        <w:t>(86) 长江三峡+神农架+重庆7日6晚半自助游(5钻)</w:t>
        <w:br/>
        <w:t xml:space="preserve">    价格：4630元/人</w:t>
        <w:br/>
        <w:t xml:space="preserve">    行程：滨江公园---神农祭坛---神农顶风景区---小龙潭野考站---金猴岭---神农谷---板壁岩---瞭望塔---天生桥---官门山---三峡大瀑布---三峡人家---屈原故里---坛子岭---三峡大坝旅游区---185观景平台---西陵峡风景区---巫山小三峡---瞿塘峡---夔门---巫峡---神女峰---白帝城景区---石宝寨---丰都鬼城---李子坝轻轨站---白公馆---渣滓洞---磁器口古镇---WFC会仙楼观景台---三峡博物馆---南滨路---长嘉汇---解放碑步行街---洪崖洞商业街</w:t>
        <w:br/>
      </w:r>
      <w:r>
        <w:br/>
        <w:t>(87) 长江三峡+神农架+重庆7日6晚半自助游(4钻)</w:t>
        <w:br/>
        <w:t xml:space="preserve">    价格：4072元/人</w:t>
        <w:br/>
        <w:t xml:space="preserve">    行程：神农祭坛---神农顶风景区---小龙潭野考站---金猴岭---神农谷---板壁岩---瞭望塔---天生桥---官门山---三峡大瀑布---屈原故里---三峡人家---坛子岭---三峡大坝旅游区---185观景平台---西陵峡风景区---巫山小三峡---瞿塘峡---夔门---巫峡---神女峰---白帝城景区---石宝寨---丰都鬼城---李子坝轻轨站---白公馆---渣滓洞---磁器口古镇---WFC会仙楼观景台---三峡博物馆---南滨路---长嘉汇---解放碑步行街---洪崖洞商业街</w:t>
        <w:br/>
      </w:r>
      <w:r>
        <w:br/>
        <w:t>(88) 长江三峡+重庆+宜昌6日5晚半自助游(4钻)</w:t>
        <w:br/>
        <w:t xml:space="preserve">    价格：868元/人</w:t>
        <w:br/>
        <w:t xml:space="preserve">    行程：长江三峡---三峡人家---屈原故里---三峡垂直升船机---185观景平台---坛子岭---截流纪念园---神农溪纤夫文化旅游区---巫峡---神女峰---瞿塘峡---夔门---白帝城景区---丰都五鱼山玉皇圣地旅游景区---丰都鬼城---李子坝轻轨站---白公馆---渣滓洞---磁器口古镇---三峡博物馆---人民广场---人民大礼堂---WFC会仙楼观景台---南滨路---长嘉汇---解放碑步行街---洪崖洞民俗风貌区</w:t>
        <w:br/>
      </w:r>
      <w:r>
        <w:br/>
        <w:t>(89) 三峡大坝+长江三峡+宜昌4日3晚半自助游(4钻)</w:t>
        <w:br/>
        <w:t xml:space="preserve">    价格：2935元/人</w:t>
        <w:br/>
        <w:t xml:space="preserve">    行程：长江三峡---丰都五鱼山玉皇圣地旅游景区---丰都鬼城---游轮甲板观光---大型山水实景演艺《烽烟三国》---白帝城景区---瞿塘峡---夔门---巫峡---神女溪---精彩的游轮游艺晚会---三峡大坝旅游区---坛子岭---185观景平台---三峡垂直升船机</w:t>
        <w:br/>
      </w:r>
      <w:r>
        <w:br/>
        <w:t>(90) 重庆+长江三峡+三峡大坝+三峡垂直升船机4日3晚半自助游(5钻)</w:t>
        <w:br/>
        <w:t xml:space="preserve">    价格：2854元/人</w:t>
        <w:br/>
        <w:t xml:space="preserve">    行程：长江三峡---丰都五鱼山玉皇圣地旅游景区---丰都鬼城---游轮甲板观光---石宝寨---大型山水实景演艺《烽烟三国》---白帝城景区---瞿塘峡---夔门---巫峡---神农溪纤夫文化旅游区---精彩的游轮游艺晚会---三峡垂直升船机---三峡大坝旅游区---坛子岭---185观景平台</w:t>
        <w:br/>
      </w:r>
      <w:r>
        <w:br/>
        <w:t>(91) 重庆+三峡大坝+长江三峡4日3晚半自助游(4钻)</w:t>
        <w:br/>
        <w:t xml:space="preserve">    价格：2935元/人</w:t>
        <w:br/>
        <w:t xml:space="preserve">    行程：长江三峡---丰都五鱼山玉皇圣地旅游景区---丰都鬼城---游轮甲板观光---大型山水实景演艺《烽烟三国》---白帝城景区---瞿塘峡---夔门---巫峡---神女溪---精彩的游轮游艺晚会---三峡大坝旅游区---坛子岭---185观景平台---三峡垂直升船机</w:t>
        <w:br/>
      </w:r>
      <w:r>
        <w:br/>
        <w:t>(92) 宜昌+长江三峡+重庆5日4晚半自助游(5钻)</w:t>
        <w:br/>
        <w:t xml:space="preserve">    价格：4268元/人</w:t>
        <w:br/>
        <w:t xml:space="preserve">    行程：渣滓洞---白公馆---磁器口古镇---中山四路---中国民主党派历史陈列馆---周公馆---人民大礼堂---长江索道---解放碑步行街---丰都鬼城---石宝寨---大型山水实景演艺《烽烟三国》---白帝城景区---巫山小三峡---小小三峡---西陵峡风景区---三峡大坝旅游区---屈原故里---三峡人家---三峡垂直升船机</w:t>
        <w:br/>
      </w:r>
      <w:r>
        <w:br/>
        <w:t>(93) 长江三峡+三峡大坝+宜昌4日3晚半自助游(4钻)</w:t>
        <w:br/>
        <w:t xml:space="preserve">    价格：2968元/人</w:t>
        <w:br/>
        <w:t xml:space="preserve">    行程：长江三峡---丰都鬼城---游轮甲板观光---石宝寨---精彩的游轮游艺晚会---白帝城景区---瞿塘峡---夔门---巫峡---神女溪---三峡大坝旅游区---坛子岭---185观景平台---三峡垂直升船机</w:t>
        <w:br/>
      </w:r>
      <w:r>
        <w:br/>
        <w:t>(94) 长江三峡+三峡大坝+宜昌4日3晚半自助游(5钻)</w:t>
        <w:br/>
        <w:t xml:space="preserve">    价格：3764元/人</w:t>
        <w:br/>
        <w:t xml:space="preserve">    行程：长江三峡---丰都鬼城---游轮甲板观光---石宝寨---精彩的游轮游艺晚会---白帝城景区---瞿塘峡---夔门---巫峡---神女溪---三峡大坝旅游区---坛子岭---185观景平台---三峡垂直升船机</w:t>
        <w:br/>
      </w:r>
      <w:r>
        <w:br/>
        <w:t>(95) 三峡大坝+长江三峡+宜昌4日3晚半自助游(5钻)</w:t>
        <w:br/>
        <w:t xml:space="preserve">    价格：2968元/人</w:t>
        <w:br/>
        <w:t xml:space="preserve">    行程：长江三峡---丰都鬼城---游轮甲板观光---石宝寨---精彩的游轮游艺晚会---白帝城景区---瞿塘峡---夔门---巫峡---神女溪---三峡大坝旅游区---坛子岭---185观景平台---三峡垂直升船机</w:t>
        <w:br/>
      </w:r>
      <w:r>
        <w:br/>
        <w:t>(96) 长江三峡+三峡大坝+宜昌4日3晚半自助游(5钻)</w:t>
        <w:br/>
        <w:t xml:space="preserve">    价格：3764元/人</w:t>
        <w:br/>
        <w:t xml:space="preserve">    行程：长江三峡---丰都鬼城---游轮甲板观光---石宝寨---精彩的游轮游艺晚会---白帝城景区---瞿塘峡---夔门---巫峡---神女溪---三峡大坝旅游区---坛子岭---185观景平台---三峡垂直升船机</w:t>
        <w:br/>
      </w:r>
      <w:r>
        <w:br/>
        <w:t>(97) 三峡大坝+长江三峡+宜昌4日3晚半自助游(4钻)</w:t>
        <w:br/>
        <w:t xml:space="preserve">    价格：2935元/人</w:t>
        <w:br/>
        <w:t xml:space="preserve">    行程：长江三峡---丰都五鱼山玉皇圣地旅游景区---丰都鬼城---游轮甲板观光---大型山水实景演艺《烽烟三国》---白帝城景区---瞿塘峡---夔门---巫峡---神女溪---精彩的游轮游艺晚会---三峡大坝旅游区---坛子岭---185观景平台---三峡垂直升船机</w:t>
        <w:br/>
      </w:r>
      <w:r>
        <w:br/>
        <w:t>(98) 重庆+三峡大坝旅游区三峡大坝+长江三峡4日3晚半自助游(5钻)</w:t>
        <w:br/>
        <w:t xml:space="preserve">    价格：2854元/人</w:t>
        <w:br/>
        <w:t xml:space="preserve">    行程：长江三峡---丰都五鱼山玉皇圣地旅游景区---丰都鬼城---游轮甲板观光---石宝寨---大型山水实景演艺《烽烟三国》---白帝城景区---瞿塘峡---夔门---巫峡---神女溪---神农溪纤夫文化旅游区---精彩的游轮游艺晚会---三峡垂直升船机---三峡大坝旅游区---坛子岭---185观景平台---三峡垂直升船机</w:t>
        <w:br/>
      </w:r>
      <w:r>
        <w:br/>
        <w:t>(99) 长江三峡+三峡大坝+三峡垂直升船机+重庆4日3晚半自助游(5钻)</w:t>
        <w:br/>
        <w:t xml:space="preserve">    价格：2854元/人</w:t>
        <w:br/>
        <w:t xml:space="preserve">    行程：长江三峡---丰都五鱼山玉皇圣地旅游景区---丰都鬼城---游轮甲板观光---石宝寨---大型山水实景演艺《烽烟三国》---白帝城景区---瞿塘峡---夔门---巫峡---神农溪纤夫文化旅游区---精彩的游轮游艺晚会---三峡垂直升船机---三峡大坝旅游区---坛子岭---185观景平台</w:t>
        <w:br/>
      </w:r>
      <w:r>
        <w:br/>
        <w:t>(100) 长江三峡+三峡大坝+宜昌4日3晚半自助游(4钻)</w:t>
        <w:br/>
        <w:t xml:space="preserve">    价格：2854元/人</w:t>
        <w:br/>
        <w:t xml:space="preserve">    行程：长江三峡---丰都五鱼山玉皇圣地旅游景区---丰都鬼城---游轮甲板观光---石宝寨---大型山水实景演艺《烽烟三国》---白帝城景区---瞿塘峡---夔门---巫峡---神女溪---神农溪纤夫文化旅游区---精彩的游轮游艺晚会---三峡垂直升船机---三峡大坝旅游区---坛子岭---185观景平台---三峡垂直升船机</w:t>
        <w:br/>
      </w:r>
      <w:r>
        <w:br/>
        <w:t>(101) 三峡垂直升船机+三峡大坝+长江三峡+重庆4日3晚半自助游(5钻)</w:t>
        <w:br/>
        <w:t xml:space="preserve">    价格：2854元/人</w:t>
        <w:br/>
        <w:t xml:space="preserve">    行程：长江三峡---丰都五鱼山玉皇圣地旅游景区---丰都鬼城---游轮甲板观光---石宝寨---大型山水实景演艺《烽烟三国》---白帝城景区---瞿塘峡---夔门---巫峡---神农溪纤夫文化旅游区---精彩的游轮游艺晚会---三峡垂直升船机---三峡大坝旅游区---坛子岭---185观景平台</w:t>
        <w:br/>
      </w:r>
      <w:r>
        <w:br/>
        <w:t>(102) 重庆+长江三峡+宜昌4日3晚半自助游(5钻)</w:t>
        <w:br/>
        <w:t xml:space="preserve">    价格：3989元/人</w:t>
        <w:br/>
        <w:t xml:space="preserve">    行程：丰都鬼城---巫山小三峡---三峡大坝</w:t>
        <w:br/>
      </w:r>
      <w:r>
        <w:br/>
        <w:t>(103) 宜昌+长江三峡+重庆5日4晚半自助游(5钻)</w:t>
        <w:br/>
        <w:t xml:space="preserve">    价格：4659元/人</w:t>
        <w:br/>
        <w:t xml:space="preserve">    行程：渣滓洞---白公馆---磁器口古镇---中山四路---中国民主党派历史陈列馆---周公馆---人民大礼堂---长江索道---解放碑步行街---丰都鬼城---石宝寨---白帝城景区---夔门---瞿塘峡---神女溪---巫峡---神女峰---西陵峡风景区---三峡大坝旅游区---185观景平台---坛子岭---三峡垂直升船机---三峡人家</w:t>
        <w:br/>
      </w:r>
    </w:p>
    <w:p>
      <w:pPr>
        <w:pStyle w:val="ListNumber"/>
      </w:pPr>
      <w:r>
        <w:t>私家团游旅游线路：</w:t>
      </w:r>
      <w:r>
        <w:br/>
        <w:t>(1) 重庆+长江三峡+神农架6日5晚私家团(5钻)</w:t>
        <w:br/>
        <w:t xml:space="preserve">    价格：7073元/人</w:t>
        <w:br/>
        <w:t xml:space="preserve">    行程：816工程景区---白鹤梁水下博物馆---大型山水实景演艺《烽烟三国》---白帝城景区---瞿塘峡---巫峡---神农溪纤夫文化旅游区---三峡大坝旅游区---坛子岭---185观景平台---三峡垂直升船机---神农祭坛---神农顶风景区---金猴岭---神农谷---瞭望塔---板壁岩---大九湖国家湿地公园---官门山---天生桥</w:t>
        <w:br/>
      </w:r>
      <w:r>
        <w:br/>
        <w:t>(2) 重庆+长江三峡+神农架5日4晚私家团(5钻)</w:t>
        <w:br/>
        <w:t xml:space="preserve">    价格：5861元/人</w:t>
        <w:br/>
        <w:t xml:space="preserve">    行程：816工程景区---白鹤梁水下博物馆---大型山水实景演艺《烽烟三国》---白帝城景区---瞿塘峡---巫峡---神农溪纤夫文化旅游区---三峡大坝旅游区---坛子岭---185观景平台---三峡垂直升船机---神农祭坛---神农顶风景区---金猴岭---神农谷---瞭望塔---板壁岩---官门山---天生桥</w:t>
        <w:br/>
      </w:r>
      <w:r>
        <w:br/>
        <w:t>(3) 重庆+长江三峡+武汉5日4晚私家团(5钻)</w:t>
        <w:br/>
        <w:t xml:space="preserve">    价格：5068元/人</w:t>
        <w:br/>
        <w:t xml:space="preserve">    行程：816工程景区---白鹤梁水下博物馆---大型山水实景演艺《烽烟三国》---白帝城景区---瞿塘峡---巫峡---神农溪纤夫文化旅游区---三峡大坝旅游区---武汉大学---黄鹤楼---户部巷</w:t>
        <w:br/>
      </w:r>
      <w:r>
        <w:br/>
        <w:t>(4) 重庆+长江三峡+恩施7日6晚私家团(5钻)</w:t>
        <w:br/>
        <w:t xml:space="preserve">    价格：5633元/人</w:t>
        <w:br/>
        <w:t xml:space="preserve">    行程：816工程景区---白鹤梁水下博物馆---大型山水实景演艺《烽烟三国》---白帝城景区---瞿塘峡---巫峡---神农溪纤夫文化旅游区---三峡大坝旅游区---坛子岭---185观景平台---三峡垂直升船机---入住温馨提示---邂逅最地道的恩施味道 探寻深山中的美食---恩施大峡谷---云龙地缝---云龙瀑布---冰瀑---璧合桥---彩虹瀑布---五彩黄龙瀑布---石帘---七星寨景区---一炷香---大地山川---母子情深---楼门石浪---大楼门群峰---迎客松---绝壁栈道---恩施地心谷景区石门河---女儿城</w:t>
        <w:br/>
      </w:r>
      <w:r>
        <w:br/>
        <w:t>(5) 武汉+长江三峡+重庆6日5晚私家团(5钻)</w:t>
        <w:br/>
        <w:t xml:space="preserve">    价格：6228元/人</w:t>
        <w:br/>
        <w:t xml:space="preserve">    行程：武汉大学---黄鹤楼---户部巷---三峡人家---三峡大坝旅游区---神农溪纤夫文化旅游区---巫峡---瞿塘峡---夔门---白帝城景区---白鹤梁水下博物馆---816工程景区</w:t>
        <w:br/>
      </w:r>
      <w:r>
        <w:br/>
        <w:t>(6) 神农架+长江三峡+重庆7日6晚私家团(5钻)</w:t>
        <w:br/>
        <w:t xml:space="preserve">    价格：6030元/人</w:t>
        <w:br/>
        <w:t xml:space="preserve">    行程：抵达宜昌，沿江小城自有她独特的魅力，美食和美景不可辜负~---神农祭坛---神农顶风景区---金猴岭---神农谷---瞭望塔---板壁岩---官门山---天生桥---宜昌万达广场---三峡人家---三峡大坝旅游区---神农溪纤夫文化旅游区---巫峡---瞿塘峡---夔门---白帝城景区---白鹤梁水下博物馆---816工程景区</w:t>
        <w:br/>
      </w:r>
      <w:r>
        <w:br/>
        <w:t>(7) 神农架+长江三峡+重庆8日7晚私家团(5钻)</w:t>
        <w:br/>
        <w:t xml:space="preserve">    价格：7242元/人</w:t>
        <w:br/>
        <w:t xml:space="preserve">    行程：抵达宜昌，沿江小城自有她独特的魅力，美食和美景不可辜负~---神农祭坛---天生桥---神农顶风景区---金猴岭---神农谷---瞭望塔---板壁岩---大九湖国家湿地公园---官门山---宜昌万达广场---三峡人家---三峡大坝旅游区---神农溪纤夫文化旅游区---巫峡---瞿塘峡---夔门---白帝城景区---白鹤梁水下博物馆---816工程景区</w:t>
        <w:br/>
      </w:r>
      <w:r>
        <w:br/>
        <w:t>(8) 恩施+长江三峡+重庆7日6晚私家团(5钻)</w:t>
        <w:br/>
        <w:t xml:space="preserve">    价格：5585元/人</w:t>
        <w:br/>
        <w:t xml:space="preserve">    行程：入住温馨提示---邂逅最地道的恩施味道 探寻深山中的美食---恩施大峡谷---云龙地缝---云龙瀑布---冰瀑---璧合桥---彩虹瀑布---五彩黄龙瀑布---石帘---七星寨景区---一炷香---大地山川---母子情深---楼门石浪---大楼门群峰---迎客松---绝壁栈道---恩施地心谷景区石门河---三峡人家---三峡大坝旅游区---神农溪纤夫文化旅游区---巫峡---瞿塘峡---夔门---白帝城景区---白鹤梁水下博物馆---816工程景区</w:t>
        <w:br/>
      </w:r>
      <w:r>
        <w:br/>
        <w:t>(9) 长江三峡+重庆+武隆区7日6晚私家团(5钻)</w:t>
        <w:br/>
        <w:t xml:space="preserve">    价格：6262元/人</w:t>
        <w:br/>
        <w:t xml:space="preserve">    行程：三峡人家---三峡大坝旅游区---神农溪纤夫文化旅游区---巫峡---瞿塘峡---夔门---白帝城景区---白鹤梁水下博物馆---816工程景区---长江索道---渣滓洞---白公馆---磁器口古镇---重庆洪崖洞民俗风貌区 ---武隆天生三桥---龙水峡地缝</w:t>
        <w:br/>
      </w:r>
      <w:r>
        <w:br/>
        <w:t>(10) 武汉3日2晚私家团(4钻)</w:t>
        <w:br/>
        <w:t xml:space="preserve">    价格：6495元/人</w:t>
        <w:br/>
        <w:t xml:space="preserve">    行程：武昌起义纪念馆---黄鹤楼---昙华林---湖北省博物馆---东湖听涛景区---楚河汉街---归元禅寺---晴川阁---武汉大学</w:t>
        <w:br/>
      </w:r>
      <w:r>
        <w:br/>
        <w:t>(11) 武汉4日3晚私家团(4钻)</w:t>
        <w:br/>
        <w:t xml:space="preserve">    价格：4389元/人</w:t>
        <w:br/>
        <w:t xml:space="preserve">    行程：武昌起义纪念馆---黄鹤楼---昙华林---湖北省博物馆---东湖听涛景区---楚河汉街---归元禅寺---古琴台---晴川阁---江汉路步行街---武汉大学</w:t>
        <w:br/>
      </w:r>
      <w:r>
        <w:br/>
        <w:t>(12) 武汉3日2晚私家团(5钻)</w:t>
        <w:br/>
        <w:t xml:space="preserve">    价格：3385元/人</w:t>
        <w:br/>
        <w:t xml:space="preserve">    行程：黄鹤楼---武汉长江大桥---户部巷---武昌江滩---东湖---东湖磨山景区---湖北省博物馆---武汉大学---武汉欢乐谷---武汉海昌极地海洋公园---汉秀剧场---晴川阁---昙华林---楚河汉街</w:t>
        <w:br/>
      </w:r>
      <w:r>
        <w:br/>
        <w:t>(13) 武汉3日2晚私家团(5钻)</w:t>
        <w:br/>
        <w:t xml:space="preserve">    价格：3106元/人</w:t>
        <w:br/>
        <w:t xml:space="preserve">    行程：黄鹤楼---武汉长江大桥---户部巷---武昌江滩---东湖---东湖磨山景区---湖北省博物馆---武汉大学---武汉动物园---晴川阁---昙华林---楚河汉街</w:t>
        <w:br/>
      </w:r>
      <w:r>
        <w:br/>
        <w:t>(14) 重庆+武隆区+长江三峡+武汉8日7晚私家团(5钻)</w:t>
        <w:br/>
        <w:t xml:space="preserve">    价格：11303元/人</w:t>
        <w:br/>
        <w:t xml:space="preserve">    行程：长江索道---洪崖洞商业街---上清寺---人民广场---武隆天坑地缝国家地质公园---武隆天生三桥---《印象武隆》实景演出---仙女山国家森林公园---丰都鬼城---石宝寨---大型山水实景演艺《烽烟三国》---白帝城景区---瞿塘峡---巫山小三峡---小小三峡---巫峡---三峡垂直升船机---三峡大坝旅游区---黄鹤楼---武昌起义纪念馆---昙华林---户部巷---湖北省博物馆---武汉大学---东湖南路凌波门---武汉大学万林艺术博物馆---武昌江滩---武汉长江大桥---东湖磨山景区---东湖听涛景区---楚天台</w:t>
        <w:br/>
      </w:r>
      <w:r>
        <w:br/>
        <w:t>(15) 重庆+长江三峡+武汉7日6晚私家团(5钻)</w:t>
        <w:br/>
        <w:t xml:space="preserve">    价格：5763元/人</w:t>
        <w:br/>
        <w:t xml:space="preserve">    行程：渣滓洞---白公馆---磁器口古镇---长江索道---洪崖洞商业街---李子坝轻轨站---皇冠大扶梯---丰都鬼城---石宝寨---大型山水实景演艺《烽烟三国》---白帝城景区---瞿塘峡---巫山小三峡---小小三峡---巫峡---三峡垂直升船机---三峡大坝旅游区---黄鹤楼---武昌起义纪念馆---户部巷---湖北省博物馆---武汉大学---武昌江滩---武汉长江大桥---东湖磨山景区---东湖绿道观光车</w:t>
        <w:br/>
      </w:r>
      <w:r>
        <w:br/>
        <w:t>(16) 恩施5日4晚私家团(4钻)</w:t>
        <w:br/>
        <w:t xml:space="preserve">    价格：4892元/人</w:t>
        <w:br/>
        <w:t xml:space="preserve">    行程：恩施土司城---恩施地心谷景区石门河---云龙地缝---璧合桥---云龙瀑布---冰瀑---五彩黄龙瀑布---石帘---彩虹瀑布---恩施土家女儿城---恩施大清江景区</w:t>
        <w:br/>
      </w:r>
      <w:r>
        <w:br/>
        <w:t>(17) 长江三峡+武隆区+重庆6日5晚私家团(5钻)</w:t>
        <w:br/>
        <w:t xml:space="preserve">    价格：5798元/人</w:t>
        <w:br/>
        <w:t xml:space="preserve">    行程：三峡人家---屈原故里---坛子岭---三峡大坝旅游区---185观景平台---三峡垂直升船机---神农溪纤夫文化旅游区---巫峡---瞿塘峡---夔门---白帝城景区---丰都鬼城---双桂山国家森林公园---武隆天坑地缝国家地质公园---龙水峡地缝---武隆天生三桥---渣滓洞---白公馆---磁器口古镇---人民大礼堂---三峡博物馆---洪崖洞商业街</w:t>
        <w:br/>
      </w:r>
      <w:r>
        <w:br/>
        <w:t>(18) 长江三峡+重庆6日5晚私家团(4钻)</w:t>
        <w:br/>
        <w:t xml:space="preserve">    价格：5712元/人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磁器口古镇---渣滓洞---白公馆---巴人红鼎火锅作坊(白象街店)","EName":null,"CommentScore":5,"BussinessIntroduce":"","ImgList":null,"DistrictId":158,"RestaurantId":22616968,"PoiType":null,"Address":"白象街258号融创白象街A-B1","OpenTime":"周一至周日 10:00-23:00","IsOversea":false,"IsClassic":true,"BCoord":{"Latitude":29.55788,"Longitude":106.585864},"GDCoord":{"Latitude":29.551706,"Longitude":106.579391},"GCoord":{"Latitude":29.554598,"Longitude":106.575705},"Tags":[{"TagId":4976,"TagType":12,"TagName":"川味/重庆火锅","TagLevel":2,"ParentId":4903,"ImageId":0},{"TagId":4903,"TagType":12,"TagName":"火锅","TagLevel":1,"ParentId":0,"ImageId":0}]}],"Costs":[{"DinnerType":"L","Cost":138,"Currency":"人民币"}]},"ScenicSpotList":[],"Destination":"","HotelInfoList":[],"HotelShareInfoList":[],"TourDailyResources":null,"TakeMinutes":90,"DriverMinutes":30},{"DepartTime":"14:00","DepartTimePrefix":"","ActiveType":3,"Distance":10,"DriveTime":"0/20","TakeTime":"活动时间：约1小时30分钟","ReferPrice":"","ProductsOnSale":"","Desc":"三峡博物馆、人民广场、人民大礼堂是重庆标志性的建筑物，形成三位一体、气势恢弘的新的城市景观，矗立在城市中央区域，举行全市盛大集会和活动的场所。三峡博物馆，山城重庆城市变迁的铭记，【重庆中国三峡博物馆】位于重庆人民广场西侧。重庆中国三峡博物馆是展示重庆三峡地区历史变迁的重要历史文物陈列馆，该馆拥有馆藏文物18万余件，形成了以古人类标本、三峡文物、巴蜀青铜器、汉代文物、西南民族文物、社建文物、宋元明清书画、古琴、古墨等为特色的藏品系列(三峡博物馆逢周一闭馆)(人民大礼堂为外景参观)","DinnerInfo":null,"ScenicSpotList":[{"DistrictID":158,"GSDistrictID":0,"ScenicSpotID":0,"GSScenicSpotID":82328,"Name":"三峡博物馆---人民广场---人民大礼堂---洪崖洞民俗风貌区---山城步道</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