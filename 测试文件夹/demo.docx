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携程网以“湖北”为关键词的“目的地参团”旅游线路</w:t>
      </w:r>
    </w:p>
    <w:p>
      <w:pPr>
        <w:pStyle w:val="ListNumber"/>
      </w:pPr>
      <w:r>
        <w:t>目的地参团--跟团游旅游线路：</w:t>
      </w:r>
      <w:r>
        <w:br/>
        <w:t>(1) 武汉黄鹤楼+东湖+长江三峡+三峡大坝4日3晚跟团游(4钻)</w:t>
        <w:br/>
        <w:t xml:space="preserve">    价格：1028元/人</w:t>
        <w:br/>
        <w:t xml:space="preserve">    行程：两江游览游船（汉口粤汉码头）--汉秀剧场--入住酒店--东湖听涛景区--湖北省博物馆--黄鹤楼--武汉长江大桥--武昌起义纪念馆--汉口江滩--入住酒店--交运两坝--峡游船--镇江阁--夷陵长江大桥--葛洲坝--至喜亭--明月湾--西陵峡风景区--西陵峡毛公山--黄陵庙--三峡大坝旅游区--坛子岭观景点--185观景平台--截流纪念园--入住酒店</w:t>
        <w:br/>
      </w:r>
    </w:p>
    <w:p>
      <w:pPr>
        <w:pStyle w:val="ListNumber"/>
      </w:pPr>
      <w:r>
        <w:t>目的地参团--半自助游旅游线路：</w:t>
      </w:r>
    </w:p>
    <w:p>
      <w:pPr>
        <w:pStyle w:val="ListNumber"/>
      </w:pPr>
      <w:r>
        <w:t>目的地参团--私家团游旅游线路：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